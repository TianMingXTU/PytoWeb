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29C09" w14:textId="77777777" w:rsidR="00752BFA" w:rsidRPr="005C2346" w:rsidRDefault="005F1E56">
      <w:pPr>
        <w:pStyle w:val="aa"/>
        <w:rPr>
          <w:rFonts w:ascii="宋体" w:eastAsia="宋体" w:hAnsi="宋体"/>
          <w:sz w:val="24"/>
          <w:szCs w:val="24"/>
          <w:lang w:eastAsia="zh-CN"/>
        </w:rPr>
      </w:pPr>
      <w:r w:rsidRPr="005C2346">
        <w:rPr>
          <w:rFonts w:ascii="宋体" w:eastAsia="宋体" w:hAnsi="宋体"/>
          <w:sz w:val="24"/>
          <w:szCs w:val="24"/>
          <w:lang w:eastAsia="zh-CN"/>
        </w:rPr>
        <w:t>PytoWeb 框架技术文档</w:t>
      </w:r>
    </w:p>
    <w:p w14:paraId="1888D9CB" w14:textId="77777777" w:rsidR="00752BFA" w:rsidRPr="005C2346" w:rsidRDefault="005F1E56">
      <w:pPr>
        <w:pStyle w:val="21"/>
        <w:rPr>
          <w:rFonts w:ascii="宋体" w:eastAsia="宋体" w:hAnsi="宋体"/>
          <w:sz w:val="24"/>
          <w:szCs w:val="24"/>
          <w:lang w:eastAsia="zh-CN"/>
        </w:rPr>
      </w:pPr>
      <w:r w:rsidRPr="005C2346">
        <w:rPr>
          <w:rFonts w:ascii="宋体" w:eastAsia="宋体" w:hAnsi="宋体"/>
          <w:sz w:val="24"/>
          <w:szCs w:val="24"/>
          <w:lang w:eastAsia="zh-CN"/>
        </w:rPr>
        <w:t>1. 框架概述</w:t>
      </w:r>
    </w:p>
    <w:p w14:paraId="5517F006" w14:textId="77777777" w:rsidR="00752BFA" w:rsidRPr="005C2346" w:rsidRDefault="005F1E56">
      <w:pPr>
        <w:rPr>
          <w:rFonts w:ascii="宋体" w:eastAsia="宋体" w:hAnsi="宋体"/>
          <w:sz w:val="24"/>
          <w:szCs w:val="24"/>
          <w:lang w:eastAsia="zh-CN"/>
        </w:rPr>
      </w:pPr>
      <w:r w:rsidRPr="005C2346">
        <w:rPr>
          <w:rFonts w:ascii="宋体" w:eastAsia="宋体" w:hAnsi="宋体"/>
          <w:sz w:val="24"/>
          <w:szCs w:val="24"/>
          <w:lang w:eastAsia="zh-CN"/>
        </w:rPr>
        <w:t>PytoWeb 是一个基于 Python 的现代化 Web 应用开发框架，专注于提供高效的前端开发解决方案。本框架采用创新的架构设计，通过将 Python 代码编译为高性能的前端代码，实现了前后端的无缝集成。框架内置了完整的组件化开发体系，结合高效的虚拟 DOM 渲染引擎和响应式状态管理系统，为开发者提供了一站式的 Web 应用开发平台。</w:t>
      </w:r>
    </w:p>
    <w:p w14:paraId="126007A0" w14:textId="77777777" w:rsidR="00752BFA" w:rsidRPr="005C2346" w:rsidRDefault="005F1E56">
      <w:pPr>
        <w:pStyle w:val="31"/>
        <w:rPr>
          <w:rFonts w:ascii="宋体" w:eastAsia="宋体" w:hAnsi="宋体"/>
          <w:szCs w:val="24"/>
        </w:rPr>
      </w:pPr>
      <w:r w:rsidRPr="005C2346">
        <w:rPr>
          <w:rFonts w:ascii="宋体" w:eastAsia="宋体" w:hAnsi="宋体"/>
          <w:szCs w:val="24"/>
        </w:rPr>
        <w:t>1.1 技术架构</w:t>
      </w:r>
    </w:p>
    <w:p w14:paraId="091138C1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核心引擎</w:t>
      </w:r>
    </w:p>
    <w:p w14:paraId="74BAFD5B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Python-to-JavaScript 转译系统</w:t>
      </w:r>
    </w:p>
    <w:p w14:paraId="44968392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  <w:lang w:eastAsia="zh-CN"/>
        </w:rPr>
      </w:pPr>
      <w:r w:rsidRPr="005C2346">
        <w:rPr>
          <w:rFonts w:ascii="宋体" w:eastAsia="宋体" w:hAnsi="宋体"/>
          <w:sz w:val="24"/>
          <w:szCs w:val="24"/>
          <w:lang w:eastAsia="zh-CN"/>
        </w:rPr>
        <w:t>虚拟 DOM 差异计算引擎</w:t>
      </w:r>
    </w:p>
    <w:p w14:paraId="5D424716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响应式状态管理系统</w:t>
      </w:r>
    </w:p>
    <w:p w14:paraId="52AE0908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br/>
        <w:t>事件处理与代理机制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799D6346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事件处理与代理机制</w:t>
      </w:r>
    </w:p>
    <w:p w14:paraId="25F67FCC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br/>
        <w:t>运行时系统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7C918940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运行时系统</w:t>
      </w:r>
    </w:p>
    <w:p w14:paraId="764B5BC6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高效的内存管理</w:t>
      </w:r>
    </w:p>
    <w:p w14:paraId="440CC120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自动化的垃圾回收</w:t>
      </w:r>
    </w:p>
    <w:p w14:paraId="3859CEC1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异步任务调度器</w:t>
      </w:r>
    </w:p>
    <w:p w14:paraId="685D8BB1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br/>
        <w:t>性能监控系统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67C4ED60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性能监控系统</w:t>
      </w:r>
    </w:p>
    <w:p w14:paraId="08D3612F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br/>
        <w:t>开发工具链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3043EB5E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lastRenderedPageBreak/>
        <w:t>开发工具链</w:t>
      </w:r>
    </w:p>
    <w:p w14:paraId="38A93DD4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集成开发环境支持</w:t>
      </w:r>
    </w:p>
    <w:p w14:paraId="4FB5CF32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热重载开发服务器</w:t>
      </w:r>
    </w:p>
    <w:p w14:paraId="0CDAA18F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自动化构建系统</w:t>
      </w:r>
    </w:p>
    <w:p w14:paraId="3A74B01C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调试与性能分析工具</w:t>
      </w:r>
    </w:p>
    <w:p w14:paraId="2994EEC0" w14:textId="77777777" w:rsidR="00752BFA" w:rsidRPr="005C2346" w:rsidRDefault="005F1E56">
      <w:pPr>
        <w:pStyle w:val="31"/>
        <w:rPr>
          <w:rFonts w:ascii="宋体" w:eastAsia="宋体" w:hAnsi="宋体"/>
          <w:szCs w:val="24"/>
        </w:rPr>
      </w:pPr>
      <w:r w:rsidRPr="005C2346">
        <w:rPr>
          <w:rFonts w:ascii="宋体" w:eastAsia="宋体" w:hAnsi="宋体"/>
          <w:szCs w:val="24"/>
        </w:rPr>
        <w:t>1.2 核心功能</w:t>
      </w:r>
    </w:p>
    <w:p w14:paraId="519807A7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组件化开发体系</w:t>
      </w:r>
    </w:p>
    <w:p w14:paraId="506A6B95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基于类的组件定义</w:t>
      </w:r>
    </w:p>
    <w:p w14:paraId="1DAE0BC6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完整的生命周期管理</w:t>
      </w:r>
    </w:p>
    <w:p w14:paraId="390659D6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组件间通信机制</w:t>
      </w:r>
    </w:p>
    <w:p w14:paraId="43B13558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br/>
        <w:t>状态与属性系统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00583934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状态与属性系统</w:t>
      </w:r>
    </w:p>
    <w:p w14:paraId="53973743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br/>
        <w:t>虚拟 DOM 引擎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6B2FE818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虚拟 DOM 引擎</w:t>
      </w:r>
    </w:p>
    <w:p w14:paraId="27E7D862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高效的 DOM 差异算法</w:t>
      </w:r>
    </w:p>
    <w:p w14:paraId="0464DE3A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智能的批量更新策略</w:t>
      </w:r>
    </w:p>
    <w:p w14:paraId="2CAE1A82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DOM 操作优化</w:t>
      </w:r>
    </w:p>
    <w:p w14:paraId="2E3BB2FC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br/>
        <w:t>内存使用优化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434E4B82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内存使用优化</w:t>
      </w:r>
    </w:p>
    <w:p w14:paraId="2DB38B86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br/>
        <w:t>状态管理系统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5BFC7097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状态管理系统</w:t>
      </w:r>
    </w:p>
    <w:p w14:paraId="7E7833AF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集中式状态管理</w:t>
      </w:r>
    </w:p>
    <w:p w14:paraId="6463B0D1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lastRenderedPageBreak/>
        <w:t>响应式数据绑定</w:t>
      </w:r>
    </w:p>
    <w:p w14:paraId="5F831FA9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状态持久化支持</w:t>
      </w:r>
    </w:p>
    <w:p w14:paraId="44627926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br/>
        <w:t>状态回滚机制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10CE9015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状态回滚机制</w:t>
      </w:r>
    </w:p>
    <w:p w14:paraId="5F7A30F8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br/>
        <w:t>路由系统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6DB594E6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路由系统</w:t>
      </w:r>
    </w:p>
    <w:p w14:paraId="6A1E3097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声明式路由配置</w:t>
      </w:r>
    </w:p>
    <w:p w14:paraId="233B0692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动态路由匹配</w:t>
      </w:r>
    </w:p>
    <w:p w14:paraId="2A77D03A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路由守卫机制</w:t>
      </w:r>
    </w:p>
    <w:p w14:paraId="517C1BF5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br/>
        <w:t>路由状态管理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21496C82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路由状态管理</w:t>
      </w:r>
    </w:p>
    <w:p w14:paraId="18D47D4A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br/>
        <w:t>表单验证系统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2AD72CFE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表单验证系统</w:t>
      </w:r>
    </w:p>
    <w:p w14:paraId="1BE5CD17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内置验证规则库</w:t>
      </w:r>
    </w:p>
    <w:p w14:paraId="59F9A367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自定义验证逻辑</w:t>
      </w:r>
    </w:p>
    <w:p w14:paraId="58FE7B29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异步验证支持</w:t>
      </w:r>
    </w:p>
    <w:p w14:paraId="35C7BE72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br/>
        <w:t>验证状态管理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4AE1DA21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验证状态管理</w:t>
      </w:r>
    </w:p>
    <w:p w14:paraId="5579FF1A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lastRenderedPageBreak/>
        <w:br/>
        <w:t>样式与主题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443C5D7D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样式与主题</w:t>
      </w:r>
    </w:p>
    <w:p w14:paraId="5ADB6478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动态主题系统</w:t>
      </w:r>
    </w:p>
    <w:p w14:paraId="2DAA2430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CSS-in-Python 支持</w:t>
      </w:r>
    </w:p>
    <w:p w14:paraId="733B220C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响应式布局</w:t>
      </w:r>
    </w:p>
    <w:p w14:paraId="3E9613AE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br/>
        <w:t>主题继承机制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1E7DD4A7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主题继承机制</w:t>
      </w:r>
    </w:p>
    <w:p w14:paraId="5C53C75C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br/>
        <w:t>性能优化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1513F336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性能优化</w:t>
      </w:r>
    </w:p>
    <w:p w14:paraId="3966097A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代码分割</w:t>
      </w:r>
    </w:p>
    <w:p w14:paraId="1A866344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懒加载支持</w:t>
      </w:r>
    </w:p>
    <w:p w14:paraId="309AE84B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资源预加载</w:t>
      </w:r>
    </w:p>
    <w:p w14:paraId="41CE4EC0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缓存优化</w:t>
      </w:r>
    </w:p>
    <w:p w14:paraId="22AFFCDC" w14:textId="77777777" w:rsidR="00752BFA" w:rsidRPr="005C2346" w:rsidRDefault="005F1E56">
      <w:pPr>
        <w:pStyle w:val="31"/>
        <w:rPr>
          <w:rFonts w:ascii="宋体" w:eastAsia="宋体" w:hAnsi="宋体"/>
          <w:szCs w:val="24"/>
        </w:rPr>
      </w:pPr>
      <w:r w:rsidRPr="005C2346">
        <w:rPr>
          <w:rFonts w:ascii="宋体" w:eastAsia="宋体" w:hAnsi="宋体"/>
          <w:szCs w:val="24"/>
        </w:rPr>
        <w:t>1.3 技术优势</w:t>
      </w:r>
    </w:p>
    <w:p w14:paraId="548446FB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开发效率</w:t>
      </w:r>
    </w:p>
    <w:p w14:paraId="71A3FAD3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  <w:lang w:eastAsia="zh-CN"/>
        </w:rPr>
      </w:pPr>
      <w:r w:rsidRPr="005C2346">
        <w:rPr>
          <w:rFonts w:ascii="宋体" w:eastAsia="宋体" w:hAnsi="宋体"/>
          <w:sz w:val="24"/>
          <w:szCs w:val="24"/>
          <w:lang w:eastAsia="zh-CN"/>
        </w:rPr>
        <w:t>统一的 Python 技术栈</w:t>
      </w:r>
    </w:p>
    <w:p w14:paraId="3ADA6338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简化的开发流程</w:t>
      </w:r>
    </w:p>
    <w:p w14:paraId="671D2AD7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完善的类型系统</w:t>
      </w:r>
    </w:p>
    <w:p w14:paraId="65016F97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br/>
        <w:t>丰富的开发工具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0322ECDE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丰富的开发工具</w:t>
      </w:r>
    </w:p>
    <w:p w14:paraId="6DE5C189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br/>
        <w:t>性能表现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223E8A27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lastRenderedPageBreak/>
        <w:t>性能表现</w:t>
      </w:r>
    </w:p>
    <w:p w14:paraId="5446BB6E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优化的运行时性能</w:t>
      </w:r>
    </w:p>
    <w:p w14:paraId="38914CD1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最小化资源占用</w:t>
      </w:r>
    </w:p>
    <w:p w14:paraId="393CD04F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高效的更新机制</w:t>
      </w:r>
    </w:p>
    <w:p w14:paraId="6D102D21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br/>
        <w:t>智能的缓存策略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20A0414D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智能的缓存策略</w:t>
      </w:r>
    </w:p>
    <w:p w14:paraId="3EF5F99E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br/>
        <w:t>可维护性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7D7609A5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可维护性</w:t>
      </w:r>
    </w:p>
    <w:p w14:paraId="345D0AAF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清晰的代码组织</w:t>
      </w:r>
    </w:p>
    <w:p w14:paraId="706FAC45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模块化的架构</w:t>
      </w:r>
    </w:p>
    <w:p w14:paraId="0730C4F6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完整的测试支持</w:t>
      </w:r>
    </w:p>
    <w:p w14:paraId="7500C870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br/>
        <w:t>详细的文档说明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3A165DEF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详细的文档说明</w:t>
      </w:r>
    </w:p>
    <w:p w14:paraId="071E6D60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br/>
        <w:t>扩展性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35569D4B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扩展性</w:t>
      </w:r>
    </w:p>
    <w:p w14:paraId="56DD2089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插件化架构</w:t>
      </w:r>
    </w:p>
    <w:p w14:paraId="7C35FCE2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中间件系统</w:t>
      </w:r>
    </w:p>
    <w:p w14:paraId="3E33777E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自定义扩展点</w:t>
      </w:r>
    </w:p>
    <w:p w14:paraId="577BED52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第三方集成支持</w:t>
      </w:r>
    </w:p>
    <w:p w14:paraId="484C46BE" w14:textId="77777777" w:rsidR="00752BFA" w:rsidRPr="005C2346" w:rsidRDefault="005F1E56">
      <w:pPr>
        <w:pStyle w:val="21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2. 环境要求</w:t>
      </w:r>
    </w:p>
    <w:p w14:paraId="3142CCB4" w14:textId="77777777" w:rsidR="00752BFA" w:rsidRPr="005C2346" w:rsidRDefault="005F1E56">
      <w:pPr>
        <w:pStyle w:val="31"/>
        <w:rPr>
          <w:rFonts w:ascii="宋体" w:eastAsia="宋体" w:hAnsi="宋体"/>
          <w:szCs w:val="24"/>
        </w:rPr>
      </w:pPr>
      <w:r w:rsidRPr="005C2346">
        <w:rPr>
          <w:rFonts w:ascii="宋体" w:eastAsia="宋体" w:hAnsi="宋体"/>
          <w:szCs w:val="24"/>
        </w:rPr>
        <w:t>2.1 硬件要求</w:t>
      </w:r>
    </w:p>
    <w:p w14:paraId="6AB3DB85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处理器</w:t>
      </w:r>
    </w:p>
    <w:p w14:paraId="10F97E1F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  <w:lang w:eastAsia="zh-CN"/>
        </w:rPr>
      </w:pPr>
      <w:r w:rsidRPr="005C2346">
        <w:rPr>
          <w:rFonts w:ascii="宋体" w:eastAsia="宋体" w:hAnsi="宋体"/>
          <w:sz w:val="24"/>
          <w:szCs w:val="24"/>
          <w:lang w:eastAsia="zh-CN"/>
        </w:rPr>
        <w:lastRenderedPageBreak/>
        <w:t>最低：双核处理器，2.0GHz 以上</w:t>
      </w:r>
    </w:p>
    <w:p w14:paraId="4E6827F4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  <w:lang w:eastAsia="zh-CN"/>
        </w:rPr>
      </w:pPr>
      <w:r w:rsidRPr="005C2346">
        <w:rPr>
          <w:rFonts w:ascii="宋体" w:eastAsia="宋体" w:hAnsi="宋体"/>
          <w:sz w:val="24"/>
          <w:szCs w:val="24"/>
          <w:lang w:eastAsia="zh-CN"/>
        </w:rPr>
        <w:br/>
        <w:t>推荐：四核处理器，3.0GHz 以上</w:t>
      </w:r>
      <w:r w:rsidRPr="005C2346">
        <w:rPr>
          <w:rFonts w:ascii="宋体" w:eastAsia="宋体" w:hAnsi="宋体"/>
          <w:sz w:val="24"/>
          <w:szCs w:val="24"/>
          <w:lang w:eastAsia="zh-CN"/>
        </w:rPr>
        <w:br/>
      </w:r>
    </w:p>
    <w:p w14:paraId="0CD19A6E" w14:textId="77777777" w:rsidR="00752BFA" w:rsidRPr="005C2346" w:rsidRDefault="005F1E56">
      <w:pPr>
        <w:rPr>
          <w:rFonts w:ascii="宋体" w:eastAsia="宋体" w:hAnsi="宋体"/>
          <w:sz w:val="24"/>
          <w:szCs w:val="24"/>
          <w:lang w:eastAsia="zh-CN"/>
        </w:rPr>
      </w:pPr>
      <w:r w:rsidRPr="005C2346">
        <w:rPr>
          <w:rFonts w:ascii="宋体" w:eastAsia="宋体" w:hAnsi="宋体"/>
          <w:sz w:val="24"/>
          <w:szCs w:val="24"/>
          <w:lang w:eastAsia="zh-CN"/>
        </w:rPr>
        <w:t>推荐：四核处理器，3.0GHz 以上</w:t>
      </w:r>
    </w:p>
    <w:p w14:paraId="601E18D1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  <w:lang w:eastAsia="zh-CN"/>
        </w:rPr>
        <w:br/>
      </w:r>
      <w:r w:rsidRPr="005C2346">
        <w:rPr>
          <w:rFonts w:ascii="宋体" w:eastAsia="宋体" w:hAnsi="宋体"/>
          <w:sz w:val="24"/>
          <w:szCs w:val="24"/>
        </w:rPr>
        <w:t>内存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7DAB063A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内存</w:t>
      </w:r>
    </w:p>
    <w:p w14:paraId="251AEC63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最低：4GB RAM</w:t>
      </w:r>
    </w:p>
    <w:p w14:paraId="14EB5B9F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br/>
        <w:t>推荐：8GB RAM 或更高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2426AB72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推荐：8GB RAM 或更高</w:t>
      </w:r>
    </w:p>
    <w:p w14:paraId="7A8BEF3B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br/>
        <w:t>存储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65659AD3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存储</w:t>
      </w:r>
    </w:p>
    <w:p w14:paraId="05F17C2E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最低：10GB 可用空间</w:t>
      </w:r>
    </w:p>
    <w:p w14:paraId="1C3596ED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  <w:lang w:eastAsia="zh-CN"/>
        </w:rPr>
      </w:pPr>
      <w:r w:rsidRPr="005C2346">
        <w:rPr>
          <w:rFonts w:ascii="宋体" w:eastAsia="宋体" w:hAnsi="宋体"/>
          <w:sz w:val="24"/>
          <w:szCs w:val="24"/>
          <w:lang w:eastAsia="zh-CN"/>
        </w:rPr>
        <w:t>推荐：20GB 或更多可用空间</w:t>
      </w:r>
    </w:p>
    <w:p w14:paraId="4EEBCE00" w14:textId="77777777" w:rsidR="00752BFA" w:rsidRPr="005C2346" w:rsidRDefault="005F1E56">
      <w:pPr>
        <w:pStyle w:val="31"/>
        <w:rPr>
          <w:rFonts w:ascii="宋体" w:eastAsia="宋体" w:hAnsi="宋体"/>
          <w:szCs w:val="24"/>
        </w:rPr>
      </w:pPr>
      <w:r w:rsidRPr="005C2346">
        <w:rPr>
          <w:rFonts w:ascii="宋体" w:eastAsia="宋体" w:hAnsi="宋体"/>
          <w:szCs w:val="24"/>
        </w:rPr>
        <w:t>2.2 软件要求</w:t>
      </w:r>
    </w:p>
    <w:p w14:paraId="474AAFEA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操作系统</w:t>
      </w:r>
    </w:p>
    <w:p w14:paraId="174B7CA7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Windows 10/11 64位</w:t>
      </w:r>
    </w:p>
    <w:p w14:paraId="45F9C193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macOS 10.15 或更高版本</w:t>
      </w:r>
    </w:p>
    <w:p w14:paraId="1983F301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br/>
        <w:t>Linux（主流发行版）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760E3597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Linux（主流发行版）</w:t>
      </w:r>
    </w:p>
    <w:p w14:paraId="1A2AE5F5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lastRenderedPageBreak/>
        <w:br/>
        <w:t>Python 环境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7AC4A478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Python 环境</w:t>
      </w:r>
    </w:p>
    <w:p w14:paraId="64E67FD6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Python 3.8 或更高版本</w:t>
      </w:r>
    </w:p>
    <w:p w14:paraId="79C31279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pip 包管理器</w:t>
      </w:r>
    </w:p>
    <w:p w14:paraId="4BA8B513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br/>
        <w:t>virtualenv（推荐）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22378354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virtualenv（推荐）</w:t>
      </w:r>
    </w:p>
    <w:p w14:paraId="46B5F6CC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br/>
        <w:t>依赖组件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4DC9BC50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依赖组件</w:t>
      </w:r>
    </w:p>
    <w:p w14:paraId="4F4A187C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Node.js 14.0 或更高版本</w:t>
      </w:r>
    </w:p>
    <w:p w14:paraId="689A3B90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npm 6.0 或更高版本</w:t>
      </w:r>
    </w:p>
    <w:p w14:paraId="7FEC0070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Git 2.0 或更高版本</w:t>
      </w:r>
    </w:p>
    <w:p w14:paraId="1BD9D5EE" w14:textId="77777777" w:rsidR="00752BFA" w:rsidRPr="005C2346" w:rsidRDefault="005F1E56">
      <w:pPr>
        <w:pStyle w:val="31"/>
        <w:rPr>
          <w:rFonts w:ascii="宋体" w:eastAsia="宋体" w:hAnsi="宋体"/>
          <w:szCs w:val="24"/>
        </w:rPr>
      </w:pPr>
      <w:r w:rsidRPr="005C2346">
        <w:rPr>
          <w:rFonts w:ascii="宋体" w:eastAsia="宋体" w:hAnsi="宋体"/>
          <w:szCs w:val="24"/>
        </w:rPr>
        <w:t>2.3 开发工具</w:t>
      </w:r>
    </w:p>
    <w:p w14:paraId="0EF0CE13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IDE 支持</w:t>
      </w:r>
    </w:p>
    <w:p w14:paraId="471E74BC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Visual Studio Code（推荐）</w:t>
      </w:r>
    </w:p>
    <w:p w14:paraId="76713539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PyCharm Professional</w:t>
      </w:r>
    </w:p>
    <w:p w14:paraId="7013BF3E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br/>
        <w:t>Sublime Text 3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409CB153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Sublime Text 3</w:t>
      </w:r>
    </w:p>
    <w:p w14:paraId="564B841C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br/>
        <w:t>浏览器要求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2A180089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浏览器要求</w:t>
      </w:r>
    </w:p>
    <w:p w14:paraId="75D963DA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Chrome 80+ （推荐）</w:t>
      </w:r>
    </w:p>
    <w:p w14:paraId="2FD8AB77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lastRenderedPageBreak/>
        <w:t>Firefox 75+</w:t>
      </w:r>
    </w:p>
    <w:p w14:paraId="2636C514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Safari 13+</w:t>
      </w:r>
    </w:p>
    <w:p w14:paraId="1E3369BB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br/>
        <w:t>Edge 80+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356C0021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Edge 80+</w:t>
      </w:r>
    </w:p>
    <w:p w14:paraId="0B4DB9A0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br/>
        <w:t>开发工具扩展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3FD6D51D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开发工具扩展</w:t>
      </w:r>
    </w:p>
    <w:p w14:paraId="2FBA96E6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PytoWeb DevTools</w:t>
      </w:r>
    </w:p>
    <w:p w14:paraId="243BB578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Python Language Server</w:t>
      </w:r>
    </w:p>
    <w:p w14:paraId="21AD941D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Debugger for Chrome</w:t>
      </w:r>
    </w:p>
    <w:p w14:paraId="1B17D602" w14:textId="77777777" w:rsidR="00752BFA" w:rsidRPr="005C2346" w:rsidRDefault="005F1E56">
      <w:pPr>
        <w:pStyle w:val="21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3. 安装配置</w:t>
      </w:r>
    </w:p>
    <w:p w14:paraId="7C79CA6A" w14:textId="77777777" w:rsidR="00752BFA" w:rsidRPr="005C2346" w:rsidRDefault="005F1E56">
      <w:pPr>
        <w:pStyle w:val="31"/>
        <w:rPr>
          <w:rFonts w:ascii="宋体" w:eastAsia="宋体" w:hAnsi="宋体"/>
          <w:szCs w:val="24"/>
        </w:rPr>
      </w:pPr>
      <w:r w:rsidRPr="005C2346">
        <w:rPr>
          <w:rFonts w:ascii="宋体" w:eastAsia="宋体" w:hAnsi="宋体"/>
          <w:szCs w:val="24"/>
        </w:rPr>
        <w:t>3.1 基础安装</w:t>
      </w:r>
    </w:p>
    <w:p w14:paraId="67572D7B" w14:textId="77777777" w:rsidR="00752BFA" w:rsidRPr="005C2346" w:rsidRDefault="005F1E56">
      <w:pPr>
        <w:pStyle w:val="a9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# 创建虚拟环境</w:t>
      </w:r>
      <w:r w:rsidRPr="005C2346">
        <w:rPr>
          <w:rFonts w:ascii="宋体" w:eastAsia="宋体" w:hAnsi="宋体"/>
          <w:sz w:val="24"/>
          <w:szCs w:val="24"/>
        </w:rPr>
        <w:br/>
        <w:t>python -m venv pytoweb-env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br/>
        <w:t># 激活虚拟环境</w:t>
      </w:r>
      <w:r w:rsidRPr="005C2346">
        <w:rPr>
          <w:rFonts w:ascii="宋体" w:eastAsia="宋体" w:hAnsi="宋体"/>
          <w:sz w:val="24"/>
          <w:szCs w:val="24"/>
        </w:rPr>
        <w:br/>
        <w:t># Windows</w:t>
      </w:r>
      <w:r w:rsidRPr="005C2346">
        <w:rPr>
          <w:rFonts w:ascii="宋体" w:eastAsia="宋体" w:hAnsi="宋体"/>
          <w:sz w:val="24"/>
          <w:szCs w:val="24"/>
        </w:rPr>
        <w:br/>
        <w:t>pytoweb-env\Scripts\activate</w:t>
      </w:r>
      <w:r w:rsidRPr="005C2346">
        <w:rPr>
          <w:rFonts w:ascii="宋体" w:eastAsia="宋体" w:hAnsi="宋体"/>
          <w:sz w:val="24"/>
          <w:szCs w:val="24"/>
        </w:rPr>
        <w:br/>
        <w:t># macOS/Linux</w:t>
      </w:r>
      <w:r w:rsidRPr="005C2346">
        <w:rPr>
          <w:rFonts w:ascii="宋体" w:eastAsia="宋体" w:hAnsi="宋体"/>
          <w:sz w:val="24"/>
          <w:szCs w:val="24"/>
        </w:rPr>
        <w:br/>
        <w:t>source pytoweb-env/bin/activate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br/>
        <w:t># 安装 PytoWeb</w:t>
      </w:r>
      <w:r w:rsidRPr="005C2346">
        <w:rPr>
          <w:rFonts w:ascii="宋体" w:eastAsia="宋体" w:hAnsi="宋体"/>
          <w:sz w:val="24"/>
          <w:szCs w:val="24"/>
        </w:rPr>
        <w:br/>
        <w:t>pip install pytoweb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br/>
        <w:t># 安装开发依赖</w:t>
      </w:r>
      <w:r w:rsidRPr="005C2346">
        <w:rPr>
          <w:rFonts w:ascii="宋体" w:eastAsia="宋体" w:hAnsi="宋体"/>
          <w:sz w:val="24"/>
          <w:szCs w:val="24"/>
        </w:rPr>
        <w:br/>
        <w:t>pip install pytoweb[dev]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1678B3F5" w14:textId="77777777" w:rsidR="00752BFA" w:rsidRPr="005C2346" w:rsidRDefault="005F1E56">
      <w:pPr>
        <w:pStyle w:val="a9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# 创建虚拟环境</w:t>
      </w:r>
      <w:r w:rsidRPr="005C2346">
        <w:rPr>
          <w:rFonts w:ascii="宋体" w:eastAsia="宋体" w:hAnsi="宋体"/>
          <w:sz w:val="24"/>
          <w:szCs w:val="24"/>
        </w:rPr>
        <w:br/>
        <w:t>python -m venv pytoweb-env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br/>
        <w:t># 激活虚拟环境</w:t>
      </w:r>
      <w:r w:rsidRPr="005C2346">
        <w:rPr>
          <w:rFonts w:ascii="宋体" w:eastAsia="宋体" w:hAnsi="宋体"/>
          <w:sz w:val="24"/>
          <w:szCs w:val="24"/>
        </w:rPr>
        <w:br/>
        <w:t># Windows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lastRenderedPageBreak/>
        <w:t>pytoweb-env\Scripts\activate</w:t>
      </w:r>
      <w:r w:rsidRPr="005C2346">
        <w:rPr>
          <w:rFonts w:ascii="宋体" w:eastAsia="宋体" w:hAnsi="宋体"/>
          <w:sz w:val="24"/>
          <w:szCs w:val="24"/>
        </w:rPr>
        <w:br/>
        <w:t># macOS/Linux</w:t>
      </w:r>
      <w:r w:rsidRPr="005C2346">
        <w:rPr>
          <w:rFonts w:ascii="宋体" w:eastAsia="宋体" w:hAnsi="宋体"/>
          <w:sz w:val="24"/>
          <w:szCs w:val="24"/>
        </w:rPr>
        <w:br/>
        <w:t>source pytoweb-env/bin/activate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br/>
        <w:t># 安装 PytoWeb</w:t>
      </w:r>
      <w:r w:rsidRPr="005C2346">
        <w:rPr>
          <w:rFonts w:ascii="宋体" w:eastAsia="宋体" w:hAnsi="宋体"/>
          <w:sz w:val="24"/>
          <w:szCs w:val="24"/>
        </w:rPr>
        <w:br/>
        <w:t>pip install pytoweb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br/>
        <w:t># 安装开发依赖</w:t>
      </w:r>
      <w:r w:rsidRPr="005C2346">
        <w:rPr>
          <w:rFonts w:ascii="宋体" w:eastAsia="宋体" w:hAnsi="宋体"/>
          <w:sz w:val="24"/>
          <w:szCs w:val="24"/>
        </w:rPr>
        <w:br/>
        <w:t>pip install pytoweb[dev]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2F9C838A" w14:textId="77777777" w:rsidR="00752BFA" w:rsidRPr="005C2346" w:rsidRDefault="005F1E56">
      <w:pPr>
        <w:pStyle w:val="31"/>
        <w:rPr>
          <w:rFonts w:ascii="宋体" w:eastAsia="宋体" w:hAnsi="宋体"/>
          <w:szCs w:val="24"/>
        </w:rPr>
      </w:pPr>
      <w:r w:rsidRPr="005C2346">
        <w:rPr>
          <w:rFonts w:ascii="宋体" w:eastAsia="宋体" w:hAnsi="宋体"/>
          <w:szCs w:val="24"/>
        </w:rPr>
        <w:t>3.2 项目初始化</w:t>
      </w:r>
    </w:p>
    <w:p w14:paraId="226F0E31" w14:textId="77777777" w:rsidR="00752BFA" w:rsidRPr="005C2346" w:rsidRDefault="005F1E56">
      <w:pPr>
        <w:pStyle w:val="a9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# 创建新项目</w:t>
      </w:r>
      <w:r w:rsidRPr="005C2346">
        <w:rPr>
          <w:rFonts w:ascii="宋体" w:eastAsia="宋体" w:hAnsi="宋体"/>
          <w:sz w:val="24"/>
          <w:szCs w:val="24"/>
        </w:rPr>
        <w:br/>
        <w:t>pytoweb init my-project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br/>
        <w:t># 进入项目目录</w:t>
      </w:r>
      <w:r w:rsidRPr="005C2346">
        <w:rPr>
          <w:rFonts w:ascii="宋体" w:eastAsia="宋体" w:hAnsi="宋体"/>
          <w:sz w:val="24"/>
          <w:szCs w:val="24"/>
        </w:rPr>
        <w:br/>
        <w:t>cd my-project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br/>
        <w:t># 安装项目依赖</w:t>
      </w:r>
      <w:r w:rsidRPr="005C2346">
        <w:rPr>
          <w:rFonts w:ascii="宋体" w:eastAsia="宋体" w:hAnsi="宋体"/>
          <w:sz w:val="24"/>
          <w:szCs w:val="24"/>
        </w:rPr>
        <w:br/>
        <w:t>pip install -r requirements.txt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br/>
        <w:t># 启动开发服务器</w:t>
      </w:r>
      <w:r w:rsidRPr="005C2346">
        <w:rPr>
          <w:rFonts w:ascii="宋体" w:eastAsia="宋体" w:hAnsi="宋体"/>
          <w:sz w:val="24"/>
          <w:szCs w:val="24"/>
        </w:rPr>
        <w:br/>
        <w:t>pytoweb serve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1980251A" w14:textId="77777777" w:rsidR="00752BFA" w:rsidRPr="005C2346" w:rsidRDefault="005F1E56">
      <w:pPr>
        <w:pStyle w:val="a9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# 创建新项目</w:t>
      </w:r>
      <w:r w:rsidRPr="005C2346">
        <w:rPr>
          <w:rFonts w:ascii="宋体" w:eastAsia="宋体" w:hAnsi="宋体"/>
          <w:sz w:val="24"/>
          <w:szCs w:val="24"/>
        </w:rPr>
        <w:br/>
        <w:t>pytoweb init my-project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br/>
        <w:t># 进入项目目录</w:t>
      </w:r>
      <w:r w:rsidRPr="005C2346">
        <w:rPr>
          <w:rFonts w:ascii="宋体" w:eastAsia="宋体" w:hAnsi="宋体"/>
          <w:sz w:val="24"/>
          <w:szCs w:val="24"/>
        </w:rPr>
        <w:br/>
        <w:t>cd my-project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br/>
        <w:t># 安装项目依赖</w:t>
      </w:r>
      <w:r w:rsidRPr="005C2346">
        <w:rPr>
          <w:rFonts w:ascii="宋体" w:eastAsia="宋体" w:hAnsi="宋体"/>
          <w:sz w:val="24"/>
          <w:szCs w:val="24"/>
        </w:rPr>
        <w:br/>
        <w:t>pip install -r requirements.txt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br/>
        <w:t># 启动开发服务器</w:t>
      </w:r>
      <w:r w:rsidRPr="005C2346">
        <w:rPr>
          <w:rFonts w:ascii="宋体" w:eastAsia="宋体" w:hAnsi="宋体"/>
          <w:sz w:val="24"/>
          <w:szCs w:val="24"/>
        </w:rPr>
        <w:br/>
        <w:t>pytoweb serve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641C0BDE" w14:textId="77777777" w:rsidR="00752BFA" w:rsidRPr="005C2346" w:rsidRDefault="005F1E56">
      <w:pPr>
        <w:pStyle w:val="31"/>
        <w:rPr>
          <w:rFonts w:ascii="宋体" w:eastAsia="宋体" w:hAnsi="宋体"/>
          <w:szCs w:val="24"/>
        </w:rPr>
      </w:pPr>
      <w:r w:rsidRPr="005C2346">
        <w:rPr>
          <w:rFonts w:ascii="宋体" w:eastAsia="宋体" w:hAnsi="宋体"/>
          <w:szCs w:val="24"/>
        </w:rPr>
        <w:t>3.3 配置说明</w:t>
      </w:r>
    </w:p>
    <w:p w14:paraId="2300310C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br/>
        <w:t>基础配置</w:t>
      </w:r>
      <w:r w:rsidRPr="005C2346">
        <w:rPr>
          <w:rFonts w:ascii="宋体" w:eastAsia="宋体" w:hAnsi="宋体"/>
          <w:sz w:val="24"/>
          <w:szCs w:val="24"/>
        </w:rPr>
        <w:br/>
        <w:t>python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lastRenderedPageBreak/>
        <w:t xml:space="preserve">   # config.py</w:t>
      </w:r>
      <w:r w:rsidRPr="005C2346">
        <w:rPr>
          <w:rFonts w:ascii="宋体" w:eastAsia="宋体" w:hAnsi="宋体"/>
          <w:sz w:val="24"/>
          <w:szCs w:val="24"/>
        </w:rPr>
        <w:br/>
        <w:t xml:space="preserve">   PYTOWEB_CONFIG = 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"debug": True,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"host": "localhost",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"port": 8000,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"static_url": "/static/",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"template_dir": "templates/"</w:t>
      </w:r>
      <w:r w:rsidRPr="005C2346">
        <w:rPr>
          <w:rFonts w:ascii="宋体" w:eastAsia="宋体" w:hAnsi="宋体"/>
          <w:sz w:val="24"/>
          <w:szCs w:val="24"/>
        </w:rPr>
        <w:br/>
        <w:t xml:space="preserve">   }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59665454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基础配置</w:t>
      </w:r>
      <w:r w:rsidRPr="005C2346">
        <w:rPr>
          <w:rFonts w:ascii="宋体" w:eastAsia="宋体" w:hAnsi="宋体"/>
          <w:sz w:val="24"/>
          <w:szCs w:val="24"/>
        </w:rPr>
        <w:br/>
        <w:t>python</w:t>
      </w:r>
      <w:r w:rsidRPr="005C2346">
        <w:rPr>
          <w:rFonts w:ascii="宋体" w:eastAsia="宋体" w:hAnsi="宋体"/>
          <w:sz w:val="24"/>
          <w:szCs w:val="24"/>
        </w:rPr>
        <w:br/>
        <w:t xml:space="preserve">   # config.py</w:t>
      </w:r>
      <w:r w:rsidRPr="005C2346">
        <w:rPr>
          <w:rFonts w:ascii="宋体" w:eastAsia="宋体" w:hAnsi="宋体"/>
          <w:sz w:val="24"/>
          <w:szCs w:val="24"/>
        </w:rPr>
        <w:br/>
        <w:t xml:space="preserve">   PYTOWEB_CONFIG = 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"debug": True,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"host": "localhost",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"port": 8000,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"static_url": "/static/",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"template_dir": "templates/"</w:t>
      </w:r>
      <w:r w:rsidRPr="005C2346">
        <w:rPr>
          <w:rFonts w:ascii="宋体" w:eastAsia="宋体" w:hAnsi="宋体"/>
          <w:sz w:val="24"/>
          <w:szCs w:val="24"/>
        </w:rPr>
        <w:br/>
        <w:t xml:space="preserve">   }</w:t>
      </w:r>
    </w:p>
    <w:p w14:paraId="45BDF27B" w14:textId="77777777" w:rsidR="00752BFA" w:rsidRPr="005C2346" w:rsidRDefault="005F1E56">
      <w:pPr>
        <w:pStyle w:val="a9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python</w:t>
      </w:r>
      <w:r w:rsidRPr="005C2346">
        <w:rPr>
          <w:rFonts w:ascii="宋体" w:eastAsia="宋体" w:hAnsi="宋体"/>
          <w:sz w:val="24"/>
          <w:szCs w:val="24"/>
        </w:rPr>
        <w:br/>
        <w:t xml:space="preserve">   # config.py</w:t>
      </w:r>
      <w:r w:rsidRPr="005C2346">
        <w:rPr>
          <w:rFonts w:ascii="宋体" w:eastAsia="宋体" w:hAnsi="宋体"/>
          <w:sz w:val="24"/>
          <w:szCs w:val="24"/>
        </w:rPr>
        <w:br/>
        <w:t xml:space="preserve">   PYTOWEB_CONFIG = 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"debug": True,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"host": "localhost",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"port": 8000,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"static_url": "/static/",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"template_dir": "templates/"</w:t>
      </w:r>
      <w:r w:rsidRPr="005C2346">
        <w:rPr>
          <w:rFonts w:ascii="宋体" w:eastAsia="宋体" w:hAnsi="宋体"/>
          <w:sz w:val="24"/>
          <w:szCs w:val="24"/>
        </w:rPr>
        <w:br/>
        <w:t xml:space="preserve">   }</w:t>
      </w:r>
    </w:p>
    <w:p w14:paraId="230C3BF7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br/>
        <w:t>开发配置</w:t>
      </w:r>
      <w:r w:rsidRPr="005C2346">
        <w:rPr>
          <w:rFonts w:ascii="宋体" w:eastAsia="宋体" w:hAnsi="宋体"/>
          <w:sz w:val="24"/>
          <w:szCs w:val="24"/>
        </w:rPr>
        <w:br/>
        <w:t xml:space="preserve">   ```python</w:t>
      </w:r>
      <w:r w:rsidRPr="005C2346">
        <w:rPr>
          <w:rFonts w:ascii="宋体" w:eastAsia="宋体" w:hAnsi="宋体"/>
          <w:sz w:val="24"/>
          <w:szCs w:val="24"/>
        </w:rPr>
        <w:br/>
        <w:t xml:space="preserve">   # development.py</w:t>
      </w:r>
      <w:r w:rsidRPr="005C2346">
        <w:rPr>
          <w:rFonts w:ascii="宋体" w:eastAsia="宋体" w:hAnsi="宋体"/>
          <w:sz w:val="24"/>
          <w:szCs w:val="24"/>
        </w:rPr>
        <w:br/>
        <w:t xml:space="preserve">   from config import PYTOWEB_CONFIG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2765400F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lastRenderedPageBreak/>
        <w:t>开发配置</w:t>
      </w:r>
      <w:r w:rsidRPr="005C2346">
        <w:rPr>
          <w:rFonts w:ascii="宋体" w:eastAsia="宋体" w:hAnsi="宋体"/>
          <w:sz w:val="24"/>
          <w:szCs w:val="24"/>
        </w:rPr>
        <w:br/>
        <w:t xml:space="preserve">   ```python</w:t>
      </w:r>
      <w:r w:rsidRPr="005C2346">
        <w:rPr>
          <w:rFonts w:ascii="宋体" w:eastAsia="宋体" w:hAnsi="宋体"/>
          <w:sz w:val="24"/>
          <w:szCs w:val="24"/>
        </w:rPr>
        <w:br/>
        <w:t xml:space="preserve">   # development.py</w:t>
      </w:r>
      <w:r w:rsidRPr="005C2346">
        <w:rPr>
          <w:rFonts w:ascii="宋体" w:eastAsia="宋体" w:hAnsi="宋体"/>
          <w:sz w:val="24"/>
          <w:szCs w:val="24"/>
        </w:rPr>
        <w:br/>
        <w:t xml:space="preserve">   from config import PYTOWEB_CONFIG</w:t>
      </w:r>
    </w:p>
    <w:p w14:paraId="7257444E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PYTOWEB_CONFIG.update({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"hot_reload": True,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"source_maps": True,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"cache": False</w:t>
      </w:r>
      <w:r w:rsidRPr="005C2346">
        <w:rPr>
          <w:rFonts w:ascii="宋体" w:eastAsia="宋体" w:hAnsi="宋体"/>
          <w:sz w:val="24"/>
          <w:szCs w:val="24"/>
        </w:rPr>
        <w:br/>
        <w:t xml:space="preserve">   })</w:t>
      </w:r>
      <w:r w:rsidRPr="005C2346">
        <w:rPr>
          <w:rFonts w:ascii="宋体" w:eastAsia="宋体" w:hAnsi="宋体"/>
          <w:sz w:val="24"/>
          <w:szCs w:val="24"/>
        </w:rPr>
        <w:br/>
        <w:t xml:space="preserve">   ```</w:t>
      </w:r>
    </w:p>
    <w:p w14:paraId="18E461C5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生产配置</w:t>
      </w:r>
      <w:r w:rsidRPr="005C2346">
        <w:rPr>
          <w:rFonts w:ascii="宋体" w:eastAsia="宋体" w:hAnsi="宋体"/>
          <w:sz w:val="24"/>
          <w:szCs w:val="24"/>
        </w:rPr>
        <w:br/>
        <w:t xml:space="preserve">   ```python</w:t>
      </w:r>
      <w:r w:rsidRPr="005C2346">
        <w:rPr>
          <w:rFonts w:ascii="宋体" w:eastAsia="宋体" w:hAnsi="宋体"/>
          <w:sz w:val="24"/>
          <w:szCs w:val="24"/>
        </w:rPr>
        <w:br/>
        <w:t xml:space="preserve">   # production.py</w:t>
      </w:r>
      <w:r w:rsidRPr="005C2346">
        <w:rPr>
          <w:rFonts w:ascii="宋体" w:eastAsia="宋体" w:hAnsi="宋体"/>
          <w:sz w:val="24"/>
          <w:szCs w:val="24"/>
        </w:rPr>
        <w:br/>
        <w:t xml:space="preserve">   from config import PYTOWEB_CONFIG</w:t>
      </w:r>
    </w:p>
    <w:p w14:paraId="0C8778BE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PYTOWEB_CONFIG.update({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"debug": False,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"hot_reload": False,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"cache": True,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"min_files": True</w:t>
      </w:r>
      <w:r w:rsidRPr="005C2346">
        <w:rPr>
          <w:rFonts w:ascii="宋体" w:eastAsia="宋体" w:hAnsi="宋体"/>
          <w:sz w:val="24"/>
          <w:szCs w:val="24"/>
        </w:rPr>
        <w:br/>
        <w:t xml:space="preserve">   })</w:t>
      </w:r>
      <w:r w:rsidRPr="005C2346">
        <w:rPr>
          <w:rFonts w:ascii="宋体" w:eastAsia="宋体" w:hAnsi="宋体"/>
          <w:sz w:val="24"/>
          <w:szCs w:val="24"/>
        </w:rPr>
        <w:br/>
        <w:t xml:space="preserve">   ```</w:t>
      </w:r>
    </w:p>
    <w:p w14:paraId="442FD103" w14:textId="77777777" w:rsidR="00752BFA" w:rsidRPr="005C2346" w:rsidRDefault="005F1E56">
      <w:pPr>
        <w:pStyle w:val="21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4. 组件系统</w:t>
      </w:r>
    </w:p>
    <w:p w14:paraId="79723E92" w14:textId="77777777" w:rsidR="00752BFA" w:rsidRPr="005C2346" w:rsidRDefault="005F1E56">
      <w:pPr>
        <w:pStyle w:val="31"/>
        <w:rPr>
          <w:rFonts w:ascii="宋体" w:eastAsia="宋体" w:hAnsi="宋体"/>
          <w:szCs w:val="24"/>
        </w:rPr>
      </w:pPr>
      <w:r w:rsidRPr="005C2346">
        <w:rPr>
          <w:rFonts w:ascii="宋体" w:eastAsia="宋体" w:hAnsi="宋体"/>
          <w:szCs w:val="24"/>
        </w:rPr>
        <w:t>4.1 组件基础</w:t>
      </w:r>
    </w:p>
    <w:p w14:paraId="2ED7691E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组件定义</w:t>
      </w:r>
      <w:r w:rsidRPr="005C2346">
        <w:rPr>
          <w:rFonts w:ascii="宋体" w:eastAsia="宋体" w:hAnsi="宋体"/>
          <w:sz w:val="24"/>
          <w:szCs w:val="24"/>
        </w:rPr>
        <w:br/>
        <w:t xml:space="preserve">   ```python</w:t>
      </w:r>
      <w:r w:rsidRPr="005C2346">
        <w:rPr>
          <w:rFonts w:ascii="宋体" w:eastAsia="宋体" w:hAnsi="宋体"/>
          <w:sz w:val="24"/>
          <w:szCs w:val="24"/>
        </w:rPr>
        <w:br/>
        <w:t xml:space="preserve">   from pytoweb.components import Component</w:t>
      </w:r>
    </w:p>
    <w:p w14:paraId="18E863F7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class MyComponent(Component):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def init(self):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super().init()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self.state = 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'count': 0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}</w:t>
      </w:r>
    </w:p>
    <w:p w14:paraId="264FB9D2" w14:textId="77777777" w:rsidR="00752BFA" w:rsidRPr="005C2346" w:rsidRDefault="005F1E56">
      <w:pPr>
        <w:pStyle w:val="a9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lastRenderedPageBreak/>
        <w:t xml:space="preserve">   def render(self):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return self.html('''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&lt;div&gt;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&lt;h1&gt;计数器：{self.state.count}&lt;/h1&gt;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&lt;button @click="self.increment"&gt;增加&lt;/button&gt;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&lt;/div&gt;</w:t>
      </w:r>
      <w:r w:rsidRPr="005C2346">
        <w:rPr>
          <w:rFonts w:ascii="宋体" w:eastAsia="宋体" w:hAnsi="宋体"/>
          <w:sz w:val="24"/>
          <w:szCs w:val="24"/>
        </w:rPr>
        <w:br/>
        <w:t xml:space="preserve">       ''')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br/>
        <w:t xml:space="preserve">   def increment(self):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self.setState({'count': self.state.count + 1})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5B9884E1" w14:textId="77777777" w:rsidR="00752BFA" w:rsidRPr="005C2346" w:rsidRDefault="005F1E56">
      <w:pPr>
        <w:pStyle w:val="a9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 xml:space="preserve">   def render(self):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return self.html('''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&lt;div&gt;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&lt;h1&gt;计数器：{self.state.count}&lt;/h1&gt;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&lt;button @click="self.increment"&gt;增加&lt;/button&gt;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&lt;/div&gt;</w:t>
      </w:r>
      <w:r w:rsidRPr="005C2346">
        <w:rPr>
          <w:rFonts w:ascii="宋体" w:eastAsia="宋体" w:hAnsi="宋体"/>
          <w:sz w:val="24"/>
          <w:szCs w:val="24"/>
        </w:rPr>
        <w:br/>
        <w:t xml:space="preserve">       ''')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br/>
        <w:t xml:space="preserve">   def increment(self):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self.setState({'count': self.state.count + 1})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052E928B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```</w:t>
      </w:r>
    </w:p>
    <w:p w14:paraId="66B89A10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生命周期方法</w:t>
      </w:r>
      <w:r w:rsidRPr="005C2346">
        <w:rPr>
          <w:rFonts w:ascii="宋体" w:eastAsia="宋体" w:hAnsi="宋体"/>
          <w:sz w:val="24"/>
          <w:szCs w:val="24"/>
        </w:rPr>
        <w:br/>
        <w:t xml:space="preserve">   ```python</w:t>
      </w:r>
      <w:r w:rsidRPr="005C2346">
        <w:rPr>
          <w:rFonts w:ascii="宋体" w:eastAsia="宋体" w:hAnsi="宋体"/>
          <w:sz w:val="24"/>
          <w:szCs w:val="24"/>
        </w:rPr>
        <w:br/>
        <w:t xml:space="preserve">   def componentDidMount(self):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# 组件挂载后执行</w:t>
      </w:r>
      <w:r w:rsidRPr="005C2346">
        <w:rPr>
          <w:rFonts w:ascii="宋体" w:eastAsia="宋体" w:hAnsi="宋体"/>
          <w:sz w:val="24"/>
          <w:szCs w:val="24"/>
        </w:rPr>
        <w:br/>
        <w:t xml:space="preserve">       print("组件已挂载")</w:t>
      </w:r>
    </w:p>
    <w:p w14:paraId="52FB4129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def componentWillUpdate(self, nextProps, nextState):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# 组件更新前执行</w:t>
      </w:r>
      <w:r w:rsidRPr="005C2346">
        <w:rPr>
          <w:rFonts w:ascii="宋体" w:eastAsia="宋体" w:hAnsi="宋体"/>
          <w:sz w:val="24"/>
          <w:szCs w:val="24"/>
        </w:rPr>
        <w:br/>
        <w:t xml:space="preserve">       print("组件即将更新")</w:t>
      </w:r>
    </w:p>
    <w:p w14:paraId="0BFFAA93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def componentDidUpdate(self, prevProps, prevState):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# 组件更新后执行</w:t>
      </w:r>
      <w:r w:rsidRPr="005C2346">
        <w:rPr>
          <w:rFonts w:ascii="宋体" w:eastAsia="宋体" w:hAnsi="宋体"/>
          <w:sz w:val="24"/>
          <w:szCs w:val="24"/>
        </w:rPr>
        <w:br/>
        <w:t xml:space="preserve">       print("组件已更新")</w:t>
      </w:r>
    </w:p>
    <w:p w14:paraId="6A3F735C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def componentWillUnmount(self):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# 组件卸载前执行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lastRenderedPageBreak/>
        <w:t xml:space="preserve">       print("组件即将卸载")</w:t>
      </w:r>
      <w:r w:rsidRPr="005C2346">
        <w:rPr>
          <w:rFonts w:ascii="宋体" w:eastAsia="宋体" w:hAnsi="宋体"/>
          <w:sz w:val="24"/>
          <w:szCs w:val="24"/>
        </w:rPr>
        <w:br/>
        <w:t xml:space="preserve">   ```</w:t>
      </w:r>
    </w:p>
    <w:p w14:paraId="1F3985D6" w14:textId="77777777" w:rsidR="00752BFA" w:rsidRPr="005C2346" w:rsidRDefault="005F1E56">
      <w:pPr>
        <w:pStyle w:val="31"/>
        <w:rPr>
          <w:rFonts w:ascii="宋体" w:eastAsia="宋体" w:hAnsi="宋体"/>
          <w:szCs w:val="24"/>
        </w:rPr>
      </w:pPr>
      <w:r w:rsidRPr="005C2346">
        <w:rPr>
          <w:rFonts w:ascii="宋体" w:eastAsia="宋体" w:hAnsi="宋体"/>
          <w:szCs w:val="24"/>
        </w:rPr>
        <w:t>4.2 组件通信</w:t>
      </w:r>
    </w:p>
    <w:p w14:paraId="7CD02E6B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属性传递</w:t>
      </w:r>
      <w:r w:rsidRPr="005C2346">
        <w:rPr>
          <w:rFonts w:ascii="宋体" w:eastAsia="宋体" w:hAnsi="宋体"/>
          <w:sz w:val="24"/>
          <w:szCs w:val="24"/>
        </w:rPr>
        <w:br/>
        <w:t xml:space="preserve">   ```python</w:t>
      </w:r>
      <w:r w:rsidRPr="005C2346">
        <w:rPr>
          <w:rFonts w:ascii="宋体" w:eastAsia="宋体" w:hAnsi="宋体"/>
          <w:sz w:val="24"/>
          <w:szCs w:val="24"/>
        </w:rPr>
        <w:br/>
        <w:t xml:space="preserve">   class ParentComponent(Component):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def render(self):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return self.html('''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''')</w:t>
      </w:r>
    </w:p>
    <w:p w14:paraId="5991AA3E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class ChildComponent(Component):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def render(self):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return self.html('''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</w:t>
      </w:r>
      <w:r w:rsidRPr="005C2346">
        <w:rPr>
          <w:rFonts w:ascii="宋体" w:eastAsia="宋体" w:hAnsi="宋体"/>
          <w:sz w:val="24"/>
          <w:szCs w:val="24"/>
        </w:rPr>
        <w:br/>
        <w:t>{self.props.title}</w:t>
      </w:r>
      <w:r w:rsidRPr="005C2346">
        <w:rPr>
          <w:rFonts w:ascii="宋体" w:eastAsia="宋体" w:hAnsi="宋体"/>
          <w:sz w:val="24"/>
          <w:szCs w:val="24"/>
        </w:rPr>
        <w:br/>
        <w:t>更新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br/>
        <w:t xml:space="preserve">           ''')</w:t>
      </w:r>
      <w:r w:rsidRPr="005C2346">
        <w:rPr>
          <w:rFonts w:ascii="宋体" w:eastAsia="宋体" w:hAnsi="宋体"/>
          <w:sz w:val="24"/>
          <w:szCs w:val="24"/>
        </w:rPr>
        <w:br/>
        <w:t xml:space="preserve">   ```</w:t>
      </w:r>
    </w:p>
    <w:p w14:paraId="443CF19A" w14:textId="77777777" w:rsidR="00752BFA" w:rsidRPr="005C2346" w:rsidRDefault="005F1E56">
      <w:pPr>
        <w:pStyle w:val="a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{self.props.title}</w:t>
      </w:r>
    </w:p>
    <w:p w14:paraId="710D7C0E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事件通信</w:t>
      </w:r>
      <w:r w:rsidRPr="005C2346">
        <w:rPr>
          <w:rFonts w:ascii="宋体" w:eastAsia="宋体" w:hAnsi="宋体"/>
          <w:sz w:val="24"/>
          <w:szCs w:val="24"/>
        </w:rPr>
        <w:br/>
        <w:t>python</w:t>
      </w:r>
      <w:r w:rsidRPr="005C2346">
        <w:rPr>
          <w:rFonts w:ascii="宋体" w:eastAsia="宋体" w:hAnsi="宋体"/>
          <w:sz w:val="24"/>
          <w:szCs w:val="24"/>
        </w:rPr>
        <w:br/>
        <w:t xml:space="preserve">   def handleUpdate(self, event):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# 处理子组件事件</w:t>
      </w:r>
      <w:r w:rsidRPr="005C2346">
        <w:rPr>
          <w:rFonts w:ascii="宋体" w:eastAsia="宋体" w:hAnsi="宋体"/>
          <w:sz w:val="24"/>
          <w:szCs w:val="24"/>
        </w:rPr>
        <w:br/>
        <w:t xml:space="preserve">       self.setState({'updated': True})</w:t>
      </w:r>
    </w:p>
    <w:p w14:paraId="2D5D207F" w14:textId="77777777" w:rsidR="00752BFA" w:rsidRPr="005C2346" w:rsidRDefault="005F1E56">
      <w:pPr>
        <w:pStyle w:val="a9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python</w:t>
      </w:r>
      <w:r w:rsidRPr="005C2346">
        <w:rPr>
          <w:rFonts w:ascii="宋体" w:eastAsia="宋体" w:hAnsi="宋体"/>
          <w:sz w:val="24"/>
          <w:szCs w:val="24"/>
        </w:rPr>
        <w:br/>
        <w:t xml:space="preserve">   def handleUpdate(self, event):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# 处理子组件事件</w:t>
      </w:r>
      <w:r w:rsidRPr="005C2346">
        <w:rPr>
          <w:rFonts w:ascii="宋体" w:eastAsia="宋体" w:hAnsi="宋体"/>
          <w:sz w:val="24"/>
          <w:szCs w:val="24"/>
        </w:rPr>
        <w:br/>
        <w:t xml:space="preserve">       self.setState({'updated': True})</w:t>
      </w:r>
    </w:p>
    <w:p w14:paraId="68B461E7" w14:textId="77777777" w:rsidR="00752BFA" w:rsidRPr="005C2346" w:rsidRDefault="005F1E56">
      <w:pPr>
        <w:pStyle w:val="31"/>
        <w:rPr>
          <w:rFonts w:ascii="宋体" w:eastAsia="宋体" w:hAnsi="宋体"/>
          <w:szCs w:val="24"/>
        </w:rPr>
      </w:pPr>
      <w:r w:rsidRPr="005C2346">
        <w:rPr>
          <w:rFonts w:ascii="宋体" w:eastAsia="宋体" w:hAnsi="宋体"/>
          <w:szCs w:val="24"/>
        </w:rPr>
        <w:t>4.3 高级特性</w:t>
      </w:r>
    </w:p>
    <w:p w14:paraId="6B1CDCD7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插槽系统</w:t>
      </w:r>
      <w:r w:rsidRPr="005C2346">
        <w:rPr>
          <w:rFonts w:ascii="宋体" w:eastAsia="宋体" w:hAnsi="宋体"/>
          <w:sz w:val="24"/>
          <w:szCs w:val="24"/>
        </w:rPr>
        <w:br/>
        <w:t xml:space="preserve">   ```python</w:t>
      </w:r>
      <w:r w:rsidRPr="005C2346">
        <w:rPr>
          <w:rFonts w:ascii="宋体" w:eastAsia="宋体" w:hAnsi="宋体"/>
          <w:sz w:val="24"/>
          <w:szCs w:val="24"/>
        </w:rPr>
        <w:br/>
        <w:t xml:space="preserve">   class Container(Component):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lastRenderedPageBreak/>
        <w:t xml:space="preserve">       def render(self):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return self.html('''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br/>
        <w:t xml:space="preserve">           ''')</w:t>
      </w:r>
    </w:p>
    <w:p w14:paraId="4D5122F5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# 使用插槽</w:t>
      </w:r>
      <w:r w:rsidRPr="005C2346">
        <w:rPr>
          <w:rFonts w:ascii="宋体" w:eastAsia="宋体" w:hAnsi="宋体"/>
          <w:sz w:val="24"/>
          <w:szCs w:val="24"/>
        </w:rPr>
        <w:br/>
        <w:t xml:space="preserve">   def render(self):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return self.html('''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br/>
        <w:t>主要内容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br/>
        <w:t xml:space="preserve">       ''')</w:t>
      </w:r>
      <w:r w:rsidRPr="005C2346">
        <w:rPr>
          <w:rFonts w:ascii="宋体" w:eastAsia="宋体" w:hAnsi="宋体"/>
          <w:sz w:val="24"/>
          <w:szCs w:val="24"/>
        </w:rPr>
        <w:br/>
        <w:t xml:space="preserve">   ```</w:t>
      </w:r>
    </w:p>
    <w:p w14:paraId="3CB6FEC6" w14:textId="77777777" w:rsidR="00752BFA" w:rsidRPr="005C2346" w:rsidRDefault="00752BFA">
      <w:pPr>
        <w:pStyle w:val="aa"/>
        <w:rPr>
          <w:rFonts w:ascii="宋体" w:eastAsia="宋体" w:hAnsi="宋体"/>
          <w:sz w:val="24"/>
          <w:szCs w:val="24"/>
        </w:rPr>
      </w:pPr>
    </w:p>
    <w:p w14:paraId="5358CFBD" w14:textId="77777777" w:rsidR="00752BFA" w:rsidRPr="005C2346" w:rsidRDefault="00752BFA">
      <w:pPr>
        <w:rPr>
          <w:rFonts w:ascii="宋体" w:eastAsia="宋体" w:hAnsi="宋体"/>
          <w:sz w:val="24"/>
          <w:szCs w:val="24"/>
        </w:rPr>
      </w:pPr>
    </w:p>
    <w:p w14:paraId="11266F63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混入（Mixins）</w:t>
      </w:r>
      <w:r w:rsidRPr="005C2346">
        <w:rPr>
          <w:rFonts w:ascii="宋体" w:eastAsia="宋体" w:hAnsi="宋体"/>
          <w:sz w:val="24"/>
          <w:szCs w:val="24"/>
        </w:rPr>
        <w:br/>
        <w:t xml:space="preserve">   ```python</w:t>
      </w:r>
      <w:r w:rsidRPr="005C2346">
        <w:rPr>
          <w:rFonts w:ascii="宋体" w:eastAsia="宋体" w:hAnsi="宋体"/>
          <w:sz w:val="24"/>
          <w:szCs w:val="24"/>
        </w:rPr>
        <w:br/>
        <w:t xml:space="preserve">   class LoggerMixin: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def log(self, message):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print(f"[{self.class.name}] {message}")</w:t>
      </w:r>
    </w:p>
    <w:p w14:paraId="0A8BE7C2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class MyComponent(Component, LoggerMixin):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def componentDidMount(self):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self.log("组件已挂载")</w:t>
      </w:r>
      <w:r w:rsidRPr="005C2346">
        <w:rPr>
          <w:rFonts w:ascii="宋体" w:eastAsia="宋体" w:hAnsi="宋体"/>
          <w:sz w:val="24"/>
          <w:szCs w:val="24"/>
        </w:rPr>
        <w:br/>
        <w:t xml:space="preserve">   ```</w:t>
      </w:r>
    </w:p>
    <w:p w14:paraId="3446B932" w14:textId="77777777" w:rsidR="00752BFA" w:rsidRPr="005C2346" w:rsidRDefault="005F1E56">
      <w:pPr>
        <w:pStyle w:val="21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lastRenderedPageBreak/>
        <w:t>5. 状态管理</w:t>
      </w:r>
    </w:p>
    <w:p w14:paraId="183B8417" w14:textId="77777777" w:rsidR="00752BFA" w:rsidRPr="005C2346" w:rsidRDefault="005F1E56">
      <w:pPr>
        <w:pStyle w:val="31"/>
        <w:rPr>
          <w:rFonts w:ascii="宋体" w:eastAsia="宋体" w:hAnsi="宋体"/>
          <w:szCs w:val="24"/>
        </w:rPr>
      </w:pPr>
      <w:r w:rsidRPr="005C2346">
        <w:rPr>
          <w:rFonts w:ascii="宋体" w:eastAsia="宋体" w:hAnsi="宋体"/>
          <w:szCs w:val="24"/>
        </w:rPr>
        <w:t>5.1 组件状态</w:t>
      </w:r>
    </w:p>
    <w:p w14:paraId="3E47206D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br/>
        <w:t>状态定义</w:t>
      </w:r>
      <w:r w:rsidRPr="005C2346">
        <w:rPr>
          <w:rFonts w:ascii="宋体" w:eastAsia="宋体" w:hAnsi="宋体"/>
          <w:sz w:val="24"/>
          <w:szCs w:val="24"/>
        </w:rPr>
        <w:br/>
        <w:t>python</w:t>
      </w:r>
      <w:r w:rsidRPr="005C2346">
        <w:rPr>
          <w:rFonts w:ascii="宋体" w:eastAsia="宋体" w:hAnsi="宋体"/>
          <w:sz w:val="24"/>
          <w:szCs w:val="24"/>
        </w:rPr>
        <w:br/>
        <w:t xml:space="preserve">   def __init__(self):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super().__init__()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self.state = 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'count': 0,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'items': [],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'loading': False</w:t>
      </w:r>
      <w:r w:rsidRPr="005C2346">
        <w:rPr>
          <w:rFonts w:ascii="宋体" w:eastAsia="宋体" w:hAnsi="宋体"/>
          <w:sz w:val="24"/>
          <w:szCs w:val="24"/>
        </w:rPr>
        <w:br/>
        <w:t xml:space="preserve">       }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49B3C6AB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状态定义</w:t>
      </w:r>
      <w:r w:rsidRPr="005C2346">
        <w:rPr>
          <w:rFonts w:ascii="宋体" w:eastAsia="宋体" w:hAnsi="宋体"/>
          <w:sz w:val="24"/>
          <w:szCs w:val="24"/>
        </w:rPr>
        <w:br/>
        <w:t>python</w:t>
      </w:r>
      <w:r w:rsidRPr="005C2346">
        <w:rPr>
          <w:rFonts w:ascii="宋体" w:eastAsia="宋体" w:hAnsi="宋体"/>
          <w:sz w:val="24"/>
          <w:szCs w:val="24"/>
        </w:rPr>
        <w:br/>
        <w:t xml:space="preserve">   def __init__(self):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super().__init__()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self.state = 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'count': 0,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'items': [],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'loading': False</w:t>
      </w:r>
      <w:r w:rsidRPr="005C2346">
        <w:rPr>
          <w:rFonts w:ascii="宋体" w:eastAsia="宋体" w:hAnsi="宋体"/>
          <w:sz w:val="24"/>
          <w:szCs w:val="24"/>
        </w:rPr>
        <w:br/>
        <w:t xml:space="preserve">       }</w:t>
      </w:r>
    </w:p>
    <w:p w14:paraId="10D97C7E" w14:textId="77777777" w:rsidR="00752BFA" w:rsidRPr="005C2346" w:rsidRDefault="005F1E56">
      <w:pPr>
        <w:pStyle w:val="a9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python</w:t>
      </w:r>
      <w:r w:rsidRPr="005C2346">
        <w:rPr>
          <w:rFonts w:ascii="宋体" w:eastAsia="宋体" w:hAnsi="宋体"/>
          <w:sz w:val="24"/>
          <w:szCs w:val="24"/>
        </w:rPr>
        <w:br/>
        <w:t xml:space="preserve">   def __init__(self):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super().__init__()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self.state = 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'count': 0,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'items': [],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'loading': False</w:t>
      </w:r>
      <w:r w:rsidRPr="005C2346">
        <w:rPr>
          <w:rFonts w:ascii="宋体" w:eastAsia="宋体" w:hAnsi="宋体"/>
          <w:sz w:val="24"/>
          <w:szCs w:val="24"/>
        </w:rPr>
        <w:br/>
        <w:t xml:space="preserve">       }</w:t>
      </w:r>
    </w:p>
    <w:p w14:paraId="0289B69C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br/>
        <w:t>状态更新</w:t>
      </w:r>
      <w:r w:rsidRPr="005C2346">
        <w:rPr>
          <w:rFonts w:ascii="宋体" w:eastAsia="宋体" w:hAnsi="宋体"/>
          <w:sz w:val="24"/>
          <w:szCs w:val="24"/>
        </w:rPr>
        <w:br/>
        <w:t xml:space="preserve">   ```python</w:t>
      </w:r>
      <w:r w:rsidRPr="005C2346">
        <w:rPr>
          <w:rFonts w:ascii="宋体" w:eastAsia="宋体" w:hAnsi="宋体"/>
          <w:sz w:val="24"/>
          <w:szCs w:val="24"/>
        </w:rPr>
        <w:br/>
        <w:t xml:space="preserve">   # 单个状态更新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lastRenderedPageBreak/>
        <w:t xml:space="preserve">   self.setState({'count': self.state.count + 1})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782F2110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状态更新</w:t>
      </w:r>
      <w:r w:rsidRPr="005C2346">
        <w:rPr>
          <w:rFonts w:ascii="宋体" w:eastAsia="宋体" w:hAnsi="宋体"/>
          <w:sz w:val="24"/>
          <w:szCs w:val="24"/>
        </w:rPr>
        <w:br/>
        <w:t xml:space="preserve">   ```python</w:t>
      </w:r>
      <w:r w:rsidRPr="005C2346">
        <w:rPr>
          <w:rFonts w:ascii="宋体" w:eastAsia="宋体" w:hAnsi="宋体"/>
          <w:sz w:val="24"/>
          <w:szCs w:val="24"/>
        </w:rPr>
        <w:br/>
        <w:t xml:space="preserve">   # 单个状态更新</w:t>
      </w:r>
      <w:r w:rsidRPr="005C2346">
        <w:rPr>
          <w:rFonts w:ascii="宋体" w:eastAsia="宋体" w:hAnsi="宋体"/>
          <w:sz w:val="24"/>
          <w:szCs w:val="24"/>
        </w:rPr>
        <w:br/>
        <w:t xml:space="preserve">   self.setState({'count': self.state.count + 1})</w:t>
      </w:r>
    </w:p>
    <w:p w14:paraId="43144AF7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# 批量状态更新</w:t>
      </w:r>
      <w:r w:rsidRPr="005C2346">
        <w:rPr>
          <w:rFonts w:ascii="宋体" w:eastAsia="宋体" w:hAnsi="宋体"/>
          <w:sz w:val="24"/>
          <w:szCs w:val="24"/>
        </w:rPr>
        <w:br/>
        <w:t xml:space="preserve">   self.setState({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'loading': True,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'items': new_items,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'lastUpdate': datetime.now()</w:t>
      </w:r>
      <w:r w:rsidRPr="005C2346">
        <w:rPr>
          <w:rFonts w:ascii="宋体" w:eastAsia="宋体" w:hAnsi="宋体"/>
          <w:sz w:val="24"/>
          <w:szCs w:val="24"/>
        </w:rPr>
        <w:br/>
        <w:t xml:space="preserve">   })</w:t>
      </w:r>
    </w:p>
    <w:p w14:paraId="7C8CC2B7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# 基于之前的状态更新</w:t>
      </w:r>
      <w:r w:rsidRPr="005C2346">
        <w:rPr>
          <w:rFonts w:ascii="宋体" w:eastAsia="宋体" w:hAnsi="宋体"/>
          <w:sz w:val="24"/>
          <w:szCs w:val="24"/>
        </w:rPr>
        <w:br/>
        <w:t xml:space="preserve">   self.setState(lambda prev_state: 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'count': prev_state.count + 1</w:t>
      </w:r>
      <w:r w:rsidRPr="005C2346">
        <w:rPr>
          <w:rFonts w:ascii="宋体" w:eastAsia="宋体" w:hAnsi="宋体"/>
          <w:sz w:val="24"/>
          <w:szCs w:val="24"/>
        </w:rPr>
        <w:br/>
        <w:t xml:space="preserve">   })</w:t>
      </w:r>
      <w:r w:rsidRPr="005C2346">
        <w:rPr>
          <w:rFonts w:ascii="宋体" w:eastAsia="宋体" w:hAnsi="宋体"/>
          <w:sz w:val="24"/>
          <w:szCs w:val="24"/>
        </w:rPr>
        <w:br/>
        <w:t xml:space="preserve">   ```</w:t>
      </w:r>
    </w:p>
    <w:p w14:paraId="3F16D048" w14:textId="77777777" w:rsidR="00752BFA" w:rsidRPr="005C2346" w:rsidRDefault="005F1E56">
      <w:pPr>
        <w:pStyle w:val="31"/>
        <w:rPr>
          <w:rFonts w:ascii="宋体" w:eastAsia="宋体" w:hAnsi="宋体"/>
          <w:szCs w:val="24"/>
        </w:rPr>
      </w:pPr>
      <w:r w:rsidRPr="005C2346">
        <w:rPr>
          <w:rFonts w:ascii="宋体" w:eastAsia="宋体" w:hAnsi="宋体"/>
          <w:szCs w:val="24"/>
        </w:rPr>
        <w:t>5.2 全局状态管理</w:t>
      </w:r>
    </w:p>
    <w:p w14:paraId="69411FEA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状态存储</w:t>
      </w:r>
      <w:r w:rsidRPr="005C2346">
        <w:rPr>
          <w:rFonts w:ascii="宋体" w:eastAsia="宋体" w:hAnsi="宋体"/>
          <w:sz w:val="24"/>
          <w:szCs w:val="24"/>
        </w:rPr>
        <w:br/>
        <w:t xml:space="preserve">   ```python</w:t>
      </w:r>
      <w:r w:rsidRPr="005C2346">
        <w:rPr>
          <w:rFonts w:ascii="宋体" w:eastAsia="宋体" w:hAnsi="宋体"/>
          <w:sz w:val="24"/>
          <w:szCs w:val="24"/>
        </w:rPr>
        <w:br/>
        <w:t xml:space="preserve">   from pytoweb.store import Store</w:t>
      </w:r>
    </w:p>
    <w:p w14:paraId="027231F9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class AppStore(Store):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def init(self):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self.state = 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'user': None,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'theme': 'light',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'notifications': []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}</w:t>
      </w:r>
    </w:p>
    <w:p w14:paraId="71F3C863" w14:textId="77777777" w:rsidR="00752BFA" w:rsidRPr="005C2346" w:rsidRDefault="005F1E56">
      <w:pPr>
        <w:pStyle w:val="a9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 xml:space="preserve">   def mutations(self):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return 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'SET_USER': self.setUser,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'TOGGLE_THEME': self.toggleTheme,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'ADD_NOTIFICATION': self.addNotification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lastRenderedPageBreak/>
        <w:t xml:space="preserve">       }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br/>
        <w:t xml:space="preserve">   def setUser(self, state, user):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state.user = user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br/>
        <w:t xml:space="preserve">   def toggleTheme(self, state):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state.theme = 'dark' if state.theme == 'light' else 'light'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br/>
        <w:t xml:space="preserve">   def addNotification(self, state, notification):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state.notifications.append(notification)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305B813E" w14:textId="77777777" w:rsidR="00752BFA" w:rsidRPr="005C2346" w:rsidRDefault="005F1E56">
      <w:pPr>
        <w:pStyle w:val="a9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 xml:space="preserve">   def mutations(self):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return 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'SET_USER': self.setUser,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'TOGGLE_THEME': self.toggleTheme,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'ADD_NOTIFICATION': self.addNotification</w:t>
      </w:r>
      <w:r w:rsidRPr="005C2346">
        <w:rPr>
          <w:rFonts w:ascii="宋体" w:eastAsia="宋体" w:hAnsi="宋体"/>
          <w:sz w:val="24"/>
          <w:szCs w:val="24"/>
        </w:rPr>
        <w:br/>
        <w:t xml:space="preserve">       }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br/>
        <w:t xml:space="preserve">   def setUser(self, state, user):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state.user = user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br/>
        <w:t xml:space="preserve">   def toggleTheme(self, state):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state.theme = 'dark' if state.theme == 'light' else 'light'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br/>
        <w:t xml:space="preserve">   def addNotification(self, state, notification):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state.notifications.append(notification)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4179FB12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```</w:t>
      </w:r>
    </w:p>
    <w:p w14:paraId="7FA1A951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br/>
        <w:t>状态访问</w:t>
      </w:r>
      <w:r w:rsidRPr="005C2346">
        <w:rPr>
          <w:rFonts w:ascii="宋体" w:eastAsia="宋体" w:hAnsi="宋体"/>
          <w:sz w:val="24"/>
          <w:szCs w:val="24"/>
        </w:rPr>
        <w:br/>
        <w:t xml:space="preserve">   ```python</w:t>
      </w:r>
      <w:r w:rsidRPr="005C2346">
        <w:rPr>
          <w:rFonts w:ascii="宋体" w:eastAsia="宋体" w:hAnsi="宋体"/>
          <w:sz w:val="24"/>
          <w:szCs w:val="24"/>
        </w:rPr>
        <w:br/>
        <w:t xml:space="preserve">   class MyComponent(Component):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def render(self):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return self.html('''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</w:t>
      </w:r>
      <w:r w:rsidRPr="005C2346">
        <w:rPr>
          <w:rFonts w:ascii="宋体" w:eastAsia="宋体" w:hAnsi="宋体"/>
          <w:sz w:val="24"/>
          <w:szCs w:val="24"/>
        </w:rPr>
        <w:br/>
        <w:t>欢迎, {self.store.state.user.name}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    切换主题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lastRenderedPageBreak/>
        <w:br/>
        <w:t xml:space="preserve">           ''')</w:t>
      </w:r>
      <w:r w:rsidRPr="005C2346">
        <w:rPr>
          <w:rFonts w:ascii="宋体" w:eastAsia="宋体" w:hAnsi="宋体"/>
          <w:sz w:val="24"/>
          <w:szCs w:val="24"/>
        </w:rPr>
        <w:br/>
        <w:t>def toggleTheme(self):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self.store.commit('TOGGLE_THEME')</w:t>
      </w:r>
      <w:r w:rsidRPr="005C2346">
        <w:rPr>
          <w:rFonts w:ascii="宋体" w:eastAsia="宋体" w:hAnsi="宋体"/>
          <w:sz w:val="24"/>
          <w:szCs w:val="24"/>
        </w:rPr>
        <w:br/>
        <w:t xml:space="preserve">   ```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77E98913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状态访问</w:t>
      </w:r>
      <w:r w:rsidRPr="005C2346">
        <w:rPr>
          <w:rFonts w:ascii="宋体" w:eastAsia="宋体" w:hAnsi="宋体"/>
          <w:sz w:val="24"/>
          <w:szCs w:val="24"/>
        </w:rPr>
        <w:br/>
        <w:t xml:space="preserve">   ```python</w:t>
      </w:r>
      <w:r w:rsidRPr="005C2346">
        <w:rPr>
          <w:rFonts w:ascii="宋体" w:eastAsia="宋体" w:hAnsi="宋体"/>
          <w:sz w:val="24"/>
          <w:szCs w:val="24"/>
        </w:rPr>
        <w:br/>
        <w:t xml:space="preserve">   class MyComponent(Component):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def render(self):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return self.html('''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</w:t>
      </w:r>
      <w:r w:rsidRPr="005C2346">
        <w:rPr>
          <w:rFonts w:ascii="宋体" w:eastAsia="宋体" w:hAnsi="宋体"/>
          <w:sz w:val="24"/>
          <w:szCs w:val="24"/>
        </w:rPr>
        <w:br/>
        <w:t>欢迎, {self.store.state.user.name}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    切换主题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br/>
        <w:t xml:space="preserve">           ''')</w:t>
      </w:r>
    </w:p>
    <w:p w14:paraId="553C9975" w14:textId="77777777" w:rsidR="00752BFA" w:rsidRPr="005C2346" w:rsidRDefault="005F1E56">
      <w:pPr>
        <w:pStyle w:val="a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欢迎, {self.store.state.user.name}</w:t>
      </w:r>
    </w:p>
    <w:p w14:paraId="10D80B94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def toggleTheme(self):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self.store.commit('TOGGLE_THEME')</w:t>
      </w:r>
      <w:r w:rsidRPr="005C2346">
        <w:rPr>
          <w:rFonts w:ascii="宋体" w:eastAsia="宋体" w:hAnsi="宋体"/>
          <w:sz w:val="24"/>
          <w:szCs w:val="24"/>
        </w:rPr>
        <w:br/>
        <w:t xml:space="preserve">   ```</w:t>
      </w:r>
    </w:p>
    <w:p w14:paraId="4B40D9B9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br/>
        <w:t>异步操作</w:t>
      </w:r>
      <w:r w:rsidRPr="005C2346">
        <w:rPr>
          <w:rFonts w:ascii="宋体" w:eastAsia="宋体" w:hAnsi="宋体"/>
          <w:sz w:val="24"/>
          <w:szCs w:val="24"/>
        </w:rPr>
        <w:br/>
        <w:t xml:space="preserve">   ```python</w:t>
      </w:r>
      <w:r w:rsidRPr="005C2346">
        <w:rPr>
          <w:rFonts w:ascii="宋体" w:eastAsia="宋体" w:hAnsi="宋体"/>
          <w:sz w:val="24"/>
          <w:szCs w:val="24"/>
        </w:rPr>
        <w:br/>
        <w:t xml:space="preserve">   class AppStore(Store):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async def actions(self):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return 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'FETCH_USER': self.fetchUser,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'UPDATE_PROFILE': self.updateProfile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}</w:t>
      </w:r>
      <w:r w:rsidRPr="005C2346">
        <w:rPr>
          <w:rFonts w:ascii="宋体" w:eastAsia="宋体" w:hAnsi="宋体"/>
          <w:sz w:val="24"/>
          <w:szCs w:val="24"/>
        </w:rPr>
        <w:br/>
        <w:t>async def fetchUser(self, context, user_id):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try: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lastRenderedPageBreak/>
        <w:t xml:space="preserve">           user = await api.getUser(user_id)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context.commit('SET_USER', user)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except Exception as e: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context.commit('SET_ERROR', str(e))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11ED6773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异步操作</w:t>
      </w:r>
      <w:r w:rsidRPr="005C2346">
        <w:rPr>
          <w:rFonts w:ascii="宋体" w:eastAsia="宋体" w:hAnsi="宋体"/>
          <w:sz w:val="24"/>
          <w:szCs w:val="24"/>
        </w:rPr>
        <w:br/>
        <w:t xml:space="preserve">   ```python</w:t>
      </w:r>
      <w:r w:rsidRPr="005C2346">
        <w:rPr>
          <w:rFonts w:ascii="宋体" w:eastAsia="宋体" w:hAnsi="宋体"/>
          <w:sz w:val="24"/>
          <w:szCs w:val="24"/>
        </w:rPr>
        <w:br/>
        <w:t xml:space="preserve">   class AppStore(Store):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async def actions(self):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return 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'FETCH_USER': self.fetchUser,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'UPDATE_PROFILE': self.updateProfile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}</w:t>
      </w:r>
    </w:p>
    <w:p w14:paraId="5BA66711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async def fetchUser(self, context, user_id):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try: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user = await api.getUser(user_id)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context.commit('SET_USER', user)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except Exception as e: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context.commit('SET_ERROR', str(e))</w:t>
      </w:r>
    </w:p>
    <w:p w14:paraId="19CCCB2C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# 在组件中使用</w:t>
      </w:r>
      <w:r w:rsidRPr="005C2346">
        <w:rPr>
          <w:rFonts w:ascii="宋体" w:eastAsia="宋体" w:hAnsi="宋体"/>
          <w:sz w:val="24"/>
          <w:szCs w:val="24"/>
        </w:rPr>
        <w:br/>
        <w:t xml:space="preserve">   async def loadUser(self):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await self.store.dispatch('FETCH_USER', self.user_id)</w:t>
      </w:r>
      <w:r w:rsidRPr="005C2346">
        <w:rPr>
          <w:rFonts w:ascii="宋体" w:eastAsia="宋体" w:hAnsi="宋体"/>
          <w:sz w:val="24"/>
          <w:szCs w:val="24"/>
        </w:rPr>
        <w:br/>
        <w:t xml:space="preserve">   ```</w:t>
      </w:r>
    </w:p>
    <w:p w14:paraId="609B2236" w14:textId="77777777" w:rsidR="00752BFA" w:rsidRPr="005C2346" w:rsidRDefault="005F1E56">
      <w:pPr>
        <w:pStyle w:val="31"/>
        <w:rPr>
          <w:rFonts w:ascii="宋体" w:eastAsia="宋体" w:hAnsi="宋体"/>
          <w:szCs w:val="24"/>
        </w:rPr>
      </w:pPr>
      <w:r w:rsidRPr="005C2346">
        <w:rPr>
          <w:rFonts w:ascii="宋体" w:eastAsia="宋体" w:hAnsi="宋体"/>
          <w:szCs w:val="24"/>
        </w:rPr>
        <w:t>5.3 状态持久化</w:t>
      </w:r>
    </w:p>
    <w:p w14:paraId="3A7C598B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br/>
        <w:t>本地存储</w:t>
      </w:r>
      <w:r w:rsidRPr="005C2346">
        <w:rPr>
          <w:rFonts w:ascii="宋体" w:eastAsia="宋体" w:hAnsi="宋体"/>
          <w:sz w:val="24"/>
          <w:szCs w:val="24"/>
        </w:rPr>
        <w:br/>
        <w:t xml:space="preserve">   ```python</w:t>
      </w:r>
      <w:r w:rsidRPr="005C2346">
        <w:rPr>
          <w:rFonts w:ascii="宋体" w:eastAsia="宋体" w:hAnsi="宋体"/>
          <w:sz w:val="24"/>
          <w:szCs w:val="24"/>
        </w:rPr>
        <w:br/>
        <w:t xml:space="preserve">   class PersistentStore(Store):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def init(self):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super().init()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self.loadFromStorage()</w:t>
      </w:r>
      <w:r w:rsidRPr="005C2346">
        <w:rPr>
          <w:rFonts w:ascii="宋体" w:eastAsia="宋体" w:hAnsi="宋体"/>
          <w:sz w:val="24"/>
          <w:szCs w:val="24"/>
        </w:rPr>
        <w:br/>
        <w:t>def loadFromStorage(self):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stored = localStorage.getItem('app_state')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if stored: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lastRenderedPageBreak/>
        <w:t xml:space="preserve">           self.state.update(json.loads(stored))</w:t>
      </w:r>
      <w:r w:rsidRPr="005C2346">
        <w:rPr>
          <w:rFonts w:ascii="宋体" w:eastAsia="宋体" w:hAnsi="宋体"/>
          <w:sz w:val="24"/>
          <w:szCs w:val="24"/>
        </w:rPr>
        <w:br/>
        <w:t>def saveToStorage(self):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localStorage.setItem('app_state', 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json.dumps(self.state))</w:t>
      </w:r>
      <w:r w:rsidRPr="005C2346">
        <w:rPr>
          <w:rFonts w:ascii="宋体" w:eastAsia="宋体" w:hAnsi="宋体"/>
          <w:sz w:val="24"/>
          <w:szCs w:val="24"/>
        </w:rPr>
        <w:br/>
        <w:t>def commit(self, mutation, args):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super().commit(mutation, args)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self.saveToStorage()</w:t>
      </w:r>
      <w:r w:rsidRPr="005C2346">
        <w:rPr>
          <w:rFonts w:ascii="宋体" w:eastAsia="宋体" w:hAnsi="宋体"/>
          <w:sz w:val="24"/>
          <w:szCs w:val="24"/>
        </w:rPr>
        <w:br/>
        <w:t xml:space="preserve">   ```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4F8400DD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本地存储</w:t>
      </w:r>
      <w:r w:rsidRPr="005C2346">
        <w:rPr>
          <w:rFonts w:ascii="宋体" w:eastAsia="宋体" w:hAnsi="宋体"/>
          <w:sz w:val="24"/>
          <w:szCs w:val="24"/>
        </w:rPr>
        <w:br/>
        <w:t xml:space="preserve">   ```python</w:t>
      </w:r>
      <w:r w:rsidRPr="005C2346">
        <w:rPr>
          <w:rFonts w:ascii="宋体" w:eastAsia="宋体" w:hAnsi="宋体"/>
          <w:sz w:val="24"/>
          <w:szCs w:val="24"/>
        </w:rPr>
        <w:br/>
        <w:t xml:space="preserve">   class PersistentStore(Store):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def init(self):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super().init()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self.loadFromStorage()</w:t>
      </w:r>
    </w:p>
    <w:p w14:paraId="1621F02F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def loadFromStorage(self):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stored = localStorage.getItem('app_state')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if stored: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self.state.update(json.loads(stored))</w:t>
      </w:r>
    </w:p>
    <w:p w14:paraId="2F080302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def saveToStorage(self):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localStorage.setItem('app_state', 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json.dumps(self.state))</w:t>
      </w:r>
    </w:p>
    <w:p w14:paraId="61682596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def commit(self, mutation, args):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super().commit(mutation, args)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self.saveToStorage()</w:t>
      </w:r>
      <w:r w:rsidRPr="005C2346">
        <w:rPr>
          <w:rFonts w:ascii="宋体" w:eastAsia="宋体" w:hAnsi="宋体"/>
          <w:sz w:val="24"/>
          <w:szCs w:val="24"/>
        </w:rPr>
        <w:br/>
        <w:t xml:space="preserve">   ```</w:t>
      </w:r>
    </w:p>
    <w:p w14:paraId="7376DEBB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br/>
        <w:t>状态恢复</w:t>
      </w:r>
      <w:r w:rsidRPr="005C2346">
        <w:rPr>
          <w:rFonts w:ascii="宋体" w:eastAsia="宋体" w:hAnsi="宋体"/>
          <w:sz w:val="24"/>
          <w:szCs w:val="24"/>
        </w:rPr>
        <w:br/>
        <w:t xml:space="preserve">   ```python</w:t>
      </w:r>
      <w:r w:rsidRPr="005C2346">
        <w:rPr>
          <w:rFonts w:ascii="宋体" w:eastAsia="宋体" w:hAnsi="宋体"/>
          <w:sz w:val="24"/>
          <w:szCs w:val="24"/>
        </w:rPr>
        <w:br/>
        <w:t xml:space="preserve">   class App(Component):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def componentDidMount(self):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# 恢复应用状态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self.store.dispatch('RESTORE_STATE')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lastRenderedPageBreak/>
        <w:t>async def beforeUnload(self):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# 保存应用状态</w:t>
      </w:r>
      <w:r w:rsidRPr="005C2346">
        <w:rPr>
          <w:rFonts w:ascii="宋体" w:eastAsia="宋体" w:hAnsi="宋体"/>
          <w:sz w:val="24"/>
          <w:szCs w:val="24"/>
        </w:rPr>
        <w:br/>
        <w:t xml:space="preserve">       await self.store.dispatch('SAVE_STATE')</w:t>
      </w:r>
      <w:r w:rsidRPr="005C2346">
        <w:rPr>
          <w:rFonts w:ascii="宋体" w:eastAsia="宋体" w:hAnsi="宋体"/>
          <w:sz w:val="24"/>
          <w:szCs w:val="24"/>
        </w:rPr>
        <w:br/>
        <w:t xml:space="preserve">   ```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324B93B6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状态恢复</w:t>
      </w:r>
      <w:r w:rsidRPr="005C2346">
        <w:rPr>
          <w:rFonts w:ascii="宋体" w:eastAsia="宋体" w:hAnsi="宋体"/>
          <w:sz w:val="24"/>
          <w:szCs w:val="24"/>
        </w:rPr>
        <w:br/>
        <w:t xml:space="preserve">   ```python</w:t>
      </w:r>
      <w:r w:rsidRPr="005C2346">
        <w:rPr>
          <w:rFonts w:ascii="宋体" w:eastAsia="宋体" w:hAnsi="宋体"/>
          <w:sz w:val="24"/>
          <w:szCs w:val="24"/>
        </w:rPr>
        <w:br/>
        <w:t xml:space="preserve">   class App(Component):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def componentDidMount(self):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# 恢复应用状态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self.store.dispatch('RESTORE_STATE')</w:t>
      </w:r>
    </w:p>
    <w:p w14:paraId="186E76A0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async def beforeUnload(self):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# 保存应用状态</w:t>
      </w:r>
      <w:r w:rsidRPr="005C2346">
        <w:rPr>
          <w:rFonts w:ascii="宋体" w:eastAsia="宋体" w:hAnsi="宋体"/>
          <w:sz w:val="24"/>
          <w:szCs w:val="24"/>
        </w:rPr>
        <w:br/>
        <w:t xml:space="preserve">       await self.store.dispatch('SAVE_STATE')</w:t>
      </w:r>
      <w:r w:rsidRPr="005C2346">
        <w:rPr>
          <w:rFonts w:ascii="宋体" w:eastAsia="宋体" w:hAnsi="宋体"/>
          <w:sz w:val="24"/>
          <w:szCs w:val="24"/>
        </w:rPr>
        <w:br/>
        <w:t xml:space="preserve">   ```</w:t>
      </w:r>
    </w:p>
    <w:p w14:paraId="60C992DE" w14:textId="77777777" w:rsidR="00752BFA" w:rsidRPr="005C2346" w:rsidRDefault="005F1E56">
      <w:pPr>
        <w:pStyle w:val="21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6. 路由系统</w:t>
      </w:r>
    </w:p>
    <w:p w14:paraId="30143813" w14:textId="77777777" w:rsidR="00752BFA" w:rsidRPr="005C2346" w:rsidRDefault="005F1E56">
      <w:pPr>
        <w:pStyle w:val="31"/>
        <w:rPr>
          <w:rFonts w:ascii="宋体" w:eastAsia="宋体" w:hAnsi="宋体"/>
          <w:szCs w:val="24"/>
        </w:rPr>
      </w:pPr>
      <w:r w:rsidRPr="005C2346">
        <w:rPr>
          <w:rFonts w:ascii="宋体" w:eastAsia="宋体" w:hAnsi="宋体"/>
          <w:szCs w:val="24"/>
        </w:rPr>
        <w:t>6.1 基础路由</w:t>
      </w:r>
    </w:p>
    <w:p w14:paraId="12B7FA2F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路由配置</w:t>
      </w:r>
      <w:r w:rsidRPr="005C2346">
        <w:rPr>
          <w:rFonts w:ascii="宋体" w:eastAsia="宋体" w:hAnsi="宋体"/>
          <w:sz w:val="24"/>
          <w:szCs w:val="24"/>
        </w:rPr>
        <w:br/>
        <w:t xml:space="preserve">   ```python</w:t>
      </w:r>
      <w:r w:rsidRPr="005C2346">
        <w:rPr>
          <w:rFonts w:ascii="宋体" w:eastAsia="宋体" w:hAnsi="宋体"/>
          <w:sz w:val="24"/>
          <w:szCs w:val="24"/>
        </w:rPr>
        <w:br/>
        <w:t xml:space="preserve">   from pytoweb.router import Router, Route</w:t>
      </w:r>
    </w:p>
    <w:p w14:paraId="3705A947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router = Router([</w:t>
      </w:r>
      <w:r w:rsidRPr="005C2346">
        <w:rPr>
          <w:rFonts w:ascii="宋体" w:eastAsia="宋体" w:hAnsi="宋体"/>
          <w:sz w:val="24"/>
          <w:szCs w:val="24"/>
        </w:rPr>
        <w:br/>
        <w:t xml:space="preserve">       Route('/', HomeComponent),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Route('/about', AboutComponent),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Route('/users/:id', UserComponent),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Route('/posts/:category/:id', PostComponent),</w:t>
      </w:r>
      <w:r w:rsidRPr="005C2346">
        <w:rPr>
          <w:rFonts w:ascii="宋体" w:eastAsia="宋体" w:hAnsi="宋体"/>
          <w:sz w:val="24"/>
          <w:szCs w:val="24"/>
        </w:rPr>
        <w:br/>
        <w:t xml:space="preserve">   ])</w:t>
      </w:r>
      <w:r w:rsidRPr="005C2346">
        <w:rPr>
          <w:rFonts w:ascii="宋体" w:eastAsia="宋体" w:hAnsi="宋体"/>
          <w:sz w:val="24"/>
          <w:szCs w:val="24"/>
        </w:rPr>
        <w:br/>
        <w:t xml:space="preserve">   ```</w:t>
      </w:r>
    </w:p>
    <w:p w14:paraId="6F3BD837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br/>
        <w:t>路由参数</w:t>
      </w:r>
      <w:r w:rsidRPr="005C2346">
        <w:rPr>
          <w:rFonts w:ascii="宋体" w:eastAsia="宋体" w:hAnsi="宋体"/>
          <w:sz w:val="24"/>
          <w:szCs w:val="24"/>
        </w:rPr>
        <w:br/>
        <w:t xml:space="preserve">   ```python</w:t>
      </w:r>
      <w:r w:rsidRPr="005C2346">
        <w:rPr>
          <w:rFonts w:ascii="宋体" w:eastAsia="宋体" w:hAnsi="宋体"/>
          <w:sz w:val="24"/>
          <w:szCs w:val="24"/>
        </w:rPr>
        <w:br/>
        <w:t xml:space="preserve">   class UserComponent(Component):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def componentDidMount(self):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lastRenderedPageBreak/>
        <w:t xml:space="preserve">           user_id = self.route.params.id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self.loadUser(user_id)</w:t>
      </w:r>
      <w:r w:rsidRPr="005C2346">
        <w:rPr>
          <w:rFonts w:ascii="宋体" w:eastAsia="宋体" w:hAnsi="宋体"/>
          <w:sz w:val="24"/>
          <w:szCs w:val="24"/>
        </w:rPr>
        <w:br/>
        <w:t>def render(self):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return self.html('''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</w:t>
      </w:r>
      <w:r w:rsidRPr="005C2346">
        <w:rPr>
          <w:rFonts w:ascii="宋体" w:eastAsia="宋体" w:hAnsi="宋体"/>
          <w:sz w:val="24"/>
          <w:szCs w:val="24"/>
        </w:rPr>
        <w:br/>
        <w:t>用户详情：{self.route.params.id}</w:t>
      </w:r>
      <w:r w:rsidRPr="005C2346">
        <w:rPr>
          <w:rFonts w:ascii="宋体" w:eastAsia="宋体" w:hAnsi="宋体"/>
          <w:sz w:val="24"/>
          <w:szCs w:val="24"/>
        </w:rPr>
        <w:br/>
        <w:t>类别：{self.route.params.category}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br/>
        <w:t xml:space="preserve">       ''')</w:t>
      </w:r>
      <w:r w:rsidRPr="005C2346">
        <w:rPr>
          <w:rFonts w:ascii="宋体" w:eastAsia="宋体" w:hAnsi="宋体"/>
          <w:sz w:val="24"/>
          <w:szCs w:val="24"/>
        </w:rPr>
        <w:br/>
        <w:t xml:space="preserve">   ```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65E2A47F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路由参数</w:t>
      </w:r>
      <w:r w:rsidRPr="005C2346">
        <w:rPr>
          <w:rFonts w:ascii="宋体" w:eastAsia="宋体" w:hAnsi="宋体"/>
          <w:sz w:val="24"/>
          <w:szCs w:val="24"/>
        </w:rPr>
        <w:br/>
        <w:t xml:space="preserve">   ```python</w:t>
      </w:r>
      <w:r w:rsidRPr="005C2346">
        <w:rPr>
          <w:rFonts w:ascii="宋体" w:eastAsia="宋体" w:hAnsi="宋体"/>
          <w:sz w:val="24"/>
          <w:szCs w:val="24"/>
        </w:rPr>
        <w:br/>
        <w:t xml:space="preserve">   class UserComponent(Component):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def componentDidMount(self):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user_id = self.route.params.id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self.loadUser(user_id)</w:t>
      </w:r>
    </w:p>
    <w:p w14:paraId="42CD9958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def render(self):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return self.html('''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</w:t>
      </w:r>
      <w:r w:rsidRPr="005C2346">
        <w:rPr>
          <w:rFonts w:ascii="宋体" w:eastAsia="宋体" w:hAnsi="宋体"/>
          <w:sz w:val="24"/>
          <w:szCs w:val="24"/>
        </w:rPr>
        <w:br/>
        <w:t>用户详情：{self.route.params.id}</w:t>
      </w:r>
      <w:r w:rsidRPr="005C2346">
        <w:rPr>
          <w:rFonts w:ascii="宋体" w:eastAsia="宋体" w:hAnsi="宋体"/>
          <w:sz w:val="24"/>
          <w:szCs w:val="24"/>
        </w:rPr>
        <w:br/>
        <w:t>类别：{self.route.params.category}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br/>
        <w:t xml:space="preserve">       ''')</w:t>
      </w:r>
      <w:r w:rsidRPr="005C2346">
        <w:rPr>
          <w:rFonts w:ascii="宋体" w:eastAsia="宋体" w:hAnsi="宋体"/>
          <w:sz w:val="24"/>
          <w:szCs w:val="24"/>
        </w:rPr>
        <w:br/>
        <w:t xml:space="preserve">   ```</w:t>
      </w:r>
    </w:p>
    <w:p w14:paraId="64808C73" w14:textId="77777777" w:rsidR="00752BFA" w:rsidRPr="005C2346" w:rsidRDefault="005F1E56">
      <w:pPr>
        <w:pStyle w:val="a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用户详情：{self.route.params.id}</w:t>
      </w:r>
    </w:p>
    <w:p w14:paraId="3298FC8F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类别：{self.route.params.category}</w:t>
      </w:r>
    </w:p>
    <w:p w14:paraId="321DB931" w14:textId="77777777" w:rsidR="00752BFA" w:rsidRPr="005C2346" w:rsidRDefault="005F1E56">
      <w:pPr>
        <w:pStyle w:val="31"/>
        <w:rPr>
          <w:rFonts w:ascii="宋体" w:eastAsia="宋体" w:hAnsi="宋体"/>
          <w:szCs w:val="24"/>
        </w:rPr>
      </w:pPr>
      <w:r w:rsidRPr="005C2346">
        <w:rPr>
          <w:rFonts w:ascii="宋体" w:eastAsia="宋体" w:hAnsi="宋体"/>
          <w:szCs w:val="24"/>
        </w:rPr>
        <w:t>6.2 路由导航</w:t>
      </w:r>
    </w:p>
    <w:p w14:paraId="39564BF7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编程式导航</w:t>
      </w:r>
      <w:r w:rsidRPr="005C2346">
        <w:rPr>
          <w:rFonts w:ascii="宋体" w:eastAsia="宋体" w:hAnsi="宋体"/>
          <w:sz w:val="24"/>
          <w:szCs w:val="24"/>
        </w:rPr>
        <w:br/>
        <w:t xml:space="preserve">   ```python</w:t>
      </w:r>
      <w:r w:rsidRPr="005C2346">
        <w:rPr>
          <w:rFonts w:ascii="宋体" w:eastAsia="宋体" w:hAnsi="宋体"/>
          <w:sz w:val="24"/>
          <w:szCs w:val="24"/>
        </w:rPr>
        <w:br/>
        <w:t xml:space="preserve">   # 基础导航</w:t>
      </w:r>
      <w:r w:rsidRPr="005C2346">
        <w:rPr>
          <w:rFonts w:ascii="宋体" w:eastAsia="宋体" w:hAnsi="宋体"/>
          <w:sz w:val="24"/>
          <w:szCs w:val="24"/>
        </w:rPr>
        <w:br/>
        <w:t xml:space="preserve">   self.router.push('/about')</w:t>
      </w:r>
    </w:p>
    <w:p w14:paraId="3EAD214A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lastRenderedPageBreak/>
        <w:t># 带参数导航</w:t>
      </w:r>
      <w:r w:rsidRPr="005C2346">
        <w:rPr>
          <w:rFonts w:ascii="宋体" w:eastAsia="宋体" w:hAnsi="宋体"/>
          <w:sz w:val="24"/>
          <w:szCs w:val="24"/>
        </w:rPr>
        <w:br/>
        <w:t xml:space="preserve">   self.router.push({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'path': '/users',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'params': {'id': 123}</w:t>
      </w:r>
      <w:r w:rsidRPr="005C2346">
        <w:rPr>
          <w:rFonts w:ascii="宋体" w:eastAsia="宋体" w:hAnsi="宋体"/>
          <w:sz w:val="24"/>
          <w:szCs w:val="24"/>
        </w:rPr>
        <w:br/>
        <w:t xml:space="preserve">   })</w:t>
      </w:r>
    </w:p>
    <w:p w14:paraId="12E2F691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# 带查询参数</w:t>
      </w:r>
      <w:r w:rsidRPr="005C2346">
        <w:rPr>
          <w:rFonts w:ascii="宋体" w:eastAsia="宋体" w:hAnsi="宋体"/>
          <w:sz w:val="24"/>
          <w:szCs w:val="24"/>
        </w:rPr>
        <w:br/>
        <w:t xml:space="preserve">   self.router.push({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'path': '/search',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'query': {'q': 'python'}</w:t>
      </w:r>
      <w:r w:rsidRPr="005C2346">
        <w:rPr>
          <w:rFonts w:ascii="宋体" w:eastAsia="宋体" w:hAnsi="宋体"/>
          <w:sz w:val="24"/>
          <w:szCs w:val="24"/>
        </w:rPr>
        <w:br/>
        <w:t xml:space="preserve">   })</w:t>
      </w:r>
    </w:p>
    <w:p w14:paraId="2819D49F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# 返回上一页</w:t>
      </w:r>
      <w:r w:rsidRPr="005C2346">
        <w:rPr>
          <w:rFonts w:ascii="宋体" w:eastAsia="宋体" w:hAnsi="宋体"/>
          <w:sz w:val="24"/>
          <w:szCs w:val="24"/>
        </w:rPr>
        <w:br/>
        <w:t xml:space="preserve">   self.router.back()</w:t>
      </w:r>
    </w:p>
    <w:p w14:paraId="01FE973B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# 前进下一页</w:t>
      </w:r>
      <w:r w:rsidRPr="005C2346">
        <w:rPr>
          <w:rFonts w:ascii="宋体" w:eastAsia="宋体" w:hAnsi="宋体"/>
          <w:sz w:val="24"/>
          <w:szCs w:val="24"/>
        </w:rPr>
        <w:br/>
        <w:t xml:space="preserve">   self.router.forward()</w:t>
      </w:r>
      <w:r w:rsidRPr="005C2346">
        <w:rPr>
          <w:rFonts w:ascii="宋体" w:eastAsia="宋体" w:hAnsi="宋体"/>
          <w:sz w:val="24"/>
          <w:szCs w:val="24"/>
        </w:rPr>
        <w:br/>
        <w:t xml:space="preserve">   ```</w:t>
      </w:r>
    </w:p>
    <w:p w14:paraId="1EFC6024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声明式导航</w:t>
      </w:r>
      <w:r w:rsidRPr="005C2346">
        <w:rPr>
          <w:rFonts w:ascii="宋体" w:eastAsia="宋体" w:hAnsi="宋体"/>
          <w:sz w:val="24"/>
          <w:szCs w:val="24"/>
        </w:rPr>
        <w:br/>
        <w:t>python</w:t>
      </w:r>
      <w:r w:rsidRPr="005C2346">
        <w:rPr>
          <w:rFonts w:ascii="宋体" w:eastAsia="宋体" w:hAnsi="宋体"/>
          <w:sz w:val="24"/>
          <w:szCs w:val="24"/>
        </w:rPr>
        <w:br/>
        <w:t xml:space="preserve">   def render(self):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return self.html('''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&lt;nav&gt;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&lt;Link to="/"&gt;首页&lt;/Link&gt;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&lt;Link to="/about"&gt;关于&lt;/Link&gt;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&lt;Link to="/users/{self.user_id}"&gt;用户&lt;/Link&gt;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&lt;/nav&gt;</w:t>
      </w:r>
      <w:r w:rsidRPr="005C2346">
        <w:rPr>
          <w:rFonts w:ascii="宋体" w:eastAsia="宋体" w:hAnsi="宋体"/>
          <w:sz w:val="24"/>
          <w:szCs w:val="24"/>
        </w:rPr>
        <w:br/>
        <w:t xml:space="preserve">       ''')</w:t>
      </w:r>
    </w:p>
    <w:p w14:paraId="53011747" w14:textId="77777777" w:rsidR="00752BFA" w:rsidRPr="005C2346" w:rsidRDefault="005F1E56">
      <w:pPr>
        <w:pStyle w:val="a9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python</w:t>
      </w:r>
      <w:r w:rsidRPr="005C2346">
        <w:rPr>
          <w:rFonts w:ascii="宋体" w:eastAsia="宋体" w:hAnsi="宋体"/>
          <w:sz w:val="24"/>
          <w:szCs w:val="24"/>
        </w:rPr>
        <w:br/>
        <w:t xml:space="preserve">   def render(self):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return self.html('''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&lt;nav&gt;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&lt;Link to="/"&gt;首页&lt;/Link&gt;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&lt;Link to="/about"&gt;关于&lt;/Link&gt;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&lt;Link to="/users/{self.user_id}"&gt;用户&lt;/Link&gt;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&lt;/nav&gt;</w:t>
      </w:r>
      <w:r w:rsidRPr="005C2346">
        <w:rPr>
          <w:rFonts w:ascii="宋体" w:eastAsia="宋体" w:hAnsi="宋体"/>
          <w:sz w:val="24"/>
          <w:szCs w:val="24"/>
        </w:rPr>
        <w:br/>
        <w:t xml:space="preserve">       ''')</w:t>
      </w:r>
    </w:p>
    <w:p w14:paraId="6BE6D33C" w14:textId="77777777" w:rsidR="00752BFA" w:rsidRPr="005C2346" w:rsidRDefault="005F1E56">
      <w:pPr>
        <w:pStyle w:val="31"/>
        <w:rPr>
          <w:rFonts w:ascii="宋体" w:eastAsia="宋体" w:hAnsi="宋体"/>
          <w:szCs w:val="24"/>
        </w:rPr>
      </w:pPr>
      <w:r w:rsidRPr="005C2346">
        <w:rPr>
          <w:rFonts w:ascii="宋体" w:eastAsia="宋体" w:hAnsi="宋体"/>
          <w:szCs w:val="24"/>
        </w:rPr>
        <w:lastRenderedPageBreak/>
        <w:t>6.3 路由守卫</w:t>
      </w:r>
    </w:p>
    <w:p w14:paraId="114299D7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全局守卫</w:t>
      </w:r>
      <w:r w:rsidRPr="005C2346">
        <w:rPr>
          <w:rFonts w:ascii="宋体" w:eastAsia="宋体" w:hAnsi="宋体"/>
          <w:sz w:val="24"/>
          <w:szCs w:val="24"/>
        </w:rPr>
        <w:br/>
        <w:t xml:space="preserve">   ```python</w:t>
      </w:r>
      <w:r w:rsidRPr="005C2346">
        <w:rPr>
          <w:rFonts w:ascii="宋体" w:eastAsia="宋体" w:hAnsi="宋体"/>
          <w:sz w:val="24"/>
          <w:szCs w:val="24"/>
        </w:rPr>
        <w:br/>
        <w:t xml:space="preserve">   @router.beforeEach</w:t>
      </w:r>
      <w:r w:rsidRPr="005C2346">
        <w:rPr>
          <w:rFonts w:ascii="宋体" w:eastAsia="宋体" w:hAnsi="宋体"/>
          <w:sz w:val="24"/>
          <w:szCs w:val="24"/>
        </w:rPr>
        <w:br/>
        <w:t xml:space="preserve">   async def checkAuth(to, _from, next):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if to.meta.requiresAuth: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if not isAuthenticated():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# 重定向到登录页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return next('/login')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return next()</w:t>
      </w:r>
    </w:p>
    <w:p w14:paraId="43147617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@router.afterEach</w:t>
      </w:r>
      <w:r w:rsidRPr="005C2346">
        <w:rPr>
          <w:rFonts w:ascii="宋体" w:eastAsia="宋体" w:hAnsi="宋体"/>
          <w:sz w:val="24"/>
          <w:szCs w:val="24"/>
        </w:rPr>
        <w:br/>
        <w:t xml:space="preserve">   def logNavigation(to, _from):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print(f"导航到：{to.path}")</w:t>
      </w:r>
      <w:r w:rsidRPr="005C2346">
        <w:rPr>
          <w:rFonts w:ascii="宋体" w:eastAsia="宋体" w:hAnsi="宋体"/>
          <w:sz w:val="24"/>
          <w:szCs w:val="24"/>
        </w:rPr>
        <w:br/>
        <w:t xml:space="preserve">   ```</w:t>
      </w:r>
    </w:p>
    <w:p w14:paraId="030337E9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br/>
        <w:t>组件内守卫</w:t>
      </w:r>
      <w:r w:rsidRPr="005C2346">
        <w:rPr>
          <w:rFonts w:ascii="宋体" w:eastAsia="宋体" w:hAnsi="宋体"/>
          <w:sz w:val="24"/>
          <w:szCs w:val="24"/>
        </w:rPr>
        <w:br/>
        <w:t xml:space="preserve">   ```python</w:t>
      </w:r>
      <w:r w:rsidRPr="005C2346">
        <w:rPr>
          <w:rFonts w:ascii="宋体" w:eastAsia="宋体" w:hAnsi="宋体"/>
          <w:sz w:val="24"/>
          <w:szCs w:val="24"/>
        </w:rPr>
        <w:br/>
        <w:t xml:space="preserve">   class AdminComponent(Component):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async def beforeRouteEnter(self, to, _from, next):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if not hasAdminPermission():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return next('/403')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return next()</w:t>
      </w:r>
      <w:r w:rsidRPr="005C2346">
        <w:rPr>
          <w:rFonts w:ascii="宋体" w:eastAsia="宋体" w:hAnsi="宋体"/>
          <w:sz w:val="24"/>
          <w:szCs w:val="24"/>
        </w:rPr>
        <w:br/>
        <w:t>async def beforeRouteLeave(self, to, _from, next):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if self.hasUnsavedChanges: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if await self.confirm('确定要离开吗？'):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return next()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return False</w:t>
      </w:r>
      <w:r w:rsidRPr="005C2346">
        <w:rPr>
          <w:rFonts w:ascii="宋体" w:eastAsia="宋体" w:hAnsi="宋体"/>
          <w:sz w:val="24"/>
          <w:szCs w:val="24"/>
        </w:rPr>
        <w:br/>
        <w:t xml:space="preserve">       return next()</w:t>
      </w:r>
      <w:r w:rsidRPr="005C2346">
        <w:rPr>
          <w:rFonts w:ascii="宋体" w:eastAsia="宋体" w:hAnsi="宋体"/>
          <w:sz w:val="24"/>
          <w:szCs w:val="24"/>
        </w:rPr>
        <w:br/>
        <w:t xml:space="preserve">   ```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2D849A2C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组件内守卫</w:t>
      </w:r>
      <w:r w:rsidRPr="005C2346">
        <w:rPr>
          <w:rFonts w:ascii="宋体" w:eastAsia="宋体" w:hAnsi="宋体"/>
          <w:sz w:val="24"/>
          <w:szCs w:val="24"/>
        </w:rPr>
        <w:br/>
        <w:t xml:space="preserve">   ```python</w:t>
      </w:r>
      <w:r w:rsidRPr="005C2346">
        <w:rPr>
          <w:rFonts w:ascii="宋体" w:eastAsia="宋体" w:hAnsi="宋体"/>
          <w:sz w:val="24"/>
          <w:szCs w:val="24"/>
        </w:rPr>
        <w:br/>
        <w:t xml:space="preserve">   class AdminComponent(Component):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async def beforeRouteEnter(self, to, _from, next):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lastRenderedPageBreak/>
        <w:t xml:space="preserve">           if not hasAdminPermission():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return next('/403')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return next()</w:t>
      </w:r>
    </w:p>
    <w:p w14:paraId="531B4A20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async def beforeRouteLeave(self, to, _from, next):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if self.hasUnsavedChanges: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if await self.confirm('确定要离开吗？'):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return next()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return False</w:t>
      </w:r>
      <w:r w:rsidRPr="005C2346">
        <w:rPr>
          <w:rFonts w:ascii="宋体" w:eastAsia="宋体" w:hAnsi="宋体"/>
          <w:sz w:val="24"/>
          <w:szCs w:val="24"/>
        </w:rPr>
        <w:br/>
        <w:t xml:space="preserve">       return next()</w:t>
      </w:r>
      <w:r w:rsidRPr="005C2346">
        <w:rPr>
          <w:rFonts w:ascii="宋体" w:eastAsia="宋体" w:hAnsi="宋体"/>
          <w:sz w:val="24"/>
          <w:szCs w:val="24"/>
        </w:rPr>
        <w:br/>
        <w:t xml:space="preserve">   ```</w:t>
      </w:r>
    </w:p>
    <w:p w14:paraId="58F78AAF" w14:textId="77777777" w:rsidR="00752BFA" w:rsidRPr="005C2346" w:rsidRDefault="005F1E56">
      <w:pPr>
        <w:pStyle w:val="21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7. 表单验证</w:t>
      </w:r>
    </w:p>
    <w:p w14:paraId="2B904C58" w14:textId="77777777" w:rsidR="00752BFA" w:rsidRPr="005C2346" w:rsidRDefault="005F1E56">
      <w:pPr>
        <w:pStyle w:val="31"/>
        <w:rPr>
          <w:rFonts w:ascii="宋体" w:eastAsia="宋体" w:hAnsi="宋体"/>
          <w:szCs w:val="24"/>
        </w:rPr>
      </w:pPr>
      <w:r w:rsidRPr="005C2346">
        <w:rPr>
          <w:rFonts w:ascii="宋体" w:eastAsia="宋体" w:hAnsi="宋体"/>
          <w:szCs w:val="24"/>
        </w:rPr>
        <w:t>7.1 基础验证</w:t>
      </w:r>
    </w:p>
    <w:p w14:paraId="59CD8D9B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验证规则定义</w:t>
      </w:r>
      <w:r w:rsidRPr="005C2346">
        <w:rPr>
          <w:rFonts w:ascii="宋体" w:eastAsia="宋体" w:hAnsi="宋体"/>
          <w:sz w:val="24"/>
          <w:szCs w:val="24"/>
        </w:rPr>
        <w:br/>
        <w:t xml:space="preserve">   ```python</w:t>
      </w:r>
      <w:r w:rsidRPr="005C2346">
        <w:rPr>
          <w:rFonts w:ascii="宋体" w:eastAsia="宋体" w:hAnsi="宋体"/>
          <w:sz w:val="24"/>
          <w:szCs w:val="24"/>
        </w:rPr>
        <w:br/>
        <w:t xml:space="preserve">   from pytoweb.validation import Validator, Required, Length, Email</w:t>
      </w:r>
    </w:p>
    <w:p w14:paraId="3DBE51A5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class UserForm(Validator):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rules = 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'username': [Required(), Length(min=3, max=20)],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'email': [Required(), Email()],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'password': [Required(), Length(min=6)],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'age': [Required(), Range(min=18, max=100)]</w:t>
      </w:r>
      <w:r w:rsidRPr="005C2346">
        <w:rPr>
          <w:rFonts w:ascii="宋体" w:eastAsia="宋体" w:hAnsi="宋体"/>
          <w:sz w:val="24"/>
          <w:szCs w:val="24"/>
        </w:rPr>
        <w:br/>
        <w:t xml:space="preserve">       }</w:t>
      </w:r>
    </w:p>
    <w:p w14:paraId="494EF4B7" w14:textId="77777777" w:rsidR="00752BFA" w:rsidRPr="005C2346" w:rsidRDefault="005F1E56">
      <w:pPr>
        <w:pStyle w:val="a9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 xml:space="preserve">   messages = 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'username.required': '用户名不能为空',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'username.length': '用户名长度必须在3-20个字符之间',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'email.email': '请输入有效的邮箱地址',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'password.length': '密码长度不能少于6个字符',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'age.range': '年龄必须在18-100岁之间'</w:t>
      </w:r>
      <w:r w:rsidRPr="005C2346">
        <w:rPr>
          <w:rFonts w:ascii="宋体" w:eastAsia="宋体" w:hAnsi="宋体"/>
          <w:sz w:val="24"/>
          <w:szCs w:val="24"/>
        </w:rPr>
        <w:br/>
        <w:t xml:space="preserve">   }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750EFF26" w14:textId="77777777" w:rsidR="00752BFA" w:rsidRPr="005C2346" w:rsidRDefault="005F1E56">
      <w:pPr>
        <w:pStyle w:val="a9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 xml:space="preserve">   messages = 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'username.required': '用户名不能为空',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'username.length': '用户名长度必须在3-20个字符之间',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'email.email': '请输入有效的邮箱地址',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'password.length': '密码长度不能少于6个字符',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lastRenderedPageBreak/>
        <w:t xml:space="preserve">       'age.range': '年龄必须在18-100岁之间'</w:t>
      </w:r>
      <w:r w:rsidRPr="005C2346">
        <w:rPr>
          <w:rFonts w:ascii="宋体" w:eastAsia="宋体" w:hAnsi="宋体"/>
          <w:sz w:val="24"/>
          <w:szCs w:val="24"/>
        </w:rPr>
        <w:br/>
        <w:t xml:space="preserve">   }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5B5F3982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```</w:t>
      </w:r>
    </w:p>
    <w:p w14:paraId="6F2E0EDC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br/>
        <w:t>表单组件</w:t>
      </w:r>
      <w:r w:rsidRPr="005C2346">
        <w:rPr>
          <w:rFonts w:ascii="宋体" w:eastAsia="宋体" w:hAnsi="宋体"/>
          <w:sz w:val="24"/>
          <w:szCs w:val="24"/>
        </w:rPr>
        <w:br/>
        <w:t xml:space="preserve">   ```python</w:t>
      </w:r>
      <w:r w:rsidRPr="005C2346">
        <w:rPr>
          <w:rFonts w:ascii="宋体" w:eastAsia="宋体" w:hAnsi="宋体"/>
          <w:sz w:val="24"/>
          <w:szCs w:val="24"/>
        </w:rPr>
        <w:br/>
        <w:t xml:space="preserve">   class RegistrationForm(Component):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def init(self):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super().init()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self.validator = UserForm()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self.state = 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'form': 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'username': '',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'email': '',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'password': '',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'age': ''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},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'errors': {}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}</w:t>
      </w:r>
      <w:r w:rsidRPr="005C2346">
        <w:rPr>
          <w:rFonts w:ascii="宋体" w:eastAsia="宋体" w:hAnsi="宋体"/>
          <w:sz w:val="24"/>
          <w:szCs w:val="24"/>
        </w:rPr>
        <w:br/>
        <w:t>def validate(self, field=None):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if field: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errors = self.validator.validate_field(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self.state.form, field)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else: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errors = self.validator.validate(self.state.form)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self.setState({'errors': errors})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return not errors</w:t>
      </w:r>
      <w:r w:rsidRPr="005C2346">
        <w:rPr>
          <w:rFonts w:ascii="宋体" w:eastAsia="宋体" w:hAnsi="宋体"/>
          <w:sz w:val="24"/>
          <w:szCs w:val="24"/>
        </w:rPr>
        <w:br/>
        <w:t>def handleSubmit(self, event):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event.preventDefault()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if self.validate():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self.submitForm()</w:t>
      </w:r>
      <w:r w:rsidRPr="005C2346">
        <w:rPr>
          <w:rFonts w:ascii="宋体" w:eastAsia="宋体" w:hAnsi="宋体"/>
          <w:sz w:val="24"/>
          <w:szCs w:val="24"/>
        </w:rPr>
        <w:br/>
        <w:t>def render(self):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return self.html('''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lastRenderedPageBreak/>
        <w:br/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    {self.state.errors.get('username', '')}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br/>
        <w:t>注册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br/>
        <w:t xml:space="preserve">       ''')</w:t>
      </w:r>
      <w:r w:rsidRPr="005C2346">
        <w:rPr>
          <w:rFonts w:ascii="宋体" w:eastAsia="宋体" w:hAnsi="宋体"/>
          <w:sz w:val="24"/>
          <w:szCs w:val="24"/>
        </w:rPr>
        <w:br/>
        <w:t xml:space="preserve">   ```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54FCF792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表单组件</w:t>
      </w:r>
      <w:r w:rsidRPr="005C2346">
        <w:rPr>
          <w:rFonts w:ascii="宋体" w:eastAsia="宋体" w:hAnsi="宋体"/>
          <w:sz w:val="24"/>
          <w:szCs w:val="24"/>
        </w:rPr>
        <w:br/>
        <w:t xml:space="preserve">   ```python</w:t>
      </w:r>
      <w:r w:rsidRPr="005C2346">
        <w:rPr>
          <w:rFonts w:ascii="宋体" w:eastAsia="宋体" w:hAnsi="宋体"/>
          <w:sz w:val="24"/>
          <w:szCs w:val="24"/>
        </w:rPr>
        <w:br/>
        <w:t xml:space="preserve">   class RegistrationForm(Component):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def init(self):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super().init()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self.validator = UserForm()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self.state = 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'form': 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'username': '',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'email': '',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'password': '',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'age': ''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},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'errors': {}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}</w:t>
      </w:r>
    </w:p>
    <w:p w14:paraId="07B27A61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def validate(self, field=None):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if field: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errors = self.validator.validate_field(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self.state.form, field)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else: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errors = self.validator.validate(self.state.form)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self.setState({'errors': errors})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return not errors</w:t>
      </w:r>
    </w:p>
    <w:p w14:paraId="650D82A6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lastRenderedPageBreak/>
        <w:t>def handleSubmit(self, event):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event.preventDefault()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if self.validate():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self.submitForm()</w:t>
      </w:r>
    </w:p>
    <w:p w14:paraId="525A08F9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def render(self):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return self.html('''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    {self.state.errors.get('username', '')}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br/>
        <w:t>注册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br/>
        <w:t xml:space="preserve">       ''')</w:t>
      </w:r>
      <w:r w:rsidRPr="005C2346">
        <w:rPr>
          <w:rFonts w:ascii="宋体" w:eastAsia="宋体" w:hAnsi="宋体"/>
          <w:sz w:val="24"/>
          <w:szCs w:val="24"/>
        </w:rPr>
        <w:br/>
        <w:t xml:space="preserve">   ```</w:t>
      </w:r>
    </w:p>
    <w:p w14:paraId="63171D29" w14:textId="77777777" w:rsidR="00752BFA" w:rsidRPr="005C2346" w:rsidRDefault="005F1E56">
      <w:pPr>
        <w:pStyle w:val="31"/>
        <w:rPr>
          <w:rFonts w:ascii="宋体" w:eastAsia="宋体" w:hAnsi="宋体"/>
          <w:szCs w:val="24"/>
        </w:rPr>
      </w:pPr>
      <w:r w:rsidRPr="005C2346">
        <w:rPr>
          <w:rFonts w:ascii="宋体" w:eastAsia="宋体" w:hAnsi="宋体"/>
          <w:szCs w:val="24"/>
        </w:rPr>
        <w:t>7.2 高级验证</w:t>
      </w:r>
    </w:p>
    <w:p w14:paraId="08C68C88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自定义验证规则</w:t>
      </w:r>
      <w:r w:rsidRPr="005C2346">
        <w:rPr>
          <w:rFonts w:ascii="宋体" w:eastAsia="宋体" w:hAnsi="宋体"/>
          <w:sz w:val="24"/>
          <w:szCs w:val="24"/>
        </w:rPr>
        <w:br/>
        <w:t xml:space="preserve">   ```python</w:t>
      </w:r>
      <w:r w:rsidRPr="005C2346">
        <w:rPr>
          <w:rFonts w:ascii="宋体" w:eastAsia="宋体" w:hAnsi="宋体"/>
          <w:sz w:val="24"/>
          <w:szCs w:val="24"/>
        </w:rPr>
        <w:br/>
        <w:t xml:space="preserve">   from pytoweb.validation import ValidationRule</w:t>
      </w:r>
    </w:p>
    <w:p w14:paraId="440A00B1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class PasswordStrength(ValidationRule):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def init(self, min_score=3):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self.min_score = min_score</w:t>
      </w:r>
    </w:p>
    <w:p w14:paraId="4EC9647C" w14:textId="77777777" w:rsidR="00752BFA" w:rsidRPr="005C2346" w:rsidRDefault="005F1E56">
      <w:pPr>
        <w:pStyle w:val="a9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 xml:space="preserve">   def validate(self, value):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score = self.calculate_strength(value)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return score &gt;= self.min_score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br/>
        <w:t xml:space="preserve">   def calculate_strength(self, password):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score = 0</w:t>
      </w:r>
      <w:r w:rsidRPr="005C2346">
        <w:rPr>
          <w:rFonts w:ascii="宋体" w:eastAsia="宋体" w:hAnsi="宋体"/>
          <w:sz w:val="24"/>
          <w:szCs w:val="24"/>
        </w:rPr>
        <w:br/>
        <w:t xml:space="preserve">       if len(password) &gt;= 8: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score += 1</w:t>
      </w:r>
      <w:r w:rsidRPr="005C2346">
        <w:rPr>
          <w:rFonts w:ascii="宋体" w:eastAsia="宋体" w:hAnsi="宋体"/>
          <w:sz w:val="24"/>
          <w:szCs w:val="24"/>
        </w:rPr>
        <w:br/>
        <w:t xml:space="preserve">       if re.search(r'[A-Z]', password):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score += 1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lastRenderedPageBreak/>
        <w:t xml:space="preserve">       if re.search(r'[a-z]', password):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score += 1</w:t>
      </w:r>
      <w:r w:rsidRPr="005C2346">
        <w:rPr>
          <w:rFonts w:ascii="宋体" w:eastAsia="宋体" w:hAnsi="宋体"/>
          <w:sz w:val="24"/>
          <w:szCs w:val="24"/>
        </w:rPr>
        <w:br/>
        <w:t xml:space="preserve">       if re.search(r'[0-9]', password):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score += 1</w:t>
      </w:r>
      <w:r w:rsidRPr="005C2346">
        <w:rPr>
          <w:rFonts w:ascii="宋体" w:eastAsia="宋体" w:hAnsi="宋体"/>
          <w:sz w:val="24"/>
          <w:szCs w:val="24"/>
        </w:rPr>
        <w:br/>
        <w:t xml:space="preserve">       if re.search(r'[!@#$%^&amp;*]', password):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score += 1</w:t>
      </w:r>
      <w:r w:rsidRPr="005C2346">
        <w:rPr>
          <w:rFonts w:ascii="宋体" w:eastAsia="宋体" w:hAnsi="宋体"/>
          <w:sz w:val="24"/>
          <w:szCs w:val="24"/>
        </w:rPr>
        <w:br/>
        <w:t xml:space="preserve">       return score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1F20CF40" w14:textId="77777777" w:rsidR="00752BFA" w:rsidRPr="005C2346" w:rsidRDefault="005F1E56">
      <w:pPr>
        <w:pStyle w:val="a9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 xml:space="preserve">   def validate(self, value):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score = self.calculate_strength(value)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return score &gt;= self.min_score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br/>
        <w:t xml:space="preserve">   def calculate_strength(self, password):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score = 0</w:t>
      </w:r>
      <w:r w:rsidRPr="005C2346">
        <w:rPr>
          <w:rFonts w:ascii="宋体" w:eastAsia="宋体" w:hAnsi="宋体"/>
          <w:sz w:val="24"/>
          <w:szCs w:val="24"/>
        </w:rPr>
        <w:br/>
        <w:t xml:space="preserve">       if len(password) &gt;= 8: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score += 1</w:t>
      </w:r>
      <w:r w:rsidRPr="005C2346">
        <w:rPr>
          <w:rFonts w:ascii="宋体" w:eastAsia="宋体" w:hAnsi="宋体"/>
          <w:sz w:val="24"/>
          <w:szCs w:val="24"/>
        </w:rPr>
        <w:br/>
        <w:t xml:space="preserve">       if re.search(r'[A-Z]', password):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score += 1</w:t>
      </w:r>
      <w:r w:rsidRPr="005C2346">
        <w:rPr>
          <w:rFonts w:ascii="宋体" w:eastAsia="宋体" w:hAnsi="宋体"/>
          <w:sz w:val="24"/>
          <w:szCs w:val="24"/>
        </w:rPr>
        <w:br/>
        <w:t xml:space="preserve">       if re.search(r'[a-z]', password):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score += 1</w:t>
      </w:r>
      <w:r w:rsidRPr="005C2346">
        <w:rPr>
          <w:rFonts w:ascii="宋体" w:eastAsia="宋体" w:hAnsi="宋体"/>
          <w:sz w:val="24"/>
          <w:szCs w:val="24"/>
        </w:rPr>
        <w:br/>
        <w:t xml:space="preserve">       if re.search(r'[0-9]', password):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score += 1</w:t>
      </w:r>
      <w:r w:rsidRPr="005C2346">
        <w:rPr>
          <w:rFonts w:ascii="宋体" w:eastAsia="宋体" w:hAnsi="宋体"/>
          <w:sz w:val="24"/>
          <w:szCs w:val="24"/>
        </w:rPr>
        <w:br/>
        <w:t xml:space="preserve">       if re.search(r'[!@#$%^&amp;*]', password):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score += 1</w:t>
      </w:r>
      <w:r w:rsidRPr="005C2346">
        <w:rPr>
          <w:rFonts w:ascii="宋体" w:eastAsia="宋体" w:hAnsi="宋体"/>
          <w:sz w:val="24"/>
          <w:szCs w:val="24"/>
        </w:rPr>
        <w:br/>
        <w:t xml:space="preserve">       return score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48BB9ACC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# 使用自定义规则</w:t>
      </w:r>
      <w:r w:rsidRPr="005C2346">
        <w:rPr>
          <w:rFonts w:ascii="宋体" w:eastAsia="宋体" w:hAnsi="宋体"/>
          <w:sz w:val="24"/>
          <w:szCs w:val="24"/>
        </w:rPr>
        <w:br/>
        <w:t xml:space="preserve">   class UserForm(Validator):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rules = 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'password': [Required(), PasswordStrength(min_score=4)]</w:t>
      </w:r>
      <w:r w:rsidRPr="005C2346">
        <w:rPr>
          <w:rFonts w:ascii="宋体" w:eastAsia="宋体" w:hAnsi="宋体"/>
          <w:sz w:val="24"/>
          <w:szCs w:val="24"/>
        </w:rPr>
        <w:br/>
        <w:t xml:space="preserve">       }</w:t>
      </w:r>
      <w:r w:rsidRPr="005C2346">
        <w:rPr>
          <w:rFonts w:ascii="宋体" w:eastAsia="宋体" w:hAnsi="宋体"/>
          <w:sz w:val="24"/>
          <w:szCs w:val="24"/>
        </w:rPr>
        <w:br/>
        <w:t xml:space="preserve">   ```</w:t>
      </w:r>
    </w:p>
    <w:p w14:paraId="602E6810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异步验证</w:t>
      </w:r>
      <w:r w:rsidRPr="005C2346">
        <w:rPr>
          <w:rFonts w:ascii="宋体" w:eastAsia="宋体" w:hAnsi="宋体"/>
          <w:sz w:val="24"/>
          <w:szCs w:val="24"/>
        </w:rPr>
        <w:br/>
        <w:t xml:space="preserve">   ```python</w:t>
      </w:r>
      <w:r w:rsidRPr="005C2346">
        <w:rPr>
          <w:rFonts w:ascii="宋体" w:eastAsia="宋体" w:hAnsi="宋体"/>
          <w:sz w:val="24"/>
          <w:szCs w:val="24"/>
        </w:rPr>
        <w:br/>
        <w:t xml:space="preserve">   class UsernameAvailable(ValidationRule):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async def validate(self, value):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response = await api.checkUsername(value)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return response['available']</w:t>
      </w:r>
    </w:p>
    <w:p w14:paraId="6F5B137D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lastRenderedPageBreak/>
        <w:t>class RegistrationForm(Component):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async def validateUsername(self):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validator = UsernameAvailable()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is_valid = await validator.validate(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self.state.form.username)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if not is_valid: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self.setState({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'errors': 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    'username': '用户名已被使用'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}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})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return is_valid</w:t>
      </w:r>
      <w:r w:rsidRPr="005C2346">
        <w:rPr>
          <w:rFonts w:ascii="宋体" w:eastAsia="宋体" w:hAnsi="宋体"/>
          <w:sz w:val="24"/>
          <w:szCs w:val="24"/>
        </w:rPr>
        <w:br/>
        <w:t xml:space="preserve">   ```</w:t>
      </w:r>
    </w:p>
    <w:p w14:paraId="14078EE9" w14:textId="77777777" w:rsidR="00752BFA" w:rsidRPr="005C2346" w:rsidRDefault="005F1E56">
      <w:pPr>
        <w:pStyle w:val="31"/>
        <w:rPr>
          <w:rFonts w:ascii="宋体" w:eastAsia="宋体" w:hAnsi="宋体"/>
          <w:szCs w:val="24"/>
        </w:rPr>
      </w:pPr>
      <w:r w:rsidRPr="005C2346">
        <w:rPr>
          <w:rFonts w:ascii="宋体" w:eastAsia="宋体" w:hAnsi="宋体"/>
          <w:szCs w:val="24"/>
        </w:rPr>
        <w:t>7.3 表单状态管理</w:t>
      </w:r>
    </w:p>
    <w:p w14:paraId="010234B9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br/>
        <w:t>表单状态追踪</w:t>
      </w:r>
      <w:r w:rsidRPr="005C2346">
        <w:rPr>
          <w:rFonts w:ascii="宋体" w:eastAsia="宋体" w:hAnsi="宋体"/>
          <w:sz w:val="24"/>
          <w:szCs w:val="24"/>
        </w:rPr>
        <w:br/>
        <w:t xml:space="preserve">   ```python</w:t>
      </w:r>
      <w:r w:rsidRPr="005C2346">
        <w:rPr>
          <w:rFonts w:ascii="宋体" w:eastAsia="宋体" w:hAnsi="宋体"/>
          <w:sz w:val="24"/>
          <w:szCs w:val="24"/>
        </w:rPr>
        <w:br/>
        <w:t xml:space="preserve">   class FormState: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def init(self):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self.touched = set()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self.dirty = set()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self.pending = set()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self.valid = False</w:t>
      </w:r>
      <w:r w:rsidRPr="005C2346">
        <w:rPr>
          <w:rFonts w:ascii="宋体" w:eastAsia="宋体" w:hAnsi="宋体"/>
          <w:sz w:val="24"/>
          <w:szCs w:val="24"/>
        </w:rPr>
        <w:br/>
        <w:t>def markTouched(self, field):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self.touched.add(field)</w:t>
      </w:r>
      <w:r w:rsidRPr="005C2346">
        <w:rPr>
          <w:rFonts w:ascii="宋体" w:eastAsia="宋体" w:hAnsi="宋体"/>
          <w:sz w:val="24"/>
          <w:szCs w:val="24"/>
        </w:rPr>
        <w:br/>
        <w:t>def markDirty(self, field):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self.dirty.add(field)</w:t>
      </w:r>
      <w:r w:rsidRPr="005C2346">
        <w:rPr>
          <w:rFonts w:ascii="宋体" w:eastAsia="宋体" w:hAnsi="宋体"/>
          <w:sz w:val="24"/>
          <w:szCs w:val="24"/>
        </w:rPr>
        <w:br/>
        <w:t>def setPending(self, field, is_pending):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if is_pending: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self.pending.add(field)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else: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self.pending.remove(field)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4CAD59E6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表单状态追踪</w:t>
      </w:r>
      <w:r w:rsidRPr="005C2346">
        <w:rPr>
          <w:rFonts w:ascii="宋体" w:eastAsia="宋体" w:hAnsi="宋体"/>
          <w:sz w:val="24"/>
          <w:szCs w:val="24"/>
        </w:rPr>
        <w:br/>
        <w:t xml:space="preserve">   ```python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lastRenderedPageBreak/>
        <w:t xml:space="preserve">   class FormState: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def init(self):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self.touched = set()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self.dirty = set()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self.pending = set()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self.valid = False</w:t>
      </w:r>
    </w:p>
    <w:p w14:paraId="315EAB57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def markTouched(self, field):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self.touched.add(field)</w:t>
      </w:r>
    </w:p>
    <w:p w14:paraId="17E0054B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def markDirty(self, field):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self.dirty.add(field)</w:t>
      </w:r>
    </w:p>
    <w:p w14:paraId="0837DC2D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def setPending(self, field, is_pending):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if is_pending: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self.pending.add(field)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else: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self.pending.remove(field)</w:t>
      </w:r>
    </w:p>
    <w:p w14:paraId="62065A3A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class RegistrationForm(Component):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def init(self):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super().init()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self.form_state = FormState()</w:t>
      </w:r>
    </w:p>
    <w:p w14:paraId="28C03F89" w14:textId="77777777" w:rsidR="00752BFA" w:rsidRPr="005C2346" w:rsidRDefault="005F1E56">
      <w:pPr>
        <w:pStyle w:val="a9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 xml:space="preserve">   def handleBlur(self, field):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self.form_state.markTouched(field)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self.validate(field)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br/>
        <w:t xml:space="preserve">   def handleInput(self, field):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self.form_state.markDirty(field)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725223CA" w14:textId="77777777" w:rsidR="00752BFA" w:rsidRPr="005C2346" w:rsidRDefault="005F1E56">
      <w:pPr>
        <w:pStyle w:val="a9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 xml:space="preserve">   def handleBlur(self, field):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self.form_state.markTouched(field)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self.validate(field)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br/>
        <w:t xml:space="preserve">   def handleInput(self, field):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self.form_state.markDirty(field)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5433DEFD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```</w:t>
      </w:r>
    </w:p>
    <w:p w14:paraId="64FE6B3F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lastRenderedPageBreak/>
        <w:t>表单重置</w:t>
      </w:r>
      <w:r w:rsidRPr="005C2346">
        <w:rPr>
          <w:rFonts w:ascii="宋体" w:eastAsia="宋体" w:hAnsi="宋体"/>
          <w:sz w:val="24"/>
          <w:szCs w:val="24"/>
        </w:rPr>
        <w:br/>
        <w:t>python</w:t>
      </w:r>
      <w:r w:rsidRPr="005C2346">
        <w:rPr>
          <w:rFonts w:ascii="宋体" w:eastAsia="宋体" w:hAnsi="宋体"/>
          <w:sz w:val="24"/>
          <w:szCs w:val="24"/>
        </w:rPr>
        <w:br/>
        <w:t xml:space="preserve">   def resetForm(self):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self.setState({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'form': 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'username': '',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'email': '',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'password': '',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'age': ''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},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'errors': {}</w:t>
      </w:r>
      <w:r w:rsidRPr="005C2346">
        <w:rPr>
          <w:rFonts w:ascii="宋体" w:eastAsia="宋体" w:hAnsi="宋体"/>
          <w:sz w:val="24"/>
          <w:szCs w:val="24"/>
        </w:rPr>
        <w:br/>
        <w:t xml:space="preserve">       })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self.form_state = FormState()</w:t>
      </w:r>
    </w:p>
    <w:p w14:paraId="0F6539D7" w14:textId="77777777" w:rsidR="00752BFA" w:rsidRPr="005C2346" w:rsidRDefault="005F1E56">
      <w:pPr>
        <w:pStyle w:val="a9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python</w:t>
      </w:r>
      <w:r w:rsidRPr="005C2346">
        <w:rPr>
          <w:rFonts w:ascii="宋体" w:eastAsia="宋体" w:hAnsi="宋体"/>
          <w:sz w:val="24"/>
          <w:szCs w:val="24"/>
        </w:rPr>
        <w:br/>
        <w:t xml:space="preserve">   def resetForm(self):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self.setState({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'form': 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'username': '',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'email': '',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'password': '',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'age': ''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},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'errors': {}</w:t>
      </w:r>
      <w:r w:rsidRPr="005C2346">
        <w:rPr>
          <w:rFonts w:ascii="宋体" w:eastAsia="宋体" w:hAnsi="宋体"/>
          <w:sz w:val="24"/>
          <w:szCs w:val="24"/>
        </w:rPr>
        <w:br/>
        <w:t xml:space="preserve">       })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self.form_state = FormState()</w:t>
      </w:r>
    </w:p>
    <w:p w14:paraId="39689A70" w14:textId="77777777" w:rsidR="00752BFA" w:rsidRPr="005C2346" w:rsidRDefault="005F1E56">
      <w:pPr>
        <w:pStyle w:val="21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8. 样式系统</w:t>
      </w:r>
    </w:p>
    <w:p w14:paraId="7CF99067" w14:textId="77777777" w:rsidR="00752BFA" w:rsidRPr="005C2346" w:rsidRDefault="005F1E56">
      <w:pPr>
        <w:pStyle w:val="31"/>
        <w:rPr>
          <w:rFonts w:ascii="宋体" w:eastAsia="宋体" w:hAnsi="宋体"/>
          <w:szCs w:val="24"/>
        </w:rPr>
      </w:pPr>
      <w:r w:rsidRPr="005C2346">
        <w:rPr>
          <w:rFonts w:ascii="宋体" w:eastAsia="宋体" w:hAnsi="宋体"/>
          <w:szCs w:val="24"/>
        </w:rPr>
        <w:t>8.1 基础样式</w:t>
      </w:r>
    </w:p>
    <w:p w14:paraId="0D25B7D5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br/>
        <w:t>内联样式</w:t>
      </w:r>
      <w:r w:rsidRPr="005C2346">
        <w:rPr>
          <w:rFonts w:ascii="宋体" w:eastAsia="宋体" w:hAnsi="宋体"/>
          <w:sz w:val="24"/>
          <w:szCs w:val="24"/>
        </w:rPr>
        <w:br/>
        <w:t>python</w:t>
      </w:r>
      <w:r w:rsidRPr="005C2346">
        <w:rPr>
          <w:rFonts w:ascii="宋体" w:eastAsia="宋体" w:hAnsi="宋体"/>
          <w:sz w:val="24"/>
          <w:szCs w:val="24"/>
        </w:rPr>
        <w:br/>
        <w:t xml:space="preserve">   def render(self):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return self.html('''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&lt;div style="color: blue; font-size: 16px"&gt;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内联样式示例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&lt;/div&gt;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lastRenderedPageBreak/>
        <w:t xml:space="preserve">       ''')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7B0A15F5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内联样式</w:t>
      </w:r>
      <w:r w:rsidRPr="005C2346">
        <w:rPr>
          <w:rFonts w:ascii="宋体" w:eastAsia="宋体" w:hAnsi="宋体"/>
          <w:sz w:val="24"/>
          <w:szCs w:val="24"/>
        </w:rPr>
        <w:br/>
        <w:t>python</w:t>
      </w:r>
      <w:r w:rsidRPr="005C2346">
        <w:rPr>
          <w:rFonts w:ascii="宋体" w:eastAsia="宋体" w:hAnsi="宋体"/>
          <w:sz w:val="24"/>
          <w:szCs w:val="24"/>
        </w:rPr>
        <w:br/>
        <w:t xml:space="preserve">   def render(self):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return self.html('''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&lt;div style="color: blue; font-size: 16px"&gt;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内联样式示例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&lt;/div&gt;</w:t>
      </w:r>
      <w:r w:rsidRPr="005C2346">
        <w:rPr>
          <w:rFonts w:ascii="宋体" w:eastAsia="宋体" w:hAnsi="宋体"/>
          <w:sz w:val="24"/>
          <w:szCs w:val="24"/>
        </w:rPr>
        <w:br/>
        <w:t xml:space="preserve">       ''')</w:t>
      </w:r>
    </w:p>
    <w:p w14:paraId="4CF93EF4" w14:textId="77777777" w:rsidR="00752BFA" w:rsidRPr="005C2346" w:rsidRDefault="005F1E56">
      <w:pPr>
        <w:pStyle w:val="a9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python</w:t>
      </w:r>
      <w:r w:rsidRPr="005C2346">
        <w:rPr>
          <w:rFonts w:ascii="宋体" w:eastAsia="宋体" w:hAnsi="宋体"/>
          <w:sz w:val="24"/>
          <w:szCs w:val="24"/>
        </w:rPr>
        <w:br/>
        <w:t xml:space="preserve">   def render(self):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return self.html('''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&lt;div style="color: blue; font-size: 16px"&gt;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内联样式示例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&lt;/div&gt;</w:t>
      </w:r>
      <w:r w:rsidRPr="005C2346">
        <w:rPr>
          <w:rFonts w:ascii="宋体" w:eastAsia="宋体" w:hAnsi="宋体"/>
          <w:sz w:val="24"/>
          <w:szCs w:val="24"/>
        </w:rPr>
        <w:br/>
        <w:t xml:space="preserve">       ''')</w:t>
      </w:r>
    </w:p>
    <w:p w14:paraId="10F106A9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br/>
        <w:t>样式对象</w:t>
      </w:r>
      <w:r w:rsidRPr="005C2346">
        <w:rPr>
          <w:rFonts w:ascii="宋体" w:eastAsia="宋体" w:hAnsi="宋体"/>
          <w:sz w:val="24"/>
          <w:szCs w:val="24"/>
        </w:rPr>
        <w:br/>
        <w:t xml:space="preserve">   ```python</w:t>
      </w:r>
      <w:r w:rsidRPr="005C2346">
        <w:rPr>
          <w:rFonts w:ascii="宋体" w:eastAsia="宋体" w:hAnsi="宋体"/>
          <w:sz w:val="24"/>
          <w:szCs w:val="24"/>
        </w:rPr>
        <w:br/>
        <w:t xml:space="preserve">   class StyledComponent(Component):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def init(self):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super().init()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self.styles = 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'container': 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'display': 'flex',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'flexDirection': 'column',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'padding': '20px',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'backgroundColor': '#f5f5f5'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},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'title': 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'fontSize': '24px',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'fontWeight': 'bold',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'marginBottom': '16px'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}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}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lastRenderedPageBreak/>
        <w:t>def render(self):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return self.html('''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</w:t>
      </w:r>
      <w:r w:rsidRPr="005C2346">
        <w:rPr>
          <w:rFonts w:ascii="宋体" w:eastAsia="宋体" w:hAnsi="宋体"/>
          <w:sz w:val="24"/>
          <w:szCs w:val="24"/>
        </w:rPr>
        <w:br/>
        <w:t>样式对象示例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br/>
        <w:t xml:space="preserve">       ''')</w:t>
      </w:r>
      <w:r w:rsidRPr="005C2346">
        <w:rPr>
          <w:rFonts w:ascii="宋体" w:eastAsia="宋体" w:hAnsi="宋体"/>
          <w:sz w:val="24"/>
          <w:szCs w:val="24"/>
        </w:rPr>
        <w:br/>
        <w:t xml:space="preserve">   ```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09994A14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样式对象</w:t>
      </w:r>
      <w:r w:rsidRPr="005C2346">
        <w:rPr>
          <w:rFonts w:ascii="宋体" w:eastAsia="宋体" w:hAnsi="宋体"/>
          <w:sz w:val="24"/>
          <w:szCs w:val="24"/>
        </w:rPr>
        <w:br/>
        <w:t xml:space="preserve">   ```python</w:t>
      </w:r>
      <w:r w:rsidRPr="005C2346">
        <w:rPr>
          <w:rFonts w:ascii="宋体" w:eastAsia="宋体" w:hAnsi="宋体"/>
          <w:sz w:val="24"/>
          <w:szCs w:val="24"/>
        </w:rPr>
        <w:br/>
        <w:t xml:space="preserve">   class StyledComponent(Component):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def init(self):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super().init()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self.styles = 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'container': 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'display': 'flex',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'flexDirection': 'column',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'padding': '20px',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'backgroundColor': '#f5f5f5'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},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'title': 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'fontSize': '24px',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'fontWeight': 'bold',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'marginBottom': '16px'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}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}</w:t>
      </w:r>
    </w:p>
    <w:p w14:paraId="58BB9C15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def render(self):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return self.html('''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</w:t>
      </w:r>
      <w:r w:rsidRPr="005C2346">
        <w:rPr>
          <w:rFonts w:ascii="宋体" w:eastAsia="宋体" w:hAnsi="宋体"/>
          <w:sz w:val="24"/>
          <w:szCs w:val="24"/>
        </w:rPr>
        <w:br/>
        <w:t>样式对象示例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br/>
        <w:t xml:space="preserve">       ''')</w:t>
      </w:r>
      <w:r w:rsidRPr="005C2346">
        <w:rPr>
          <w:rFonts w:ascii="宋体" w:eastAsia="宋体" w:hAnsi="宋体"/>
          <w:sz w:val="24"/>
          <w:szCs w:val="24"/>
        </w:rPr>
        <w:br/>
        <w:t xml:space="preserve">   ```</w:t>
      </w:r>
    </w:p>
    <w:p w14:paraId="305FC206" w14:textId="77777777" w:rsidR="00752BFA" w:rsidRPr="005C2346" w:rsidRDefault="005F1E56">
      <w:pPr>
        <w:pStyle w:val="a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样式对象示例</w:t>
      </w:r>
    </w:p>
    <w:p w14:paraId="64A32556" w14:textId="77777777" w:rsidR="00752BFA" w:rsidRPr="005C2346" w:rsidRDefault="005F1E56">
      <w:pPr>
        <w:pStyle w:val="31"/>
        <w:rPr>
          <w:rFonts w:ascii="宋体" w:eastAsia="宋体" w:hAnsi="宋体"/>
          <w:szCs w:val="24"/>
        </w:rPr>
      </w:pPr>
      <w:r w:rsidRPr="005C2346">
        <w:rPr>
          <w:rFonts w:ascii="宋体" w:eastAsia="宋体" w:hAnsi="宋体"/>
          <w:szCs w:val="24"/>
        </w:rPr>
        <w:lastRenderedPageBreak/>
        <w:t>8.2 CSS-in-Python</w:t>
      </w:r>
    </w:p>
    <w:p w14:paraId="61DC472E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样式定义</w:t>
      </w:r>
      <w:r w:rsidRPr="005C2346">
        <w:rPr>
          <w:rFonts w:ascii="宋体" w:eastAsia="宋体" w:hAnsi="宋体"/>
          <w:sz w:val="24"/>
          <w:szCs w:val="24"/>
        </w:rPr>
        <w:br/>
        <w:t xml:space="preserve">   ```python</w:t>
      </w:r>
      <w:r w:rsidRPr="005C2346">
        <w:rPr>
          <w:rFonts w:ascii="宋体" w:eastAsia="宋体" w:hAnsi="宋体"/>
          <w:sz w:val="24"/>
          <w:szCs w:val="24"/>
        </w:rPr>
        <w:br/>
        <w:t xml:space="preserve">   from pytoweb.styles import StyleSheet</w:t>
      </w:r>
    </w:p>
    <w:p w14:paraId="5AA3A1FA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class MyStyles(StyleSheet):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styles = 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'container': 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'display': 'grid',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'gridTemplateColumns': 'repeat(auto-fit, minmax(300px, 1fr))',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'gap': '20px',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'padding': '20px',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'@media (max-width: 768px)': 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'gridTemplateColumns': '1fr'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}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},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'card': 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'borderRadius': '8px',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'boxShadow': '0 2px 4px rgba(0,0,0,0.1)',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'padding': '16px',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'transition': 'transform 0.2s ease',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':hover': 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'transform': 'translateY(-4px)'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}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}</w:t>
      </w:r>
      <w:r w:rsidRPr="005C2346">
        <w:rPr>
          <w:rFonts w:ascii="宋体" w:eastAsia="宋体" w:hAnsi="宋体"/>
          <w:sz w:val="24"/>
          <w:szCs w:val="24"/>
        </w:rPr>
        <w:br/>
        <w:t xml:space="preserve">       }</w:t>
      </w:r>
      <w:r w:rsidRPr="005C2346">
        <w:rPr>
          <w:rFonts w:ascii="宋体" w:eastAsia="宋体" w:hAnsi="宋体"/>
          <w:sz w:val="24"/>
          <w:szCs w:val="24"/>
        </w:rPr>
        <w:br/>
        <w:t xml:space="preserve">   ```</w:t>
      </w:r>
    </w:p>
    <w:p w14:paraId="5289CDBC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br/>
        <w:t>样式使用</w:t>
      </w:r>
      <w:r w:rsidRPr="005C2346">
        <w:rPr>
          <w:rFonts w:ascii="宋体" w:eastAsia="宋体" w:hAnsi="宋体"/>
          <w:sz w:val="24"/>
          <w:szCs w:val="24"/>
        </w:rPr>
        <w:br/>
        <w:t xml:space="preserve">   ```python</w:t>
      </w:r>
      <w:r w:rsidRPr="005C2346">
        <w:rPr>
          <w:rFonts w:ascii="宋体" w:eastAsia="宋体" w:hAnsi="宋体"/>
          <w:sz w:val="24"/>
          <w:szCs w:val="24"/>
        </w:rPr>
        <w:br/>
        <w:t xml:space="preserve">   class CardGrid(Component):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def init(self):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super().init()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self.styles = MyStyles()</w:t>
      </w:r>
      <w:r w:rsidRPr="005C2346">
        <w:rPr>
          <w:rFonts w:ascii="宋体" w:eastAsia="宋体" w:hAnsi="宋体"/>
          <w:sz w:val="24"/>
          <w:szCs w:val="24"/>
        </w:rPr>
        <w:br/>
        <w:t>def render(self):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lastRenderedPageBreak/>
        <w:t xml:space="preserve">       return self.html('''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卡片内容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br/>
        <w:t xml:space="preserve">       ''')</w:t>
      </w:r>
      <w:r w:rsidRPr="005C2346">
        <w:rPr>
          <w:rFonts w:ascii="宋体" w:eastAsia="宋体" w:hAnsi="宋体"/>
          <w:sz w:val="24"/>
          <w:szCs w:val="24"/>
        </w:rPr>
        <w:br/>
        <w:t xml:space="preserve">   ```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0BA67DF1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样式使用</w:t>
      </w:r>
      <w:r w:rsidRPr="005C2346">
        <w:rPr>
          <w:rFonts w:ascii="宋体" w:eastAsia="宋体" w:hAnsi="宋体"/>
          <w:sz w:val="24"/>
          <w:szCs w:val="24"/>
        </w:rPr>
        <w:br/>
        <w:t xml:space="preserve">   ```python</w:t>
      </w:r>
      <w:r w:rsidRPr="005C2346">
        <w:rPr>
          <w:rFonts w:ascii="宋体" w:eastAsia="宋体" w:hAnsi="宋体"/>
          <w:sz w:val="24"/>
          <w:szCs w:val="24"/>
        </w:rPr>
        <w:br/>
        <w:t xml:space="preserve">   class CardGrid(Component):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def init(self):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super().init()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self.styles = MyStyles()</w:t>
      </w:r>
    </w:p>
    <w:p w14:paraId="0D3A3576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def render(self):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return self.html('''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卡片内容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br/>
        <w:t xml:space="preserve">       ''')</w:t>
      </w:r>
      <w:r w:rsidRPr="005C2346">
        <w:rPr>
          <w:rFonts w:ascii="宋体" w:eastAsia="宋体" w:hAnsi="宋体"/>
          <w:sz w:val="24"/>
          <w:szCs w:val="24"/>
        </w:rPr>
        <w:br/>
        <w:t xml:space="preserve">   ```</w:t>
      </w:r>
    </w:p>
    <w:p w14:paraId="0D21981B" w14:textId="77777777" w:rsidR="00752BFA" w:rsidRPr="005C2346" w:rsidRDefault="005F1E56">
      <w:pPr>
        <w:pStyle w:val="31"/>
        <w:rPr>
          <w:rFonts w:ascii="宋体" w:eastAsia="宋体" w:hAnsi="宋体"/>
          <w:szCs w:val="24"/>
        </w:rPr>
      </w:pPr>
      <w:r w:rsidRPr="005C2346">
        <w:rPr>
          <w:rFonts w:ascii="宋体" w:eastAsia="宋体" w:hAnsi="宋体"/>
          <w:szCs w:val="24"/>
        </w:rPr>
        <w:t>8.3 高级样式特性</w:t>
      </w:r>
    </w:p>
    <w:p w14:paraId="5CD50C0A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动态样式</w:t>
      </w:r>
      <w:r w:rsidRPr="005C2346">
        <w:rPr>
          <w:rFonts w:ascii="宋体" w:eastAsia="宋体" w:hAnsi="宋体"/>
          <w:sz w:val="24"/>
          <w:szCs w:val="24"/>
        </w:rPr>
        <w:br/>
        <w:t xml:space="preserve">   ```python</w:t>
      </w:r>
      <w:r w:rsidRPr="005C2346">
        <w:rPr>
          <w:rFonts w:ascii="宋体" w:eastAsia="宋体" w:hAnsi="宋体"/>
          <w:sz w:val="24"/>
          <w:szCs w:val="24"/>
        </w:rPr>
        <w:br/>
        <w:t xml:space="preserve">   class DynamicStyles(StyleSheet):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def getStyles(self, props):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return 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'button': 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'backgroundColor': props.get('color', '#007bff'),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'color': 'white',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'padding': '8px 16px',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lastRenderedPageBreak/>
        <w:t xml:space="preserve">                   'borderRadius': '4px',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'opacity': '1' if not props.get('disabled') else '0.5'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}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}</w:t>
      </w:r>
    </w:p>
    <w:p w14:paraId="743BB95E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class Button(Component):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def render(self):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styles = DynamicStyles().getStyles(self.props)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return self.html('''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{self.props.children}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''')</w:t>
      </w:r>
      <w:r w:rsidRPr="005C2346">
        <w:rPr>
          <w:rFonts w:ascii="宋体" w:eastAsia="宋体" w:hAnsi="宋体"/>
          <w:sz w:val="24"/>
          <w:szCs w:val="24"/>
        </w:rPr>
        <w:br/>
        <w:t xml:space="preserve">   ```</w:t>
      </w:r>
    </w:p>
    <w:p w14:paraId="32432DE8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CSS 变量支持</w:t>
      </w:r>
      <w:r w:rsidRPr="005C2346">
        <w:rPr>
          <w:rFonts w:ascii="宋体" w:eastAsia="宋体" w:hAnsi="宋体"/>
          <w:sz w:val="24"/>
          <w:szCs w:val="24"/>
        </w:rPr>
        <w:br/>
        <w:t>python</w:t>
      </w:r>
      <w:r w:rsidRPr="005C2346">
        <w:rPr>
          <w:rFonts w:ascii="宋体" w:eastAsia="宋体" w:hAnsi="宋体"/>
          <w:sz w:val="24"/>
          <w:szCs w:val="24"/>
        </w:rPr>
        <w:br/>
        <w:t xml:space="preserve">   class ThemeStyles(StyleSheet):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styles = 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'root': 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'--primary-color': '#007bff',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'--secondary-color': '#6c757d',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'--font-size-base': '16px',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'--spacing-unit': '8px'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},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'container': 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'color': 'var(--primary-color)',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'fontSize': 'var(--font-size-base)',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'padding': 'calc(var(--spacing-unit) * 2)'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}</w:t>
      </w:r>
      <w:r w:rsidRPr="005C2346">
        <w:rPr>
          <w:rFonts w:ascii="宋体" w:eastAsia="宋体" w:hAnsi="宋体"/>
          <w:sz w:val="24"/>
          <w:szCs w:val="24"/>
        </w:rPr>
        <w:br/>
        <w:t xml:space="preserve">       }</w:t>
      </w:r>
    </w:p>
    <w:p w14:paraId="5644E057" w14:textId="77777777" w:rsidR="00752BFA" w:rsidRPr="005C2346" w:rsidRDefault="005F1E56">
      <w:pPr>
        <w:pStyle w:val="a9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python</w:t>
      </w:r>
      <w:r w:rsidRPr="005C2346">
        <w:rPr>
          <w:rFonts w:ascii="宋体" w:eastAsia="宋体" w:hAnsi="宋体"/>
          <w:sz w:val="24"/>
          <w:szCs w:val="24"/>
        </w:rPr>
        <w:br/>
        <w:t xml:space="preserve">   class ThemeStyles(StyleSheet):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styles = 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'root': 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'--primary-color': '#007bff',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lastRenderedPageBreak/>
        <w:t xml:space="preserve">               '--secondary-color': '#6c757d',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'--font-size-base': '16px',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'--spacing-unit': '8px'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},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'container': 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'color': 'var(--primary-color)',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'fontSize': 'var(--font-size-base)',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'padding': 'calc(var(--spacing-unit) * 2)'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}</w:t>
      </w:r>
      <w:r w:rsidRPr="005C2346">
        <w:rPr>
          <w:rFonts w:ascii="宋体" w:eastAsia="宋体" w:hAnsi="宋体"/>
          <w:sz w:val="24"/>
          <w:szCs w:val="24"/>
        </w:rPr>
        <w:br/>
        <w:t xml:space="preserve">       }</w:t>
      </w:r>
    </w:p>
    <w:p w14:paraId="2B5F5940" w14:textId="77777777" w:rsidR="00752BFA" w:rsidRPr="005C2346" w:rsidRDefault="005F1E56">
      <w:pPr>
        <w:pStyle w:val="21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9. 主题系统</w:t>
      </w:r>
    </w:p>
    <w:p w14:paraId="03EFB875" w14:textId="77777777" w:rsidR="00752BFA" w:rsidRPr="005C2346" w:rsidRDefault="005F1E56">
      <w:pPr>
        <w:pStyle w:val="31"/>
        <w:rPr>
          <w:rFonts w:ascii="宋体" w:eastAsia="宋体" w:hAnsi="宋体"/>
          <w:szCs w:val="24"/>
        </w:rPr>
      </w:pPr>
      <w:r w:rsidRPr="005C2346">
        <w:rPr>
          <w:rFonts w:ascii="宋体" w:eastAsia="宋体" w:hAnsi="宋体"/>
          <w:szCs w:val="24"/>
        </w:rPr>
        <w:t>9.1 主题定义</w:t>
      </w:r>
    </w:p>
    <w:p w14:paraId="1E840991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基础主题</w:t>
      </w:r>
      <w:r w:rsidRPr="005C2346">
        <w:rPr>
          <w:rFonts w:ascii="宋体" w:eastAsia="宋体" w:hAnsi="宋体"/>
          <w:sz w:val="24"/>
          <w:szCs w:val="24"/>
        </w:rPr>
        <w:br/>
        <w:t xml:space="preserve">   ```python</w:t>
      </w:r>
      <w:r w:rsidRPr="005C2346">
        <w:rPr>
          <w:rFonts w:ascii="宋体" w:eastAsia="宋体" w:hAnsi="宋体"/>
          <w:sz w:val="24"/>
          <w:szCs w:val="24"/>
        </w:rPr>
        <w:br/>
        <w:t xml:space="preserve">   from pytoweb.theme import Theme</w:t>
      </w:r>
    </w:p>
    <w:p w14:paraId="4A6FC7D5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class LightTheme(Theme):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colors = 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'primary': '#007bff',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'secondary': '#6c757d',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'success': '#28a745',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'danger': '#dc3545',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'warning': '#ffc107',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'info': '#17a2b8',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'light': '#f8f9fa',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'dark': '#343a40'</w:t>
      </w:r>
      <w:r w:rsidRPr="005C2346">
        <w:rPr>
          <w:rFonts w:ascii="宋体" w:eastAsia="宋体" w:hAnsi="宋体"/>
          <w:sz w:val="24"/>
          <w:szCs w:val="24"/>
        </w:rPr>
        <w:br/>
        <w:t xml:space="preserve">       }</w:t>
      </w:r>
    </w:p>
    <w:p w14:paraId="3D520D25" w14:textId="77777777" w:rsidR="00752BFA" w:rsidRPr="005C2346" w:rsidRDefault="005F1E56">
      <w:pPr>
        <w:pStyle w:val="a9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 xml:space="preserve">   typography = 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'fontFamily': '-apple-system, BlinkMacSystemFont, "Segoe UI", Roboto',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'fontSize': 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'xs': '12px',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'sm': '14px',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'base': '16px',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'lg': '18px',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'xl': '20px'</w:t>
      </w:r>
      <w:r w:rsidRPr="005C2346">
        <w:rPr>
          <w:rFonts w:ascii="宋体" w:eastAsia="宋体" w:hAnsi="宋体"/>
          <w:sz w:val="24"/>
          <w:szCs w:val="24"/>
        </w:rPr>
        <w:br/>
        <w:t xml:space="preserve">       },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lastRenderedPageBreak/>
        <w:t xml:space="preserve">       'fontWeight': 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'normal': 400,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'medium': 500,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'bold': 700</w:t>
      </w:r>
      <w:r w:rsidRPr="005C2346">
        <w:rPr>
          <w:rFonts w:ascii="宋体" w:eastAsia="宋体" w:hAnsi="宋体"/>
          <w:sz w:val="24"/>
          <w:szCs w:val="24"/>
        </w:rPr>
        <w:br/>
        <w:t xml:space="preserve">       }</w:t>
      </w:r>
      <w:r w:rsidRPr="005C2346">
        <w:rPr>
          <w:rFonts w:ascii="宋体" w:eastAsia="宋体" w:hAnsi="宋体"/>
          <w:sz w:val="24"/>
          <w:szCs w:val="24"/>
        </w:rPr>
        <w:br/>
        <w:t xml:space="preserve">   }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br/>
        <w:t xml:space="preserve">   spacing = 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'xs': '4px',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'sm': '8px',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'md': '16px',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'lg': '24px',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'xl': '32px'</w:t>
      </w:r>
      <w:r w:rsidRPr="005C2346">
        <w:rPr>
          <w:rFonts w:ascii="宋体" w:eastAsia="宋体" w:hAnsi="宋体"/>
          <w:sz w:val="24"/>
          <w:szCs w:val="24"/>
        </w:rPr>
        <w:br/>
        <w:t xml:space="preserve">   }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br/>
        <w:t xml:space="preserve">   breakpoints = 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'sm': '576px',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'md': '768px',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'lg': '992px',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'xl': '1200px'</w:t>
      </w:r>
      <w:r w:rsidRPr="005C2346">
        <w:rPr>
          <w:rFonts w:ascii="宋体" w:eastAsia="宋体" w:hAnsi="宋体"/>
          <w:sz w:val="24"/>
          <w:szCs w:val="24"/>
        </w:rPr>
        <w:br/>
        <w:t xml:space="preserve">   }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0FCF2B52" w14:textId="77777777" w:rsidR="00752BFA" w:rsidRPr="005C2346" w:rsidRDefault="005F1E56">
      <w:pPr>
        <w:pStyle w:val="a9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 xml:space="preserve">   typography = 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'fontFamily': '-apple-system, BlinkMacSystemFont, "Segoe UI", Roboto',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'fontSize': 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'xs': '12px',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'sm': '14px',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'base': '16px',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'lg': '18px',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'xl': '20px'</w:t>
      </w:r>
      <w:r w:rsidRPr="005C2346">
        <w:rPr>
          <w:rFonts w:ascii="宋体" w:eastAsia="宋体" w:hAnsi="宋体"/>
          <w:sz w:val="24"/>
          <w:szCs w:val="24"/>
        </w:rPr>
        <w:br/>
        <w:t xml:space="preserve">       },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'fontWeight': 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'normal': 400,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'medium': 500,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'bold': 700</w:t>
      </w:r>
      <w:r w:rsidRPr="005C2346">
        <w:rPr>
          <w:rFonts w:ascii="宋体" w:eastAsia="宋体" w:hAnsi="宋体"/>
          <w:sz w:val="24"/>
          <w:szCs w:val="24"/>
        </w:rPr>
        <w:br/>
        <w:t xml:space="preserve">       }</w:t>
      </w:r>
      <w:r w:rsidRPr="005C2346">
        <w:rPr>
          <w:rFonts w:ascii="宋体" w:eastAsia="宋体" w:hAnsi="宋体"/>
          <w:sz w:val="24"/>
          <w:szCs w:val="24"/>
        </w:rPr>
        <w:br/>
        <w:t xml:space="preserve">   }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br/>
        <w:t xml:space="preserve">   spacing = 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'xs': '4px',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lastRenderedPageBreak/>
        <w:t xml:space="preserve">       'sm': '8px',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'md': '16px',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'lg': '24px',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'xl': '32px'</w:t>
      </w:r>
      <w:r w:rsidRPr="005C2346">
        <w:rPr>
          <w:rFonts w:ascii="宋体" w:eastAsia="宋体" w:hAnsi="宋体"/>
          <w:sz w:val="24"/>
          <w:szCs w:val="24"/>
        </w:rPr>
        <w:br/>
        <w:t xml:space="preserve">   }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br/>
        <w:t xml:space="preserve">   breakpoints = 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'sm': '576px',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'md': '768px',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'lg': '992px',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'xl': '1200px'</w:t>
      </w:r>
      <w:r w:rsidRPr="005C2346">
        <w:rPr>
          <w:rFonts w:ascii="宋体" w:eastAsia="宋体" w:hAnsi="宋体"/>
          <w:sz w:val="24"/>
          <w:szCs w:val="24"/>
        </w:rPr>
        <w:br/>
        <w:t xml:space="preserve">   }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19BDAB54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```</w:t>
      </w:r>
    </w:p>
    <w:p w14:paraId="1C627462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br/>
        <w:t>暗色主题</w:t>
      </w:r>
      <w:r w:rsidRPr="005C2346">
        <w:rPr>
          <w:rFonts w:ascii="宋体" w:eastAsia="宋体" w:hAnsi="宋体"/>
          <w:sz w:val="24"/>
          <w:szCs w:val="24"/>
        </w:rPr>
        <w:br/>
        <w:t xml:space="preserve">   ```python</w:t>
      </w:r>
      <w:r w:rsidRPr="005C2346">
        <w:rPr>
          <w:rFonts w:ascii="宋体" w:eastAsia="宋体" w:hAnsi="宋体"/>
          <w:sz w:val="24"/>
          <w:szCs w:val="24"/>
        </w:rPr>
        <w:br/>
        <w:t xml:space="preserve">   class DarkTheme(LightTheme):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colors = 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**LightTheme.colors,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'primary': '#375a7f',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'background': '#222',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'surface': '#333',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'text': '#fff'</w:t>
      </w:r>
      <w:r w:rsidRPr="005C2346">
        <w:rPr>
          <w:rFonts w:ascii="宋体" w:eastAsia="宋体" w:hAnsi="宋体"/>
          <w:sz w:val="24"/>
          <w:szCs w:val="24"/>
        </w:rPr>
        <w:br/>
        <w:t xml:space="preserve">       }</w:t>
      </w:r>
      <w:r w:rsidRPr="005C2346">
        <w:rPr>
          <w:rFonts w:ascii="宋体" w:eastAsia="宋体" w:hAnsi="宋体"/>
          <w:sz w:val="24"/>
          <w:szCs w:val="24"/>
        </w:rPr>
        <w:br/>
        <w:t>shadows = 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'sm': '0 2px 4px rgba(0,0,0,0.4)',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'md': '0 4px 8px rgba(0,0,0,0.4)',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'lg': '0 8px 16px rgba(0,0,0,0.4)'</w:t>
      </w:r>
      <w:r w:rsidRPr="005C2346">
        <w:rPr>
          <w:rFonts w:ascii="宋体" w:eastAsia="宋体" w:hAnsi="宋体"/>
          <w:sz w:val="24"/>
          <w:szCs w:val="24"/>
        </w:rPr>
        <w:br/>
        <w:t xml:space="preserve">   }</w:t>
      </w:r>
      <w:r w:rsidRPr="005C2346">
        <w:rPr>
          <w:rFonts w:ascii="宋体" w:eastAsia="宋体" w:hAnsi="宋体"/>
          <w:sz w:val="24"/>
          <w:szCs w:val="24"/>
        </w:rPr>
        <w:br/>
        <w:t xml:space="preserve">   ```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0817964B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暗色主题</w:t>
      </w:r>
      <w:r w:rsidRPr="005C2346">
        <w:rPr>
          <w:rFonts w:ascii="宋体" w:eastAsia="宋体" w:hAnsi="宋体"/>
          <w:sz w:val="24"/>
          <w:szCs w:val="24"/>
        </w:rPr>
        <w:br/>
        <w:t xml:space="preserve">   ```python</w:t>
      </w:r>
      <w:r w:rsidRPr="005C2346">
        <w:rPr>
          <w:rFonts w:ascii="宋体" w:eastAsia="宋体" w:hAnsi="宋体"/>
          <w:sz w:val="24"/>
          <w:szCs w:val="24"/>
        </w:rPr>
        <w:br/>
        <w:t xml:space="preserve">   class DarkTheme(LightTheme):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colors = {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lastRenderedPageBreak/>
        <w:t xml:space="preserve">           **LightTheme.colors,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'primary': '#375a7f',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'background': '#222',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'surface': '#333',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'text': '#fff'</w:t>
      </w:r>
      <w:r w:rsidRPr="005C2346">
        <w:rPr>
          <w:rFonts w:ascii="宋体" w:eastAsia="宋体" w:hAnsi="宋体"/>
          <w:sz w:val="24"/>
          <w:szCs w:val="24"/>
        </w:rPr>
        <w:br/>
        <w:t xml:space="preserve">       }</w:t>
      </w:r>
    </w:p>
    <w:p w14:paraId="0BED61B0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shadows = 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'sm': '0 2px 4px rgba(0,0,0,0.4)',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'md': '0 4px 8px rgba(0,0,0,0.4)',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'lg': '0 8px 16px rgba(0,0,0,0.4)'</w:t>
      </w:r>
      <w:r w:rsidRPr="005C2346">
        <w:rPr>
          <w:rFonts w:ascii="宋体" w:eastAsia="宋体" w:hAnsi="宋体"/>
          <w:sz w:val="24"/>
          <w:szCs w:val="24"/>
        </w:rPr>
        <w:br/>
        <w:t xml:space="preserve">   }</w:t>
      </w:r>
      <w:r w:rsidRPr="005C2346">
        <w:rPr>
          <w:rFonts w:ascii="宋体" w:eastAsia="宋体" w:hAnsi="宋体"/>
          <w:sz w:val="24"/>
          <w:szCs w:val="24"/>
        </w:rPr>
        <w:br/>
        <w:t xml:space="preserve">   ```</w:t>
      </w:r>
    </w:p>
    <w:p w14:paraId="2CC95762" w14:textId="77777777" w:rsidR="00752BFA" w:rsidRPr="005C2346" w:rsidRDefault="005F1E56">
      <w:pPr>
        <w:pStyle w:val="31"/>
        <w:rPr>
          <w:rFonts w:ascii="宋体" w:eastAsia="宋体" w:hAnsi="宋体"/>
          <w:szCs w:val="24"/>
        </w:rPr>
      </w:pPr>
      <w:r w:rsidRPr="005C2346">
        <w:rPr>
          <w:rFonts w:ascii="宋体" w:eastAsia="宋体" w:hAnsi="宋体"/>
          <w:szCs w:val="24"/>
        </w:rPr>
        <w:t>9.2 主题使用</w:t>
      </w:r>
    </w:p>
    <w:p w14:paraId="432A1827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主题提供者</w:t>
      </w:r>
      <w:r w:rsidRPr="005C2346">
        <w:rPr>
          <w:rFonts w:ascii="宋体" w:eastAsia="宋体" w:hAnsi="宋体"/>
          <w:sz w:val="24"/>
          <w:szCs w:val="24"/>
        </w:rPr>
        <w:br/>
        <w:t xml:space="preserve">   ```python</w:t>
      </w:r>
      <w:r w:rsidRPr="005C2346">
        <w:rPr>
          <w:rFonts w:ascii="宋体" w:eastAsia="宋体" w:hAnsi="宋体"/>
          <w:sz w:val="24"/>
          <w:szCs w:val="24"/>
        </w:rPr>
        <w:br/>
        <w:t xml:space="preserve">   from pytoweb.theme import ThemeProvider</w:t>
      </w:r>
    </w:p>
    <w:p w14:paraId="40ED69EF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class App(Component):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def init(self):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super().init()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self.state = 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'theme': 'light'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}</w:t>
      </w:r>
    </w:p>
    <w:p w14:paraId="6F05C086" w14:textId="77777777" w:rsidR="00752BFA" w:rsidRPr="005C2346" w:rsidRDefault="005F1E56">
      <w:pPr>
        <w:pStyle w:val="a9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 xml:space="preserve">   def render(self):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theme = LightTheme() if self.state.theme == 'light' else DarkTheme()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return self.html('''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&lt;ThemeProvider theme={theme}&gt;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&lt;div class="app"&gt;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{self.props.children}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&lt;/div&gt;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&lt;/ThemeProvider&gt;</w:t>
      </w:r>
      <w:r w:rsidRPr="005C2346">
        <w:rPr>
          <w:rFonts w:ascii="宋体" w:eastAsia="宋体" w:hAnsi="宋体"/>
          <w:sz w:val="24"/>
          <w:szCs w:val="24"/>
        </w:rPr>
        <w:br/>
        <w:t xml:space="preserve">       ''')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4AB7D88E" w14:textId="77777777" w:rsidR="00752BFA" w:rsidRPr="005C2346" w:rsidRDefault="005F1E56">
      <w:pPr>
        <w:pStyle w:val="a9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 xml:space="preserve">   def render(self):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theme = LightTheme() if self.state.theme == 'light' else </w:t>
      </w:r>
      <w:r w:rsidRPr="005C2346">
        <w:rPr>
          <w:rFonts w:ascii="宋体" w:eastAsia="宋体" w:hAnsi="宋体"/>
          <w:sz w:val="24"/>
          <w:szCs w:val="24"/>
        </w:rPr>
        <w:lastRenderedPageBreak/>
        <w:t>DarkTheme()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return self.html('''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&lt;ThemeProvider theme={theme}&gt;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&lt;div class="app"&gt;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{self.props.children}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&lt;/div&gt;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&lt;/ThemeProvider&gt;</w:t>
      </w:r>
      <w:r w:rsidRPr="005C2346">
        <w:rPr>
          <w:rFonts w:ascii="宋体" w:eastAsia="宋体" w:hAnsi="宋体"/>
          <w:sz w:val="24"/>
          <w:szCs w:val="24"/>
        </w:rPr>
        <w:br/>
        <w:t xml:space="preserve">       ''')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09FB8D71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```</w:t>
      </w:r>
    </w:p>
    <w:p w14:paraId="126DD0F7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主题消费</w:t>
      </w:r>
      <w:r w:rsidRPr="005C2346">
        <w:rPr>
          <w:rFonts w:ascii="宋体" w:eastAsia="宋体" w:hAnsi="宋体"/>
          <w:sz w:val="24"/>
          <w:szCs w:val="24"/>
        </w:rPr>
        <w:br/>
        <w:t>python</w:t>
      </w:r>
      <w:r w:rsidRPr="005C2346">
        <w:rPr>
          <w:rFonts w:ascii="宋体" w:eastAsia="宋体" w:hAnsi="宋体"/>
          <w:sz w:val="24"/>
          <w:szCs w:val="24"/>
        </w:rPr>
        <w:br/>
        <w:t xml:space="preserve">   class ThemedButton(Component):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def render(self):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theme = self.useTheme()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return self.html('''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&lt;button style={{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backgroundColor: theme.colors.primary,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color: theme.colors.text,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padding: f"{theme.spacing.sm} {theme.spacing.md}",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fontSize: theme.typography.fontSize.base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}}&gt;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{self.props.children}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&lt;/button&gt;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''')</w:t>
      </w:r>
    </w:p>
    <w:p w14:paraId="19F64DF4" w14:textId="77777777" w:rsidR="00752BFA" w:rsidRPr="005C2346" w:rsidRDefault="005F1E56">
      <w:pPr>
        <w:pStyle w:val="a9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python</w:t>
      </w:r>
      <w:r w:rsidRPr="005C2346">
        <w:rPr>
          <w:rFonts w:ascii="宋体" w:eastAsia="宋体" w:hAnsi="宋体"/>
          <w:sz w:val="24"/>
          <w:szCs w:val="24"/>
        </w:rPr>
        <w:br/>
        <w:t xml:space="preserve">   class ThemedButton(Component):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def render(self):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theme = self.useTheme()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return self.html('''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&lt;button style={{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backgroundColor: theme.colors.primary,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color: theme.colors.text,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padding: f"{theme.spacing.sm} {theme.spacing.md}",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fontSize: theme.typography.fontSize.base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}}&gt;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{self.props.children}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lastRenderedPageBreak/>
        <w:t xml:space="preserve">               &lt;/button&gt;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''')</w:t>
      </w:r>
    </w:p>
    <w:p w14:paraId="1919424A" w14:textId="77777777" w:rsidR="00752BFA" w:rsidRPr="005C2346" w:rsidRDefault="005F1E56">
      <w:pPr>
        <w:pStyle w:val="31"/>
        <w:rPr>
          <w:rFonts w:ascii="宋体" w:eastAsia="宋体" w:hAnsi="宋体"/>
          <w:szCs w:val="24"/>
        </w:rPr>
      </w:pPr>
      <w:r w:rsidRPr="005C2346">
        <w:rPr>
          <w:rFonts w:ascii="宋体" w:eastAsia="宋体" w:hAnsi="宋体"/>
          <w:szCs w:val="24"/>
        </w:rPr>
        <w:t>9.3 响应式主题</w:t>
      </w:r>
    </w:p>
    <w:p w14:paraId="7910D0A5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br/>
        <w:t>媒体查询</w:t>
      </w:r>
      <w:r w:rsidRPr="005C2346">
        <w:rPr>
          <w:rFonts w:ascii="宋体" w:eastAsia="宋体" w:hAnsi="宋体"/>
          <w:sz w:val="24"/>
          <w:szCs w:val="24"/>
        </w:rPr>
        <w:br/>
        <w:t>python</w:t>
      </w:r>
      <w:r w:rsidRPr="005C2346">
        <w:rPr>
          <w:rFonts w:ascii="宋体" w:eastAsia="宋体" w:hAnsi="宋体"/>
          <w:sz w:val="24"/>
          <w:szCs w:val="24"/>
        </w:rPr>
        <w:br/>
        <w:t xml:space="preserve">   class ResponsiveTheme(Theme):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def getStyles(self):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return 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'container': 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'width': '100%',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'padding': self.spacing.md,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'@media (min-width: ' + self.breakpoints.sm + ')': 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    'width': '540px'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},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'@media (min-width: ' + self.breakpoints.md + ')': 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    'width': '720px'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},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'@media (min-width: ' + self.breakpoints.lg + ')': 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    'width': '960px'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}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}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}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152139E3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媒体查询</w:t>
      </w:r>
      <w:r w:rsidRPr="005C2346">
        <w:rPr>
          <w:rFonts w:ascii="宋体" w:eastAsia="宋体" w:hAnsi="宋体"/>
          <w:sz w:val="24"/>
          <w:szCs w:val="24"/>
        </w:rPr>
        <w:br/>
        <w:t>python</w:t>
      </w:r>
      <w:r w:rsidRPr="005C2346">
        <w:rPr>
          <w:rFonts w:ascii="宋体" w:eastAsia="宋体" w:hAnsi="宋体"/>
          <w:sz w:val="24"/>
          <w:szCs w:val="24"/>
        </w:rPr>
        <w:br/>
        <w:t xml:space="preserve">   class ResponsiveTheme(Theme):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def getStyles(self):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return 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'container': 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'width': '100%',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'padding': self.spacing.md,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lastRenderedPageBreak/>
        <w:t xml:space="preserve">                   '@media (min-width: ' + self.breakpoints.sm + ')': 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    'width': '540px'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},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'@media (min-width: ' + self.breakpoints.md + ')': 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    'width': '720px'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},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'@media (min-width: ' + self.breakpoints.lg + ')': 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    'width': '960px'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}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}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}</w:t>
      </w:r>
    </w:p>
    <w:p w14:paraId="36B67B54" w14:textId="77777777" w:rsidR="00752BFA" w:rsidRPr="005C2346" w:rsidRDefault="005F1E56">
      <w:pPr>
        <w:pStyle w:val="a9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python</w:t>
      </w:r>
      <w:r w:rsidRPr="005C2346">
        <w:rPr>
          <w:rFonts w:ascii="宋体" w:eastAsia="宋体" w:hAnsi="宋体"/>
          <w:sz w:val="24"/>
          <w:szCs w:val="24"/>
        </w:rPr>
        <w:br/>
        <w:t xml:space="preserve">   class ResponsiveTheme(Theme):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def getStyles(self):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return 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'container': 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'width': '100%',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'padding': self.spacing.md,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'@media (min-width: ' + self.breakpoints.sm + ')': 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    'width': '540px'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},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'@media (min-width: ' + self.breakpoints.md + ')': 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    'width': '720px'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},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'@media (min-width: ' + self.breakpoints.lg + ')': 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    'width': '960px'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}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}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}</w:t>
      </w:r>
    </w:p>
    <w:p w14:paraId="11A61265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br/>
        <w:t>主题切换</w:t>
      </w:r>
      <w:r w:rsidRPr="005C2346">
        <w:rPr>
          <w:rFonts w:ascii="宋体" w:eastAsia="宋体" w:hAnsi="宋体"/>
          <w:sz w:val="24"/>
          <w:szCs w:val="24"/>
        </w:rPr>
        <w:br/>
        <w:t xml:space="preserve">   ```python</w:t>
      </w:r>
      <w:r w:rsidRPr="005C2346">
        <w:rPr>
          <w:rFonts w:ascii="宋体" w:eastAsia="宋体" w:hAnsi="宋体"/>
          <w:sz w:val="24"/>
          <w:szCs w:val="24"/>
        </w:rPr>
        <w:br/>
        <w:t xml:space="preserve">   class ThemeSwitcher(Component):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def toggleTheme(self):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current = self.state.theme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new_theme = 'dark' if current == 'light' else 'light'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self.setState({'theme': new_theme})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# 保存主题偏好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lastRenderedPageBreak/>
        <w:t xml:space="preserve">           localStorage.setItem('theme', new_theme)</w:t>
      </w:r>
      <w:r w:rsidRPr="005C2346">
        <w:rPr>
          <w:rFonts w:ascii="宋体" w:eastAsia="宋体" w:hAnsi="宋体"/>
          <w:sz w:val="24"/>
          <w:szCs w:val="24"/>
        </w:rPr>
        <w:br/>
        <w:t>def componentDidMount(self):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# 恢复主题偏好</w:t>
      </w:r>
      <w:r w:rsidRPr="005C2346">
        <w:rPr>
          <w:rFonts w:ascii="宋体" w:eastAsia="宋体" w:hAnsi="宋体"/>
          <w:sz w:val="24"/>
          <w:szCs w:val="24"/>
        </w:rPr>
        <w:br/>
        <w:t xml:space="preserve">       saved_theme = localStorage.getItem('theme')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if saved_theme: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self.setState({'theme': saved_theme})</w:t>
      </w:r>
      <w:r w:rsidRPr="005C2346">
        <w:rPr>
          <w:rFonts w:ascii="宋体" w:eastAsia="宋体" w:hAnsi="宋体"/>
          <w:sz w:val="24"/>
          <w:szCs w:val="24"/>
        </w:rPr>
        <w:br/>
        <w:t>def render(self):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return self.html('''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切换到{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'暗色主题' if self.state.theme == 'light'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else '亮色主题'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}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</w:t>
      </w:r>
      <w:r w:rsidRPr="005C2346">
        <w:rPr>
          <w:rFonts w:ascii="宋体" w:eastAsia="宋体" w:hAnsi="宋体"/>
          <w:sz w:val="24"/>
          <w:szCs w:val="24"/>
        </w:rPr>
        <w:br/>
        <w:t xml:space="preserve">       ''')</w:t>
      </w:r>
      <w:r w:rsidRPr="005C2346">
        <w:rPr>
          <w:rFonts w:ascii="宋体" w:eastAsia="宋体" w:hAnsi="宋体"/>
          <w:sz w:val="24"/>
          <w:szCs w:val="24"/>
        </w:rPr>
        <w:br/>
        <w:t xml:space="preserve">   ```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2B1C6E1B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主题切换</w:t>
      </w:r>
      <w:r w:rsidRPr="005C2346">
        <w:rPr>
          <w:rFonts w:ascii="宋体" w:eastAsia="宋体" w:hAnsi="宋体"/>
          <w:sz w:val="24"/>
          <w:szCs w:val="24"/>
        </w:rPr>
        <w:br/>
        <w:t xml:space="preserve">   ```python</w:t>
      </w:r>
      <w:r w:rsidRPr="005C2346">
        <w:rPr>
          <w:rFonts w:ascii="宋体" w:eastAsia="宋体" w:hAnsi="宋体"/>
          <w:sz w:val="24"/>
          <w:szCs w:val="24"/>
        </w:rPr>
        <w:br/>
        <w:t xml:space="preserve">   class ThemeSwitcher(Component):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def toggleTheme(self):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current = self.state.theme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new_theme = 'dark' if current == 'light' else 'light'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self.setState({'theme': new_theme})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# 保存主题偏好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localStorage.setItem('theme', new_theme)</w:t>
      </w:r>
    </w:p>
    <w:p w14:paraId="7CB8CB3C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def componentDidMount(self):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# 恢复主题偏好</w:t>
      </w:r>
      <w:r w:rsidRPr="005C2346">
        <w:rPr>
          <w:rFonts w:ascii="宋体" w:eastAsia="宋体" w:hAnsi="宋体"/>
          <w:sz w:val="24"/>
          <w:szCs w:val="24"/>
        </w:rPr>
        <w:br/>
        <w:t xml:space="preserve">       saved_theme = localStorage.getItem('theme')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if saved_theme: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self.setState({'theme': saved_theme})</w:t>
      </w:r>
    </w:p>
    <w:p w14:paraId="5859BD4C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def render(self):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return self.html('''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lastRenderedPageBreak/>
        <w:t xml:space="preserve">               切换到{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'暗色主题' if self.state.theme == 'light'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else '亮色主题'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}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</w:t>
      </w:r>
      <w:r w:rsidRPr="005C2346">
        <w:rPr>
          <w:rFonts w:ascii="宋体" w:eastAsia="宋体" w:hAnsi="宋体"/>
          <w:sz w:val="24"/>
          <w:szCs w:val="24"/>
        </w:rPr>
        <w:br/>
        <w:t xml:space="preserve">       ''')</w:t>
      </w:r>
      <w:r w:rsidRPr="005C2346">
        <w:rPr>
          <w:rFonts w:ascii="宋体" w:eastAsia="宋体" w:hAnsi="宋体"/>
          <w:sz w:val="24"/>
          <w:szCs w:val="24"/>
        </w:rPr>
        <w:br/>
        <w:t xml:space="preserve">   ```</w:t>
      </w:r>
    </w:p>
    <w:p w14:paraId="05BFFA3C" w14:textId="77777777" w:rsidR="00752BFA" w:rsidRPr="005C2346" w:rsidRDefault="005F1E56">
      <w:pPr>
        <w:pStyle w:val="21"/>
        <w:rPr>
          <w:rFonts w:ascii="宋体" w:eastAsia="宋体" w:hAnsi="宋体"/>
          <w:sz w:val="24"/>
          <w:szCs w:val="24"/>
          <w:lang w:eastAsia="zh-CN"/>
        </w:rPr>
      </w:pPr>
      <w:r w:rsidRPr="005C2346">
        <w:rPr>
          <w:rFonts w:ascii="宋体" w:eastAsia="宋体" w:hAnsi="宋体"/>
          <w:sz w:val="24"/>
          <w:szCs w:val="24"/>
          <w:lang w:eastAsia="zh-CN"/>
        </w:rPr>
        <w:t>10. 虚拟 DOM 系统</w:t>
      </w:r>
    </w:p>
    <w:p w14:paraId="30EF794F" w14:textId="77777777" w:rsidR="00752BFA" w:rsidRPr="005C2346" w:rsidRDefault="005F1E56">
      <w:pPr>
        <w:pStyle w:val="31"/>
        <w:rPr>
          <w:rFonts w:ascii="宋体" w:eastAsia="宋体" w:hAnsi="宋体"/>
          <w:szCs w:val="24"/>
          <w:lang w:eastAsia="zh-CN"/>
        </w:rPr>
      </w:pPr>
      <w:r w:rsidRPr="005C2346">
        <w:rPr>
          <w:rFonts w:ascii="宋体" w:eastAsia="宋体" w:hAnsi="宋体"/>
          <w:szCs w:val="24"/>
          <w:lang w:eastAsia="zh-CN"/>
        </w:rPr>
        <w:t>10.1 核心概念</w:t>
      </w:r>
    </w:p>
    <w:p w14:paraId="6E0D974D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虚拟节点</w:t>
      </w:r>
      <w:r w:rsidRPr="005C2346">
        <w:rPr>
          <w:rFonts w:ascii="宋体" w:eastAsia="宋体" w:hAnsi="宋体"/>
          <w:sz w:val="24"/>
          <w:szCs w:val="24"/>
        </w:rPr>
        <w:br/>
        <w:t xml:space="preserve">   ```python</w:t>
      </w:r>
      <w:r w:rsidRPr="005C2346">
        <w:rPr>
          <w:rFonts w:ascii="宋体" w:eastAsia="宋体" w:hAnsi="宋体"/>
          <w:sz w:val="24"/>
          <w:szCs w:val="24"/>
        </w:rPr>
        <w:br/>
        <w:t xml:space="preserve">   from pytoweb.vdom import VNode</w:t>
      </w:r>
    </w:p>
    <w:p w14:paraId="1A724961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# 创建虚拟节点</w:t>
      </w:r>
      <w:r w:rsidRPr="005C2346">
        <w:rPr>
          <w:rFonts w:ascii="宋体" w:eastAsia="宋体" w:hAnsi="宋体"/>
          <w:sz w:val="24"/>
          <w:szCs w:val="24"/>
        </w:rPr>
        <w:br/>
        <w:t xml:space="preserve">   node = VNode(</w:t>
      </w:r>
      <w:r w:rsidRPr="005C2346">
        <w:rPr>
          <w:rFonts w:ascii="宋体" w:eastAsia="宋体" w:hAnsi="宋体"/>
          <w:sz w:val="24"/>
          <w:szCs w:val="24"/>
        </w:rPr>
        <w:br/>
        <w:t xml:space="preserve">       tag='div',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props={'class': 'container'},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children=[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VNode('h1', {}, ['标题']),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VNode('p', {'style': 'color: blue'}, ['内容'])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]</w:t>
      </w:r>
      <w:r w:rsidRPr="005C2346">
        <w:rPr>
          <w:rFonts w:ascii="宋体" w:eastAsia="宋体" w:hAnsi="宋体"/>
          <w:sz w:val="24"/>
          <w:szCs w:val="24"/>
        </w:rPr>
        <w:br/>
        <w:t xml:space="preserve">   )</w:t>
      </w:r>
      <w:r w:rsidRPr="005C2346">
        <w:rPr>
          <w:rFonts w:ascii="宋体" w:eastAsia="宋体" w:hAnsi="宋体"/>
          <w:sz w:val="24"/>
          <w:szCs w:val="24"/>
        </w:rPr>
        <w:br/>
        <w:t xml:space="preserve">   ```</w:t>
      </w:r>
    </w:p>
    <w:p w14:paraId="2D75D100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DOM 差异计算</w:t>
      </w:r>
      <w:r w:rsidRPr="005C2346">
        <w:rPr>
          <w:rFonts w:ascii="宋体" w:eastAsia="宋体" w:hAnsi="宋体"/>
          <w:sz w:val="24"/>
          <w:szCs w:val="24"/>
        </w:rPr>
        <w:br/>
        <w:t xml:space="preserve">   ```python</w:t>
      </w:r>
      <w:r w:rsidRPr="005C2346">
        <w:rPr>
          <w:rFonts w:ascii="宋体" w:eastAsia="宋体" w:hAnsi="宋体"/>
          <w:sz w:val="24"/>
          <w:szCs w:val="24"/>
        </w:rPr>
        <w:br/>
        <w:t xml:space="preserve">   from pytoweb.vdom import VDOMDiffer</w:t>
      </w:r>
    </w:p>
    <w:p w14:paraId="1BDFC0C6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# 计算两个虚拟节点之间的差异</w:t>
      </w:r>
      <w:r w:rsidRPr="005C2346">
        <w:rPr>
          <w:rFonts w:ascii="宋体" w:eastAsia="宋体" w:hAnsi="宋体"/>
          <w:sz w:val="24"/>
          <w:szCs w:val="24"/>
        </w:rPr>
        <w:br/>
        <w:t xml:space="preserve">   old_node = VNode('div', {'class': 'old'}, [</w:t>
      </w:r>
      <w:r w:rsidRPr="005C2346">
        <w:rPr>
          <w:rFonts w:ascii="宋体" w:eastAsia="宋体" w:hAnsi="宋体"/>
          <w:sz w:val="24"/>
          <w:szCs w:val="24"/>
        </w:rPr>
        <w:br/>
        <w:t xml:space="preserve">       VNode('p', {}, ['旧文本'])</w:t>
      </w:r>
      <w:r w:rsidRPr="005C2346">
        <w:rPr>
          <w:rFonts w:ascii="宋体" w:eastAsia="宋体" w:hAnsi="宋体"/>
          <w:sz w:val="24"/>
          <w:szCs w:val="24"/>
        </w:rPr>
        <w:br/>
        <w:t xml:space="preserve">   ])</w:t>
      </w:r>
      <w:r w:rsidRPr="005C2346">
        <w:rPr>
          <w:rFonts w:ascii="宋体" w:eastAsia="宋体" w:hAnsi="宋体"/>
          <w:sz w:val="24"/>
          <w:szCs w:val="24"/>
        </w:rPr>
        <w:br/>
        <w:t xml:space="preserve">   new_node = VNode('div', {'class': 'new'}, [</w:t>
      </w:r>
      <w:r w:rsidRPr="005C2346">
        <w:rPr>
          <w:rFonts w:ascii="宋体" w:eastAsia="宋体" w:hAnsi="宋体"/>
          <w:sz w:val="24"/>
          <w:szCs w:val="24"/>
        </w:rPr>
        <w:br/>
        <w:t xml:space="preserve">       VNode('p', {}, ['新文本'])</w:t>
      </w:r>
      <w:r w:rsidRPr="005C2346">
        <w:rPr>
          <w:rFonts w:ascii="宋体" w:eastAsia="宋体" w:hAnsi="宋体"/>
          <w:sz w:val="24"/>
          <w:szCs w:val="24"/>
        </w:rPr>
        <w:br/>
        <w:t xml:space="preserve">   ])</w:t>
      </w:r>
    </w:p>
    <w:p w14:paraId="71F32240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lastRenderedPageBreak/>
        <w:t># 生成补丁</w:t>
      </w:r>
      <w:r w:rsidRPr="005C2346">
        <w:rPr>
          <w:rFonts w:ascii="宋体" w:eastAsia="宋体" w:hAnsi="宋体"/>
          <w:sz w:val="24"/>
          <w:szCs w:val="24"/>
        </w:rPr>
        <w:br/>
        <w:t xml:space="preserve">   patches = VDOMDiffer.diff(old_node, new_node)</w:t>
      </w:r>
      <w:r w:rsidRPr="005C2346">
        <w:rPr>
          <w:rFonts w:ascii="宋体" w:eastAsia="宋体" w:hAnsi="宋体"/>
          <w:sz w:val="24"/>
          <w:szCs w:val="24"/>
        </w:rPr>
        <w:br/>
        <w:t xml:space="preserve">   ```</w:t>
      </w:r>
    </w:p>
    <w:p w14:paraId="1775E58B" w14:textId="77777777" w:rsidR="00752BFA" w:rsidRPr="005C2346" w:rsidRDefault="005F1E56">
      <w:pPr>
        <w:pStyle w:val="31"/>
        <w:rPr>
          <w:rFonts w:ascii="宋体" w:eastAsia="宋体" w:hAnsi="宋体"/>
          <w:szCs w:val="24"/>
        </w:rPr>
      </w:pPr>
      <w:r w:rsidRPr="005C2346">
        <w:rPr>
          <w:rFonts w:ascii="宋体" w:eastAsia="宋体" w:hAnsi="宋体"/>
          <w:szCs w:val="24"/>
        </w:rPr>
        <w:t>10.2 渲染系统</w:t>
      </w:r>
    </w:p>
    <w:p w14:paraId="20F3B561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渲染器</w:t>
      </w:r>
      <w:r w:rsidRPr="005C2346">
        <w:rPr>
          <w:rFonts w:ascii="宋体" w:eastAsia="宋体" w:hAnsi="宋体"/>
          <w:sz w:val="24"/>
          <w:szCs w:val="24"/>
        </w:rPr>
        <w:br/>
        <w:t xml:space="preserve">   ```python</w:t>
      </w:r>
      <w:r w:rsidRPr="005C2346">
        <w:rPr>
          <w:rFonts w:ascii="宋体" w:eastAsia="宋体" w:hAnsi="宋体"/>
          <w:sz w:val="24"/>
          <w:szCs w:val="24"/>
        </w:rPr>
        <w:br/>
        <w:t xml:space="preserve">   from pytoweb.vdom import VDOMRenderer</w:t>
      </w:r>
    </w:p>
    <w:p w14:paraId="40820056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class CustomRenderer(VDOMRenderer):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def createElement(self, vnode):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element = document.createElement(vnode.tag)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self.updateProps(element, {}, vnode.props)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return element</w:t>
      </w:r>
    </w:p>
    <w:p w14:paraId="5653C2A0" w14:textId="77777777" w:rsidR="00752BFA" w:rsidRPr="005C2346" w:rsidRDefault="005F1E56">
      <w:pPr>
        <w:pStyle w:val="a9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 xml:space="preserve">   def updateProps(self, element, old_props, new_props):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# 移除旧属性</w:t>
      </w:r>
      <w:r w:rsidRPr="005C2346">
        <w:rPr>
          <w:rFonts w:ascii="宋体" w:eastAsia="宋体" w:hAnsi="宋体"/>
          <w:sz w:val="24"/>
          <w:szCs w:val="24"/>
        </w:rPr>
        <w:br/>
        <w:t xml:space="preserve">       for key in old_props: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if key not in new_props: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element.removeAttribute(key)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br/>
        <w:t xml:space="preserve">       # 设置新属性</w:t>
      </w:r>
      <w:r w:rsidRPr="005C2346">
        <w:rPr>
          <w:rFonts w:ascii="宋体" w:eastAsia="宋体" w:hAnsi="宋体"/>
          <w:sz w:val="24"/>
          <w:szCs w:val="24"/>
        </w:rPr>
        <w:br/>
        <w:t xml:space="preserve">       for key, value in new_props.items():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if old_props.get(key) != value: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element.setAttribute(key, value)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br/>
        <w:t xml:space="preserve">   def createTextNode(self, text):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return document.createTextNode(text)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665E56BB" w14:textId="77777777" w:rsidR="00752BFA" w:rsidRPr="005C2346" w:rsidRDefault="005F1E56">
      <w:pPr>
        <w:pStyle w:val="a9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 xml:space="preserve">   def updateProps(self, element, old_props, new_props):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# 移除旧属性</w:t>
      </w:r>
      <w:r w:rsidRPr="005C2346">
        <w:rPr>
          <w:rFonts w:ascii="宋体" w:eastAsia="宋体" w:hAnsi="宋体"/>
          <w:sz w:val="24"/>
          <w:szCs w:val="24"/>
        </w:rPr>
        <w:br/>
        <w:t xml:space="preserve">       for key in old_props: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if key not in new_props: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element.removeAttribute(key)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br/>
        <w:t xml:space="preserve">       # 设置新属性</w:t>
      </w:r>
      <w:r w:rsidRPr="005C2346">
        <w:rPr>
          <w:rFonts w:ascii="宋体" w:eastAsia="宋体" w:hAnsi="宋体"/>
          <w:sz w:val="24"/>
          <w:szCs w:val="24"/>
        </w:rPr>
        <w:br/>
        <w:t xml:space="preserve">       for key, value in new_props.items():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if old_props.get(key) != value: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element.setAttribute(key, value)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lastRenderedPageBreak/>
        <w:t xml:space="preserve">   def createTextNode(self, text):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return document.createTextNode(text)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4C321F45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```</w:t>
      </w:r>
    </w:p>
    <w:p w14:paraId="39E68404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br/>
        <w:t>组件渲染</w:t>
      </w:r>
      <w:r w:rsidRPr="005C2346">
        <w:rPr>
          <w:rFonts w:ascii="宋体" w:eastAsia="宋体" w:hAnsi="宋体"/>
          <w:sz w:val="24"/>
          <w:szCs w:val="24"/>
        </w:rPr>
        <w:br/>
        <w:t xml:space="preserve">   ```python</w:t>
      </w:r>
      <w:r w:rsidRPr="005C2346">
        <w:rPr>
          <w:rFonts w:ascii="宋体" w:eastAsia="宋体" w:hAnsi="宋体"/>
          <w:sz w:val="24"/>
          <w:szCs w:val="24"/>
        </w:rPr>
        <w:br/>
        <w:t xml:space="preserve">   class Component: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def init(self):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self.renderer = CustomRenderer()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self.vnode = None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self.element = None</w:t>
      </w:r>
      <w:r w:rsidRPr="005C2346">
        <w:rPr>
          <w:rFonts w:ascii="宋体" w:eastAsia="宋体" w:hAnsi="宋体"/>
          <w:sz w:val="24"/>
          <w:szCs w:val="24"/>
        </w:rPr>
        <w:br/>
        <w:t>def mount(self, container):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self.vnode = self.render()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self.element = self.renderer.render(self.vnode)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container.appendChild(self.element)</w:t>
      </w:r>
      <w:r w:rsidRPr="005C2346">
        <w:rPr>
          <w:rFonts w:ascii="宋体" w:eastAsia="宋体" w:hAnsi="宋体"/>
          <w:sz w:val="24"/>
          <w:szCs w:val="24"/>
        </w:rPr>
        <w:br/>
        <w:t>def update(self):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new_vnode = self.render()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patches = VDOMDiffer.diff(self.vnode, new_vnode)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self.renderer.patch(self.element, patches)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self.vnode = new_vnode</w:t>
      </w:r>
      <w:r w:rsidRPr="005C2346">
        <w:rPr>
          <w:rFonts w:ascii="宋体" w:eastAsia="宋体" w:hAnsi="宋体"/>
          <w:sz w:val="24"/>
          <w:szCs w:val="24"/>
        </w:rPr>
        <w:br/>
        <w:t xml:space="preserve">   ```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5B636126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组件渲染</w:t>
      </w:r>
      <w:r w:rsidRPr="005C2346">
        <w:rPr>
          <w:rFonts w:ascii="宋体" w:eastAsia="宋体" w:hAnsi="宋体"/>
          <w:sz w:val="24"/>
          <w:szCs w:val="24"/>
        </w:rPr>
        <w:br/>
        <w:t xml:space="preserve">   ```python</w:t>
      </w:r>
      <w:r w:rsidRPr="005C2346">
        <w:rPr>
          <w:rFonts w:ascii="宋体" w:eastAsia="宋体" w:hAnsi="宋体"/>
          <w:sz w:val="24"/>
          <w:szCs w:val="24"/>
        </w:rPr>
        <w:br/>
        <w:t xml:space="preserve">   class Component: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def init(self):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self.renderer = CustomRenderer()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self.vnode = None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self.element = None</w:t>
      </w:r>
    </w:p>
    <w:p w14:paraId="0E92C487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def mount(self, container):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self.vnode = self.render()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self.element = self.renderer.render(self.vnode)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container.appendChild(self.element)</w:t>
      </w:r>
    </w:p>
    <w:p w14:paraId="2F8A1ABA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lastRenderedPageBreak/>
        <w:t>def update(self):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new_vnode = self.render()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patches = VDOMDiffer.diff(self.vnode, new_vnode)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self.renderer.patch(self.element, patches)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self.vnode = new_vnode</w:t>
      </w:r>
      <w:r w:rsidRPr="005C2346">
        <w:rPr>
          <w:rFonts w:ascii="宋体" w:eastAsia="宋体" w:hAnsi="宋体"/>
          <w:sz w:val="24"/>
          <w:szCs w:val="24"/>
        </w:rPr>
        <w:br/>
        <w:t xml:space="preserve">   ```</w:t>
      </w:r>
    </w:p>
    <w:p w14:paraId="60302770" w14:textId="77777777" w:rsidR="00752BFA" w:rsidRPr="005C2346" w:rsidRDefault="005F1E56">
      <w:pPr>
        <w:pStyle w:val="31"/>
        <w:rPr>
          <w:rFonts w:ascii="宋体" w:eastAsia="宋体" w:hAnsi="宋体"/>
          <w:szCs w:val="24"/>
        </w:rPr>
      </w:pPr>
      <w:r w:rsidRPr="005C2346">
        <w:rPr>
          <w:rFonts w:ascii="宋体" w:eastAsia="宋体" w:hAnsi="宋体"/>
          <w:szCs w:val="24"/>
        </w:rPr>
        <w:t>10.3 优化策略</w:t>
      </w:r>
    </w:p>
    <w:p w14:paraId="3265D3AC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批量更新</w:t>
      </w:r>
      <w:r w:rsidRPr="005C2346">
        <w:rPr>
          <w:rFonts w:ascii="宋体" w:eastAsia="宋体" w:hAnsi="宋体"/>
          <w:sz w:val="24"/>
          <w:szCs w:val="24"/>
        </w:rPr>
        <w:br/>
        <w:t xml:space="preserve">   ```python</w:t>
      </w:r>
      <w:r w:rsidRPr="005C2346">
        <w:rPr>
          <w:rFonts w:ascii="宋体" w:eastAsia="宋体" w:hAnsi="宋体"/>
          <w:sz w:val="24"/>
          <w:szCs w:val="24"/>
        </w:rPr>
        <w:br/>
        <w:t xml:space="preserve">   from pytoweb.vdom import BatchUpdate</w:t>
      </w:r>
    </w:p>
    <w:p w14:paraId="07763B1D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class BatchUpdateManager: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def init(self):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self.updates = []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self.is_batching = False</w:t>
      </w:r>
    </w:p>
    <w:p w14:paraId="5DC681E7" w14:textId="77777777" w:rsidR="00752BFA" w:rsidRPr="005C2346" w:rsidRDefault="005F1E56">
      <w:pPr>
        <w:pStyle w:val="a9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 xml:space="preserve">   def queue_update(self, component):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self.updates.append(component)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if not self.is_batching: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self.process_queue()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br/>
        <w:t xml:space="preserve">   def process_queue(self):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self.is_batching = True</w:t>
      </w:r>
      <w:r w:rsidRPr="005C2346">
        <w:rPr>
          <w:rFonts w:ascii="宋体" w:eastAsia="宋体" w:hAnsi="宋体"/>
          <w:sz w:val="24"/>
          <w:szCs w:val="24"/>
        </w:rPr>
        <w:br/>
        <w:t xml:space="preserve">       try: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while self.updates: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component = self.updates.pop(0)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component.update()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finally: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self.is_batching = False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237267DE" w14:textId="77777777" w:rsidR="00752BFA" w:rsidRPr="005C2346" w:rsidRDefault="005F1E56">
      <w:pPr>
        <w:pStyle w:val="a9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 xml:space="preserve">   def queue_update(self, component):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self.updates.append(component)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if not self.is_batching: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self.process_queue()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br/>
        <w:t xml:space="preserve">   def process_queue(self):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self.is_batching = True</w:t>
      </w:r>
      <w:r w:rsidRPr="005C2346">
        <w:rPr>
          <w:rFonts w:ascii="宋体" w:eastAsia="宋体" w:hAnsi="宋体"/>
          <w:sz w:val="24"/>
          <w:szCs w:val="24"/>
        </w:rPr>
        <w:br/>
        <w:t xml:space="preserve">       try: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while self.updates: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lastRenderedPageBreak/>
        <w:t xml:space="preserve">               component = self.updates.pop(0)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component.update()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finally: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self.is_batching = False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7707672B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# 使用批量更新</w:t>
      </w:r>
      <w:r w:rsidRPr="005C2346">
        <w:rPr>
          <w:rFonts w:ascii="宋体" w:eastAsia="宋体" w:hAnsi="宋体"/>
          <w:sz w:val="24"/>
          <w:szCs w:val="24"/>
        </w:rPr>
        <w:br/>
        <w:t xml:space="preserve">   batch_manager = BatchUpdateManager()</w:t>
      </w:r>
      <w:r w:rsidRPr="005C2346">
        <w:rPr>
          <w:rFonts w:ascii="宋体" w:eastAsia="宋体" w:hAnsi="宋体"/>
          <w:sz w:val="24"/>
          <w:szCs w:val="24"/>
        </w:rPr>
        <w:br/>
        <w:t xml:space="preserve">   with BatchUpdate(batch_manager):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component1.setState({'value': 1})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component2.setState({'value': 2})</w:t>
      </w:r>
      <w:r w:rsidRPr="005C2346">
        <w:rPr>
          <w:rFonts w:ascii="宋体" w:eastAsia="宋体" w:hAnsi="宋体"/>
          <w:sz w:val="24"/>
          <w:szCs w:val="24"/>
        </w:rPr>
        <w:br/>
        <w:t xml:space="preserve">   ```</w:t>
      </w:r>
    </w:p>
    <w:p w14:paraId="720DCD4F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br/>
        <w:t>虚拟节点缓存</w:t>
      </w:r>
      <w:r w:rsidRPr="005C2346">
        <w:rPr>
          <w:rFonts w:ascii="宋体" w:eastAsia="宋体" w:hAnsi="宋体"/>
          <w:sz w:val="24"/>
          <w:szCs w:val="24"/>
        </w:rPr>
        <w:br/>
        <w:t xml:space="preserve">   ```python</w:t>
      </w:r>
      <w:r w:rsidRPr="005C2346">
        <w:rPr>
          <w:rFonts w:ascii="宋体" w:eastAsia="宋体" w:hAnsi="宋体"/>
          <w:sz w:val="24"/>
          <w:szCs w:val="24"/>
        </w:rPr>
        <w:br/>
        <w:t xml:space="preserve">   class CachedComponent(Component):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def init(self):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super().init()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self.cache = {}</w:t>
      </w:r>
      <w:r w:rsidRPr="005C2346">
        <w:rPr>
          <w:rFonts w:ascii="宋体" w:eastAsia="宋体" w:hAnsi="宋体"/>
          <w:sz w:val="24"/>
          <w:szCs w:val="24"/>
        </w:rPr>
        <w:br/>
        <w:t>def createVNode(self, key, props):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if key in self.cache and self.shouldUseCache(key, props):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return self.cache[key]</w:t>
      </w:r>
      <w:r w:rsidRPr="005C2346">
        <w:rPr>
          <w:rFonts w:ascii="宋体" w:eastAsia="宋体" w:hAnsi="宋体"/>
          <w:sz w:val="24"/>
          <w:szCs w:val="24"/>
        </w:rPr>
        <w:br/>
        <w:t xml:space="preserve">   vnode = self.renderVNode(key, props)</w:t>
      </w:r>
      <w:r w:rsidRPr="005C2346">
        <w:rPr>
          <w:rFonts w:ascii="宋体" w:eastAsia="宋体" w:hAnsi="宋体"/>
          <w:sz w:val="24"/>
          <w:szCs w:val="24"/>
        </w:rPr>
        <w:br/>
        <w:t xml:space="preserve">   self.cache[key] = vnode</w:t>
      </w:r>
      <w:r w:rsidRPr="005C2346">
        <w:rPr>
          <w:rFonts w:ascii="宋体" w:eastAsia="宋体" w:hAnsi="宋体"/>
          <w:sz w:val="24"/>
          <w:szCs w:val="24"/>
        </w:rPr>
        <w:br/>
        <w:t xml:space="preserve">   return vnode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br/>
        <w:t>def shouldUseCache(self, key, props):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# 判断是否可以使用缓存</w:t>
      </w:r>
      <w:r w:rsidRPr="005C2346">
        <w:rPr>
          <w:rFonts w:ascii="宋体" w:eastAsia="宋体" w:hAnsi="宋体"/>
          <w:sz w:val="24"/>
          <w:szCs w:val="24"/>
        </w:rPr>
        <w:br/>
        <w:t xml:space="preserve">       cached = self.cache.get(key)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return (cached and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cached.props == props and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not self.isDirty(key))</w:t>
      </w:r>
      <w:r w:rsidRPr="005C2346">
        <w:rPr>
          <w:rFonts w:ascii="宋体" w:eastAsia="宋体" w:hAnsi="宋体"/>
          <w:sz w:val="24"/>
          <w:szCs w:val="24"/>
        </w:rPr>
        <w:br/>
        <w:t>def invalidateCache(self, key=None):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if key is None: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self.cache.clear()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else: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self.cache.pop(key, None)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lastRenderedPageBreak/>
        <w:t xml:space="preserve">   ```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168A5719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虚拟节点缓存</w:t>
      </w:r>
      <w:r w:rsidRPr="005C2346">
        <w:rPr>
          <w:rFonts w:ascii="宋体" w:eastAsia="宋体" w:hAnsi="宋体"/>
          <w:sz w:val="24"/>
          <w:szCs w:val="24"/>
        </w:rPr>
        <w:br/>
        <w:t xml:space="preserve">   ```python</w:t>
      </w:r>
      <w:r w:rsidRPr="005C2346">
        <w:rPr>
          <w:rFonts w:ascii="宋体" w:eastAsia="宋体" w:hAnsi="宋体"/>
          <w:sz w:val="24"/>
          <w:szCs w:val="24"/>
        </w:rPr>
        <w:br/>
        <w:t xml:space="preserve">   class CachedComponent(Component):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def init(self):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super().init()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self.cache = {}</w:t>
      </w:r>
    </w:p>
    <w:p w14:paraId="543C1640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def createVNode(self, key, props):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if key in self.cache and self.shouldUseCache(key, props):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return self.cache[key]</w:t>
      </w:r>
    </w:p>
    <w:p w14:paraId="202E699F" w14:textId="77777777" w:rsidR="00752BFA" w:rsidRPr="005C2346" w:rsidRDefault="005F1E56">
      <w:pPr>
        <w:pStyle w:val="a9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 xml:space="preserve">   vnode = self.renderVNode(key, props)</w:t>
      </w:r>
      <w:r w:rsidRPr="005C2346">
        <w:rPr>
          <w:rFonts w:ascii="宋体" w:eastAsia="宋体" w:hAnsi="宋体"/>
          <w:sz w:val="24"/>
          <w:szCs w:val="24"/>
        </w:rPr>
        <w:br/>
        <w:t xml:space="preserve">   self.cache[key] = vnode</w:t>
      </w:r>
      <w:r w:rsidRPr="005C2346">
        <w:rPr>
          <w:rFonts w:ascii="宋体" w:eastAsia="宋体" w:hAnsi="宋体"/>
          <w:sz w:val="24"/>
          <w:szCs w:val="24"/>
        </w:rPr>
        <w:br/>
        <w:t xml:space="preserve">   return vnode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2F96C078" w14:textId="77777777" w:rsidR="00752BFA" w:rsidRPr="005C2346" w:rsidRDefault="005F1E56">
      <w:pPr>
        <w:pStyle w:val="a9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 xml:space="preserve">   vnode = self.renderVNode(key, props)</w:t>
      </w:r>
      <w:r w:rsidRPr="005C2346">
        <w:rPr>
          <w:rFonts w:ascii="宋体" w:eastAsia="宋体" w:hAnsi="宋体"/>
          <w:sz w:val="24"/>
          <w:szCs w:val="24"/>
        </w:rPr>
        <w:br/>
        <w:t xml:space="preserve">   self.cache[key] = vnode</w:t>
      </w:r>
      <w:r w:rsidRPr="005C2346">
        <w:rPr>
          <w:rFonts w:ascii="宋体" w:eastAsia="宋体" w:hAnsi="宋体"/>
          <w:sz w:val="24"/>
          <w:szCs w:val="24"/>
        </w:rPr>
        <w:br/>
        <w:t xml:space="preserve">   return vnode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45628EEA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def shouldUseCache(self, key, props):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# 判断是否可以使用缓存</w:t>
      </w:r>
      <w:r w:rsidRPr="005C2346">
        <w:rPr>
          <w:rFonts w:ascii="宋体" w:eastAsia="宋体" w:hAnsi="宋体"/>
          <w:sz w:val="24"/>
          <w:szCs w:val="24"/>
        </w:rPr>
        <w:br/>
        <w:t xml:space="preserve">       cached = self.cache.get(key)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return (cached and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cached.props == props and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not self.isDirty(key))</w:t>
      </w:r>
    </w:p>
    <w:p w14:paraId="7111803F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def invalidateCache(self, key=None):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if key is None: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self.cache.clear()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else: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self.cache.pop(key, None)</w:t>
      </w:r>
      <w:r w:rsidRPr="005C2346">
        <w:rPr>
          <w:rFonts w:ascii="宋体" w:eastAsia="宋体" w:hAnsi="宋体"/>
          <w:sz w:val="24"/>
          <w:szCs w:val="24"/>
        </w:rPr>
        <w:br/>
        <w:t xml:space="preserve">   ```</w:t>
      </w:r>
    </w:p>
    <w:p w14:paraId="4771D78A" w14:textId="77777777" w:rsidR="00752BFA" w:rsidRPr="005C2346" w:rsidRDefault="005F1E56">
      <w:pPr>
        <w:pStyle w:val="21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lastRenderedPageBreak/>
        <w:t>11. Web Workers 系统</w:t>
      </w:r>
    </w:p>
    <w:p w14:paraId="75669D46" w14:textId="77777777" w:rsidR="00752BFA" w:rsidRPr="005C2346" w:rsidRDefault="005F1E56">
      <w:pPr>
        <w:pStyle w:val="31"/>
        <w:rPr>
          <w:rFonts w:ascii="宋体" w:eastAsia="宋体" w:hAnsi="宋体"/>
          <w:szCs w:val="24"/>
        </w:rPr>
      </w:pPr>
      <w:r w:rsidRPr="005C2346">
        <w:rPr>
          <w:rFonts w:ascii="宋体" w:eastAsia="宋体" w:hAnsi="宋体"/>
          <w:szCs w:val="24"/>
        </w:rPr>
        <w:t>11.1 基础使用</w:t>
      </w:r>
    </w:p>
    <w:p w14:paraId="7CAC85F4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Worker 定义</w:t>
      </w:r>
      <w:r w:rsidRPr="005C2346">
        <w:rPr>
          <w:rFonts w:ascii="宋体" w:eastAsia="宋体" w:hAnsi="宋体"/>
          <w:sz w:val="24"/>
          <w:szCs w:val="24"/>
        </w:rPr>
        <w:br/>
        <w:t xml:space="preserve">   ```python</w:t>
      </w:r>
      <w:r w:rsidRPr="005C2346">
        <w:rPr>
          <w:rFonts w:ascii="宋体" w:eastAsia="宋体" w:hAnsi="宋体"/>
          <w:sz w:val="24"/>
          <w:szCs w:val="24"/>
        </w:rPr>
        <w:br/>
        <w:t xml:space="preserve">   from pytoweb.workers import PyWorker</w:t>
      </w:r>
    </w:p>
    <w:p w14:paraId="019BE7D7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class DataProcessor(PyWorker):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def process_data(self, data):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# 耗时的数据处理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result = perform_heavy_computation(data)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return result</w:t>
      </w:r>
    </w:p>
    <w:p w14:paraId="5519E2DE" w14:textId="77777777" w:rsidR="00752BFA" w:rsidRPr="005C2346" w:rsidRDefault="005F1E56">
      <w:pPr>
        <w:pStyle w:val="a9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 xml:space="preserve">   def handle_message(self, message):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if message.type == 'PROCESS':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result = self.process_data(message.data)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self.post_message('DONE', result)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5D214E97" w14:textId="77777777" w:rsidR="00752BFA" w:rsidRPr="005C2346" w:rsidRDefault="005F1E56">
      <w:pPr>
        <w:pStyle w:val="a9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 xml:space="preserve">   def handle_message(self, message):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if message.type == 'PROCESS':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result = self.process_data(message.data)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self.post_message('DONE', result)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61D0EA65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```</w:t>
      </w:r>
    </w:p>
    <w:p w14:paraId="26BD01FB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br/>
        <w:t>Worker 使用</w:t>
      </w:r>
      <w:r w:rsidRPr="005C2346">
        <w:rPr>
          <w:rFonts w:ascii="宋体" w:eastAsia="宋体" w:hAnsi="宋体"/>
          <w:sz w:val="24"/>
          <w:szCs w:val="24"/>
        </w:rPr>
        <w:br/>
        <w:t xml:space="preserve">   ```python</w:t>
      </w:r>
      <w:r w:rsidRPr="005C2346">
        <w:rPr>
          <w:rFonts w:ascii="宋体" w:eastAsia="宋体" w:hAnsi="宋体"/>
          <w:sz w:val="24"/>
          <w:szCs w:val="24"/>
        </w:rPr>
        <w:br/>
        <w:t xml:space="preserve">   class DataComponent(Component):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def init(self):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super().init()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self.worker = DataProcessor()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self.state = {'result': None}</w:t>
      </w:r>
      <w:r w:rsidRPr="005C2346">
        <w:rPr>
          <w:rFonts w:ascii="宋体" w:eastAsia="宋体" w:hAnsi="宋体"/>
          <w:sz w:val="24"/>
          <w:szCs w:val="24"/>
        </w:rPr>
        <w:br/>
        <w:t>def componentDidMount(self):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self.worker.onmessage = self.handle_result</w:t>
      </w:r>
      <w:r w:rsidRPr="005C2346">
        <w:rPr>
          <w:rFonts w:ascii="宋体" w:eastAsia="宋体" w:hAnsi="宋体"/>
          <w:sz w:val="24"/>
          <w:szCs w:val="24"/>
        </w:rPr>
        <w:br/>
        <w:t xml:space="preserve">       self.worker.start()</w:t>
      </w:r>
      <w:r w:rsidRPr="005C2346">
        <w:rPr>
          <w:rFonts w:ascii="宋体" w:eastAsia="宋体" w:hAnsi="宋体"/>
          <w:sz w:val="24"/>
          <w:szCs w:val="24"/>
        </w:rPr>
        <w:br/>
        <w:t>def handle_result(self, message):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if message.type == 'DONE':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self.setState({'result': message.data})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lastRenderedPageBreak/>
        <w:t>def process(self):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self.worker.post_message('PROCESS', self.state.data)</w:t>
      </w:r>
      <w:r w:rsidRPr="005C2346">
        <w:rPr>
          <w:rFonts w:ascii="宋体" w:eastAsia="宋体" w:hAnsi="宋体"/>
          <w:sz w:val="24"/>
          <w:szCs w:val="24"/>
        </w:rPr>
        <w:br/>
        <w:t xml:space="preserve">   ```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3C01B321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Worker 使用</w:t>
      </w:r>
      <w:r w:rsidRPr="005C2346">
        <w:rPr>
          <w:rFonts w:ascii="宋体" w:eastAsia="宋体" w:hAnsi="宋体"/>
          <w:sz w:val="24"/>
          <w:szCs w:val="24"/>
        </w:rPr>
        <w:br/>
        <w:t xml:space="preserve">   ```python</w:t>
      </w:r>
      <w:r w:rsidRPr="005C2346">
        <w:rPr>
          <w:rFonts w:ascii="宋体" w:eastAsia="宋体" w:hAnsi="宋体"/>
          <w:sz w:val="24"/>
          <w:szCs w:val="24"/>
        </w:rPr>
        <w:br/>
        <w:t xml:space="preserve">   class DataComponent(Component):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def init(self):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super().init()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self.worker = DataProcessor()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self.state = {'result': None}</w:t>
      </w:r>
    </w:p>
    <w:p w14:paraId="2841D4A1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def componentDidMount(self):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self.worker.onmessage = self.handle_result</w:t>
      </w:r>
      <w:r w:rsidRPr="005C2346">
        <w:rPr>
          <w:rFonts w:ascii="宋体" w:eastAsia="宋体" w:hAnsi="宋体"/>
          <w:sz w:val="24"/>
          <w:szCs w:val="24"/>
        </w:rPr>
        <w:br/>
        <w:t xml:space="preserve">       self.worker.start()</w:t>
      </w:r>
    </w:p>
    <w:p w14:paraId="0086DD96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def handle_result(self, message):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if message.type == 'DONE':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self.setState({'result': message.data})</w:t>
      </w:r>
    </w:p>
    <w:p w14:paraId="50EF86B4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def process(self):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self.worker.post_message('PROCESS', self.state.data)</w:t>
      </w:r>
      <w:r w:rsidRPr="005C2346">
        <w:rPr>
          <w:rFonts w:ascii="宋体" w:eastAsia="宋体" w:hAnsi="宋体"/>
          <w:sz w:val="24"/>
          <w:szCs w:val="24"/>
        </w:rPr>
        <w:br/>
        <w:t xml:space="preserve">   ```</w:t>
      </w:r>
    </w:p>
    <w:p w14:paraId="100F7E9D" w14:textId="77777777" w:rsidR="00752BFA" w:rsidRPr="005C2346" w:rsidRDefault="005F1E56">
      <w:pPr>
        <w:pStyle w:val="31"/>
        <w:rPr>
          <w:rFonts w:ascii="宋体" w:eastAsia="宋体" w:hAnsi="宋体"/>
          <w:szCs w:val="24"/>
        </w:rPr>
      </w:pPr>
      <w:r w:rsidRPr="005C2346">
        <w:rPr>
          <w:rFonts w:ascii="宋体" w:eastAsia="宋体" w:hAnsi="宋体"/>
          <w:szCs w:val="24"/>
        </w:rPr>
        <w:t>11.2 Worker 池</w:t>
      </w:r>
    </w:p>
    <w:p w14:paraId="3D78F619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池管理器</w:t>
      </w:r>
      <w:r w:rsidRPr="005C2346">
        <w:rPr>
          <w:rFonts w:ascii="宋体" w:eastAsia="宋体" w:hAnsi="宋体"/>
          <w:sz w:val="24"/>
          <w:szCs w:val="24"/>
        </w:rPr>
        <w:br/>
        <w:t xml:space="preserve">   ```python</w:t>
      </w:r>
      <w:r w:rsidRPr="005C2346">
        <w:rPr>
          <w:rFonts w:ascii="宋体" w:eastAsia="宋体" w:hAnsi="宋体"/>
          <w:sz w:val="24"/>
          <w:szCs w:val="24"/>
        </w:rPr>
        <w:br/>
        <w:t xml:space="preserve">   from pytoweb.workers import WorkerPool</w:t>
      </w:r>
    </w:p>
    <w:p w14:paraId="6485E53C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class ProcessingPool: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def init(self, size=4):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self.pool = WorkerPool(DataProcessor, size)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self.tasks = {}</w:t>
      </w:r>
    </w:p>
    <w:p w14:paraId="7FB82BEC" w14:textId="77777777" w:rsidR="00752BFA" w:rsidRPr="005C2346" w:rsidRDefault="005F1E56">
      <w:pPr>
        <w:pStyle w:val="a9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 xml:space="preserve">   async def process_data(self, data, task_id):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worker = await self.pool.acquire()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try: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result = await worker.process_data(data)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lastRenderedPageBreak/>
        <w:t xml:space="preserve">           self.tasks[task_id] = result</w:t>
      </w:r>
      <w:r w:rsidRPr="005C2346">
        <w:rPr>
          <w:rFonts w:ascii="宋体" w:eastAsia="宋体" w:hAnsi="宋体"/>
          <w:sz w:val="24"/>
          <w:szCs w:val="24"/>
        </w:rPr>
        <w:br/>
        <w:t xml:space="preserve">       finally: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self.pool.release(worker)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br/>
        <w:t xml:space="preserve">   def get_result(self, task_id):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return self.tasks.get(task_id)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577A09F9" w14:textId="77777777" w:rsidR="00752BFA" w:rsidRPr="005C2346" w:rsidRDefault="005F1E56">
      <w:pPr>
        <w:pStyle w:val="a9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 xml:space="preserve">   async def process_data(self, data, task_id):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worker = await self.pool.acquire()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try: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result = await worker.process_data(data)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self.tasks[task_id] = result</w:t>
      </w:r>
      <w:r w:rsidRPr="005C2346">
        <w:rPr>
          <w:rFonts w:ascii="宋体" w:eastAsia="宋体" w:hAnsi="宋体"/>
          <w:sz w:val="24"/>
          <w:szCs w:val="24"/>
        </w:rPr>
        <w:br/>
        <w:t xml:space="preserve">       finally: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self.pool.release(worker)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br/>
        <w:t xml:space="preserve">   def get_result(self, task_id):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return self.tasks.get(task_id)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7FDD7E6E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```</w:t>
      </w:r>
    </w:p>
    <w:p w14:paraId="6F482E28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br/>
        <w:t>池使用</w:t>
      </w:r>
      <w:r w:rsidRPr="005C2346">
        <w:rPr>
          <w:rFonts w:ascii="宋体" w:eastAsia="宋体" w:hAnsi="宋体"/>
          <w:sz w:val="24"/>
          <w:szCs w:val="24"/>
        </w:rPr>
        <w:br/>
        <w:t xml:space="preserve">   ```python</w:t>
      </w:r>
      <w:r w:rsidRPr="005C2346">
        <w:rPr>
          <w:rFonts w:ascii="宋体" w:eastAsia="宋体" w:hAnsi="宋体"/>
          <w:sz w:val="24"/>
          <w:szCs w:val="24"/>
        </w:rPr>
        <w:br/>
        <w:t xml:space="preserve">   class BatchProcessor(Component):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def init(self):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super().init()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self.pool = ProcessingPool()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self.state = 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'tasks': {},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'results': {}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}</w:t>
      </w:r>
      <w:r w:rsidRPr="005C2346">
        <w:rPr>
          <w:rFonts w:ascii="宋体" w:eastAsia="宋体" w:hAnsi="宋体"/>
          <w:sz w:val="24"/>
          <w:szCs w:val="24"/>
        </w:rPr>
        <w:br/>
        <w:t>async def process_batch(self, items):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tasks = {}</w:t>
      </w:r>
      <w:r w:rsidRPr="005C2346">
        <w:rPr>
          <w:rFonts w:ascii="宋体" w:eastAsia="宋体" w:hAnsi="宋体"/>
          <w:sz w:val="24"/>
          <w:szCs w:val="24"/>
        </w:rPr>
        <w:br/>
        <w:t xml:space="preserve">       for item in items: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task_id = generate_id()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tasks[task_id] = self.pool.process_data(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item, task_id)</w:t>
      </w:r>
      <w:r w:rsidRPr="005C2346">
        <w:rPr>
          <w:rFonts w:ascii="宋体" w:eastAsia="宋体" w:hAnsi="宋体"/>
          <w:sz w:val="24"/>
          <w:szCs w:val="24"/>
        </w:rPr>
        <w:br/>
        <w:t xml:space="preserve">   # 等待所有任务完成</w:t>
      </w:r>
      <w:r w:rsidRPr="005C2346">
        <w:rPr>
          <w:rFonts w:ascii="宋体" w:eastAsia="宋体" w:hAnsi="宋体"/>
          <w:sz w:val="24"/>
          <w:szCs w:val="24"/>
        </w:rPr>
        <w:br/>
        <w:t xml:space="preserve">   await asyncio.gather(*tasks.values())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lastRenderedPageBreak/>
        <w:br/>
        <w:t xml:space="preserve">   # 收集结果</w:t>
      </w:r>
      <w:r w:rsidRPr="005C2346">
        <w:rPr>
          <w:rFonts w:ascii="宋体" w:eastAsia="宋体" w:hAnsi="宋体"/>
          <w:sz w:val="24"/>
          <w:szCs w:val="24"/>
        </w:rPr>
        <w:br/>
        <w:t xml:space="preserve">   results = 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task_id: self.pool.get_result(task_id)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for task_id in tasks</w:t>
      </w:r>
      <w:r w:rsidRPr="005C2346">
        <w:rPr>
          <w:rFonts w:ascii="宋体" w:eastAsia="宋体" w:hAnsi="宋体"/>
          <w:sz w:val="24"/>
          <w:szCs w:val="24"/>
        </w:rPr>
        <w:br/>
        <w:t xml:space="preserve">   }</w:t>
      </w:r>
      <w:r w:rsidRPr="005C2346">
        <w:rPr>
          <w:rFonts w:ascii="宋体" w:eastAsia="宋体" w:hAnsi="宋体"/>
          <w:sz w:val="24"/>
          <w:szCs w:val="24"/>
        </w:rPr>
        <w:br/>
        <w:t xml:space="preserve">   self.setState({'results': results})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br/>
        <w:t>```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3F1F9976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池使用</w:t>
      </w:r>
      <w:r w:rsidRPr="005C2346">
        <w:rPr>
          <w:rFonts w:ascii="宋体" w:eastAsia="宋体" w:hAnsi="宋体"/>
          <w:sz w:val="24"/>
          <w:szCs w:val="24"/>
        </w:rPr>
        <w:br/>
        <w:t xml:space="preserve">   ```python</w:t>
      </w:r>
      <w:r w:rsidRPr="005C2346">
        <w:rPr>
          <w:rFonts w:ascii="宋体" w:eastAsia="宋体" w:hAnsi="宋体"/>
          <w:sz w:val="24"/>
          <w:szCs w:val="24"/>
        </w:rPr>
        <w:br/>
        <w:t xml:space="preserve">   class BatchProcessor(Component):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def init(self):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super().init()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self.pool = ProcessingPool()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self.state = 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'tasks': {},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'results': {}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}</w:t>
      </w:r>
    </w:p>
    <w:p w14:paraId="3A4F111E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async def process_batch(self, items):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tasks = {}</w:t>
      </w:r>
      <w:r w:rsidRPr="005C2346">
        <w:rPr>
          <w:rFonts w:ascii="宋体" w:eastAsia="宋体" w:hAnsi="宋体"/>
          <w:sz w:val="24"/>
          <w:szCs w:val="24"/>
        </w:rPr>
        <w:br/>
        <w:t xml:space="preserve">       for item in items: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task_id = generate_id()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tasks[task_id] = self.pool.process_data(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item, task_id)</w:t>
      </w:r>
    </w:p>
    <w:p w14:paraId="06509028" w14:textId="77777777" w:rsidR="00752BFA" w:rsidRPr="005C2346" w:rsidRDefault="005F1E56">
      <w:pPr>
        <w:pStyle w:val="a9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 xml:space="preserve">   # 等待所有任务完成</w:t>
      </w:r>
      <w:r w:rsidRPr="005C2346">
        <w:rPr>
          <w:rFonts w:ascii="宋体" w:eastAsia="宋体" w:hAnsi="宋体"/>
          <w:sz w:val="24"/>
          <w:szCs w:val="24"/>
        </w:rPr>
        <w:br/>
        <w:t xml:space="preserve">   await asyncio.gather(*tasks.values())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br/>
        <w:t xml:space="preserve">   # 收集结果</w:t>
      </w:r>
      <w:r w:rsidRPr="005C2346">
        <w:rPr>
          <w:rFonts w:ascii="宋体" w:eastAsia="宋体" w:hAnsi="宋体"/>
          <w:sz w:val="24"/>
          <w:szCs w:val="24"/>
        </w:rPr>
        <w:br/>
        <w:t xml:space="preserve">   results = 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task_id: self.pool.get_result(task_id)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for task_id in tasks</w:t>
      </w:r>
      <w:r w:rsidRPr="005C2346">
        <w:rPr>
          <w:rFonts w:ascii="宋体" w:eastAsia="宋体" w:hAnsi="宋体"/>
          <w:sz w:val="24"/>
          <w:szCs w:val="24"/>
        </w:rPr>
        <w:br/>
        <w:t xml:space="preserve">   }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lastRenderedPageBreak/>
        <w:t xml:space="preserve">   self.setState({'results': results})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5BB7035B" w14:textId="77777777" w:rsidR="00752BFA" w:rsidRPr="005C2346" w:rsidRDefault="005F1E56">
      <w:pPr>
        <w:pStyle w:val="a9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 xml:space="preserve">   # 等待所有任务完成</w:t>
      </w:r>
      <w:r w:rsidRPr="005C2346">
        <w:rPr>
          <w:rFonts w:ascii="宋体" w:eastAsia="宋体" w:hAnsi="宋体"/>
          <w:sz w:val="24"/>
          <w:szCs w:val="24"/>
        </w:rPr>
        <w:br/>
        <w:t xml:space="preserve">   await asyncio.gather(*tasks.values())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br/>
        <w:t xml:space="preserve">   # 收集结果</w:t>
      </w:r>
      <w:r w:rsidRPr="005C2346">
        <w:rPr>
          <w:rFonts w:ascii="宋体" w:eastAsia="宋体" w:hAnsi="宋体"/>
          <w:sz w:val="24"/>
          <w:szCs w:val="24"/>
        </w:rPr>
        <w:br/>
        <w:t xml:space="preserve">   results = 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task_id: self.pool.get_result(task_id)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for task_id in tasks</w:t>
      </w:r>
      <w:r w:rsidRPr="005C2346">
        <w:rPr>
          <w:rFonts w:ascii="宋体" w:eastAsia="宋体" w:hAnsi="宋体"/>
          <w:sz w:val="24"/>
          <w:szCs w:val="24"/>
        </w:rPr>
        <w:br/>
        <w:t xml:space="preserve">   }</w:t>
      </w:r>
      <w:r w:rsidRPr="005C2346">
        <w:rPr>
          <w:rFonts w:ascii="宋体" w:eastAsia="宋体" w:hAnsi="宋体"/>
          <w:sz w:val="24"/>
          <w:szCs w:val="24"/>
        </w:rPr>
        <w:br/>
        <w:t xml:space="preserve">   self.setState({'results': results})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17089613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```</w:t>
      </w:r>
    </w:p>
    <w:p w14:paraId="3F720C7A" w14:textId="77777777" w:rsidR="00752BFA" w:rsidRPr="005C2346" w:rsidRDefault="005F1E56">
      <w:pPr>
        <w:pStyle w:val="31"/>
        <w:rPr>
          <w:rFonts w:ascii="宋体" w:eastAsia="宋体" w:hAnsi="宋体"/>
          <w:szCs w:val="24"/>
        </w:rPr>
      </w:pPr>
      <w:r w:rsidRPr="005C2346">
        <w:rPr>
          <w:rFonts w:ascii="宋体" w:eastAsia="宋体" w:hAnsi="宋体"/>
          <w:szCs w:val="24"/>
        </w:rPr>
        <w:t>11.3 高级特性</w:t>
      </w:r>
    </w:p>
    <w:p w14:paraId="1555794B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共享内存</w:t>
      </w:r>
      <w:r w:rsidRPr="005C2346">
        <w:rPr>
          <w:rFonts w:ascii="宋体" w:eastAsia="宋体" w:hAnsi="宋体"/>
          <w:sz w:val="24"/>
          <w:szCs w:val="24"/>
        </w:rPr>
        <w:br/>
        <w:t xml:space="preserve">   ```python</w:t>
      </w:r>
      <w:r w:rsidRPr="005C2346">
        <w:rPr>
          <w:rFonts w:ascii="宋体" w:eastAsia="宋体" w:hAnsi="宋体"/>
          <w:sz w:val="24"/>
          <w:szCs w:val="24"/>
        </w:rPr>
        <w:br/>
        <w:t xml:space="preserve">   from pytoweb.workers import SharedMemory</w:t>
      </w:r>
    </w:p>
    <w:p w14:paraId="0B1AE4FA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class SharedDataWorker(PyWorker):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def init(self):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super().init()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self.shared_data = SharedMemory(1024)  # 1KB</w:t>
      </w:r>
    </w:p>
    <w:p w14:paraId="21CEFD2D" w14:textId="77777777" w:rsidR="00752BFA" w:rsidRPr="005C2346" w:rsidRDefault="005F1E56">
      <w:pPr>
        <w:pStyle w:val="a9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 xml:space="preserve">   def process_shared_data(self):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# 直接访问共享内存</w:t>
      </w:r>
      <w:r w:rsidRPr="005C2346">
        <w:rPr>
          <w:rFonts w:ascii="宋体" w:eastAsia="宋体" w:hAnsi="宋体"/>
          <w:sz w:val="24"/>
          <w:szCs w:val="24"/>
        </w:rPr>
        <w:br/>
        <w:t xml:space="preserve">       data = self.shared_data.read()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processed = self.process(data)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self.shared_data.write(processed)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1CD35D39" w14:textId="77777777" w:rsidR="00752BFA" w:rsidRPr="005C2346" w:rsidRDefault="005F1E56">
      <w:pPr>
        <w:pStyle w:val="a9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 xml:space="preserve">   def process_shared_data(self):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# 直接访问共享内存</w:t>
      </w:r>
      <w:r w:rsidRPr="005C2346">
        <w:rPr>
          <w:rFonts w:ascii="宋体" w:eastAsia="宋体" w:hAnsi="宋体"/>
          <w:sz w:val="24"/>
          <w:szCs w:val="24"/>
        </w:rPr>
        <w:br/>
        <w:t xml:space="preserve">       data = self.shared_data.read()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processed = self.process(data)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self.shared_data.write(processed)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73AC1E2F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# 主线程使用</w:t>
      </w:r>
      <w:r w:rsidRPr="005C2346">
        <w:rPr>
          <w:rFonts w:ascii="宋体" w:eastAsia="宋体" w:hAnsi="宋体"/>
          <w:sz w:val="24"/>
          <w:szCs w:val="24"/>
        </w:rPr>
        <w:br/>
        <w:t xml:space="preserve">   worker = SharedDataWorker()</w:t>
      </w:r>
      <w:r w:rsidRPr="005C2346">
        <w:rPr>
          <w:rFonts w:ascii="宋体" w:eastAsia="宋体" w:hAnsi="宋体"/>
          <w:sz w:val="24"/>
          <w:szCs w:val="24"/>
        </w:rPr>
        <w:br/>
        <w:t xml:space="preserve">   worker.shared_data.write(initial_data)</w:t>
      </w:r>
      <w:r w:rsidRPr="005C2346">
        <w:rPr>
          <w:rFonts w:ascii="宋体" w:eastAsia="宋体" w:hAnsi="宋体"/>
          <w:sz w:val="24"/>
          <w:szCs w:val="24"/>
        </w:rPr>
        <w:br/>
        <w:t xml:space="preserve">   worker.post_message('PROCESS_SHARED')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lastRenderedPageBreak/>
        <w:t xml:space="preserve">   result = worker.shared_data.read()</w:t>
      </w:r>
      <w:r w:rsidRPr="005C2346">
        <w:rPr>
          <w:rFonts w:ascii="宋体" w:eastAsia="宋体" w:hAnsi="宋体"/>
          <w:sz w:val="24"/>
          <w:szCs w:val="24"/>
        </w:rPr>
        <w:br/>
        <w:t xml:space="preserve">   ```</w:t>
      </w:r>
    </w:p>
    <w:p w14:paraId="2D0EE00B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br/>
        <w:t>错误处理</w:t>
      </w:r>
      <w:r w:rsidRPr="005C2346">
        <w:rPr>
          <w:rFonts w:ascii="宋体" w:eastAsia="宋体" w:hAnsi="宋体"/>
          <w:sz w:val="24"/>
          <w:szCs w:val="24"/>
        </w:rPr>
        <w:br/>
        <w:t xml:space="preserve">   ```python</w:t>
      </w:r>
      <w:r w:rsidRPr="005C2346">
        <w:rPr>
          <w:rFonts w:ascii="宋体" w:eastAsia="宋体" w:hAnsi="宋体"/>
          <w:sz w:val="24"/>
          <w:szCs w:val="24"/>
        </w:rPr>
        <w:br/>
        <w:t xml:space="preserve">   class RobustWorker(PyWorker):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def handle_message(self, message):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try: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if message.type == 'PROCESS':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result = self.process_data(message.data)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self.post_message('DONE', result)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except Exception as e: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self.post_message('ERROR', 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'error': str(e),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'traceback': traceback.format_exc()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})</w:t>
      </w:r>
      <w:r w:rsidRPr="005C2346">
        <w:rPr>
          <w:rFonts w:ascii="宋体" w:eastAsia="宋体" w:hAnsi="宋体"/>
          <w:sz w:val="24"/>
          <w:szCs w:val="24"/>
        </w:rPr>
        <w:br/>
        <w:t>def process_data(self, data):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if not self.validate_data(data):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raise ValueError('Invalid data format')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return self.perform_processing(data)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2EB5E049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错误处理</w:t>
      </w:r>
      <w:r w:rsidRPr="005C2346">
        <w:rPr>
          <w:rFonts w:ascii="宋体" w:eastAsia="宋体" w:hAnsi="宋体"/>
          <w:sz w:val="24"/>
          <w:szCs w:val="24"/>
        </w:rPr>
        <w:br/>
        <w:t xml:space="preserve">   ```python</w:t>
      </w:r>
      <w:r w:rsidRPr="005C2346">
        <w:rPr>
          <w:rFonts w:ascii="宋体" w:eastAsia="宋体" w:hAnsi="宋体"/>
          <w:sz w:val="24"/>
          <w:szCs w:val="24"/>
        </w:rPr>
        <w:br/>
        <w:t xml:space="preserve">   class RobustWorker(PyWorker):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def handle_message(self, message):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try: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if message.type == 'PROCESS':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result = self.process_data(message.data)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self.post_message('DONE', result)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except Exception as e: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self.post_message('ERROR', 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'error': str(e),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'traceback': traceback.format_exc()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})</w:t>
      </w:r>
    </w:p>
    <w:p w14:paraId="126A25A4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lastRenderedPageBreak/>
        <w:t>def process_data(self, data):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if not self.validate_data(data):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raise ValueError('Invalid data format')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return self.perform_processing(data)</w:t>
      </w:r>
    </w:p>
    <w:p w14:paraId="0D32C53F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# 使用健壮的 Worker</w:t>
      </w:r>
      <w:r w:rsidRPr="005C2346">
        <w:rPr>
          <w:rFonts w:ascii="宋体" w:eastAsia="宋体" w:hAnsi="宋体"/>
          <w:sz w:val="24"/>
          <w:szCs w:val="24"/>
        </w:rPr>
        <w:br/>
        <w:t xml:space="preserve">   class RobustComponent(Component):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def handle_worker_message(self, message):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if message.type == 'ERROR':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self.setState({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'error': message.data.error,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'traceback': message.data.traceback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})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self.logger.error(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f"Worker error: {message.data.error}")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elif message.type == 'DONE':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self.setState({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'result': message.data,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'error': None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})</w:t>
      </w:r>
      <w:r w:rsidRPr="005C2346">
        <w:rPr>
          <w:rFonts w:ascii="宋体" w:eastAsia="宋体" w:hAnsi="宋体"/>
          <w:sz w:val="24"/>
          <w:szCs w:val="24"/>
        </w:rPr>
        <w:br/>
        <w:t xml:space="preserve">   ```</w:t>
      </w:r>
    </w:p>
    <w:p w14:paraId="6FC5ABFE" w14:textId="77777777" w:rsidR="00752BFA" w:rsidRPr="005C2346" w:rsidRDefault="005F1E56">
      <w:pPr>
        <w:pStyle w:val="21"/>
        <w:rPr>
          <w:rFonts w:ascii="宋体" w:eastAsia="宋体" w:hAnsi="宋体"/>
          <w:sz w:val="24"/>
          <w:szCs w:val="24"/>
          <w:lang w:eastAsia="zh-CN"/>
        </w:rPr>
      </w:pPr>
      <w:r w:rsidRPr="005C2346">
        <w:rPr>
          <w:rFonts w:ascii="宋体" w:eastAsia="宋体" w:hAnsi="宋体"/>
          <w:sz w:val="24"/>
          <w:szCs w:val="24"/>
          <w:lang w:eastAsia="zh-CN"/>
        </w:rPr>
        <w:t>12. 最佳实践与性能优化</w:t>
      </w:r>
    </w:p>
    <w:p w14:paraId="0D6432A0" w14:textId="77777777" w:rsidR="00752BFA" w:rsidRPr="005C2346" w:rsidRDefault="005F1E56">
      <w:pPr>
        <w:pStyle w:val="31"/>
        <w:rPr>
          <w:rFonts w:ascii="宋体" w:eastAsia="宋体" w:hAnsi="宋体"/>
          <w:szCs w:val="24"/>
          <w:lang w:eastAsia="zh-CN"/>
        </w:rPr>
      </w:pPr>
      <w:r w:rsidRPr="005C2346">
        <w:rPr>
          <w:rFonts w:ascii="宋体" w:eastAsia="宋体" w:hAnsi="宋体"/>
          <w:szCs w:val="24"/>
          <w:lang w:eastAsia="zh-CN"/>
        </w:rPr>
        <w:t>12.1 代码组织</w:t>
      </w:r>
    </w:p>
    <w:p w14:paraId="57F6E7A2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  <w:lang w:eastAsia="zh-CN"/>
        </w:rPr>
        <w:br/>
      </w:r>
      <w:r w:rsidRPr="005C2346">
        <w:rPr>
          <w:rFonts w:ascii="宋体" w:eastAsia="宋体" w:hAnsi="宋体"/>
          <w:sz w:val="24"/>
          <w:szCs w:val="24"/>
        </w:rPr>
        <w:t>项目结构</w:t>
      </w:r>
      <w:r w:rsidRPr="005C2346">
        <w:rPr>
          <w:rFonts w:ascii="宋体" w:eastAsia="宋体" w:hAnsi="宋体"/>
          <w:sz w:val="24"/>
          <w:szCs w:val="24"/>
        </w:rPr>
        <w:br/>
        <w:t>my-project/</w:t>
      </w:r>
      <w:r w:rsidRPr="005C2346">
        <w:rPr>
          <w:rFonts w:ascii="宋体" w:eastAsia="宋体" w:hAnsi="宋体"/>
          <w:sz w:val="24"/>
          <w:szCs w:val="24"/>
        </w:rPr>
        <w:br/>
        <w:t xml:space="preserve">   ├── src/</w:t>
      </w:r>
      <w:r w:rsidRPr="005C2346">
        <w:rPr>
          <w:rFonts w:ascii="宋体" w:eastAsia="宋体" w:hAnsi="宋体"/>
          <w:sz w:val="24"/>
          <w:szCs w:val="24"/>
        </w:rPr>
        <w:br/>
        <w:t xml:space="preserve">   │   ├── components/      # 组件目录</w:t>
      </w:r>
      <w:r w:rsidRPr="005C2346">
        <w:rPr>
          <w:rFonts w:ascii="宋体" w:eastAsia="宋体" w:hAnsi="宋体"/>
          <w:sz w:val="24"/>
          <w:szCs w:val="24"/>
        </w:rPr>
        <w:br/>
        <w:t xml:space="preserve">   │   │   ├── common/     # 通用组件</w:t>
      </w:r>
      <w:r w:rsidRPr="005C2346">
        <w:rPr>
          <w:rFonts w:ascii="宋体" w:eastAsia="宋体" w:hAnsi="宋体"/>
          <w:sz w:val="24"/>
          <w:szCs w:val="24"/>
        </w:rPr>
        <w:br/>
        <w:t xml:space="preserve">   │   │   ├── layout/     # 布局组件</w:t>
      </w:r>
      <w:r w:rsidRPr="005C2346">
        <w:rPr>
          <w:rFonts w:ascii="宋体" w:eastAsia="宋体" w:hAnsi="宋体"/>
          <w:sz w:val="24"/>
          <w:szCs w:val="24"/>
        </w:rPr>
        <w:br/>
        <w:t xml:space="preserve">   │   │   └── pages/      # 页面组件</w:t>
      </w:r>
      <w:r w:rsidRPr="005C2346">
        <w:rPr>
          <w:rFonts w:ascii="宋体" w:eastAsia="宋体" w:hAnsi="宋体"/>
          <w:sz w:val="24"/>
          <w:szCs w:val="24"/>
        </w:rPr>
        <w:br/>
        <w:t xml:space="preserve">   │   ├── styles/         # 样式文件</w:t>
      </w:r>
      <w:r w:rsidRPr="005C2346">
        <w:rPr>
          <w:rFonts w:ascii="宋体" w:eastAsia="宋体" w:hAnsi="宋体"/>
          <w:sz w:val="24"/>
          <w:szCs w:val="24"/>
        </w:rPr>
        <w:br/>
        <w:t xml:space="preserve">   │   ├── store/          # 状态管理</w:t>
      </w:r>
      <w:r w:rsidRPr="005C2346">
        <w:rPr>
          <w:rFonts w:ascii="宋体" w:eastAsia="宋体" w:hAnsi="宋体"/>
          <w:sz w:val="24"/>
          <w:szCs w:val="24"/>
        </w:rPr>
        <w:br/>
        <w:t xml:space="preserve">   │   ├── utils/          # 工具函数</w:t>
      </w:r>
      <w:r w:rsidRPr="005C2346">
        <w:rPr>
          <w:rFonts w:ascii="宋体" w:eastAsia="宋体" w:hAnsi="宋体"/>
          <w:sz w:val="24"/>
          <w:szCs w:val="24"/>
        </w:rPr>
        <w:br/>
        <w:t xml:space="preserve">   │   ├── workers/        # Web Workers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lastRenderedPageBreak/>
        <w:t xml:space="preserve">   │   └── main.py         # 入口文件</w:t>
      </w:r>
      <w:r w:rsidRPr="005C2346">
        <w:rPr>
          <w:rFonts w:ascii="宋体" w:eastAsia="宋体" w:hAnsi="宋体"/>
          <w:sz w:val="24"/>
          <w:szCs w:val="24"/>
        </w:rPr>
        <w:br/>
        <w:t xml:space="preserve">   ├── tests/              # 测试文件</w:t>
      </w:r>
      <w:r w:rsidRPr="005C2346">
        <w:rPr>
          <w:rFonts w:ascii="宋体" w:eastAsia="宋体" w:hAnsi="宋体"/>
          <w:sz w:val="24"/>
          <w:szCs w:val="24"/>
        </w:rPr>
        <w:br/>
        <w:t xml:space="preserve">   ├── public/             # 静态资源</w:t>
      </w:r>
      <w:r w:rsidRPr="005C2346">
        <w:rPr>
          <w:rFonts w:ascii="宋体" w:eastAsia="宋体" w:hAnsi="宋体"/>
          <w:sz w:val="24"/>
          <w:szCs w:val="24"/>
        </w:rPr>
        <w:br/>
        <w:t xml:space="preserve">   ├── config.py           # 配置文件</w:t>
      </w:r>
      <w:r w:rsidRPr="005C2346">
        <w:rPr>
          <w:rFonts w:ascii="宋体" w:eastAsia="宋体" w:hAnsi="宋体"/>
          <w:sz w:val="24"/>
          <w:szCs w:val="24"/>
        </w:rPr>
        <w:br/>
        <w:t xml:space="preserve">   └── requirements.txt    # 依赖管理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362124F1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项目结构</w:t>
      </w:r>
      <w:r w:rsidRPr="005C2346">
        <w:rPr>
          <w:rFonts w:ascii="宋体" w:eastAsia="宋体" w:hAnsi="宋体"/>
          <w:sz w:val="24"/>
          <w:szCs w:val="24"/>
        </w:rPr>
        <w:br/>
        <w:t>my-project/</w:t>
      </w:r>
      <w:r w:rsidRPr="005C2346">
        <w:rPr>
          <w:rFonts w:ascii="宋体" w:eastAsia="宋体" w:hAnsi="宋体"/>
          <w:sz w:val="24"/>
          <w:szCs w:val="24"/>
        </w:rPr>
        <w:br/>
        <w:t xml:space="preserve">   ├── src/</w:t>
      </w:r>
      <w:r w:rsidRPr="005C2346">
        <w:rPr>
          <w:rFonts w:ascii="宋体" w:eastAsia="宋体" w:hAnsi="宋体"/>
          <w:sz w:val="24"/>
          <w:szCs w:val="24"/>
        </w:rPr>
        <w:br/>
        <w:t xml:space="preserve">   │   ├── components/      # 组件目录</w:t>
      </w:r>
      <w:r w:rsidRPr="005C2346">
        <w:rPr>
          <w:rFonts w:ascii="宋体" w:eastAsia="宋体" w:hAnsi="宋体"/>
          <w:sz w:val="24"/>
          <w:szCs w:val="24"/>
        </w:rPr>
        <w:br/>
        <w:t xml:space="preserve">   │   │   ├── common/     # 通用组件</w:t>
      </w:r>
      <w:r w:rsidRPr="005C2346">
        <w:rPr>
          <w:rFonts w:ascii="宋体" w:eastAsia="宋体" w:hAnsi="宋体"/>
          <w:sz w:val="24"/>
          <w:szCs w:val="24"/>
        </w:rPr>
        <w:br/>
        <w:t xml:space="preserve">   │   │   ├── layout/     # 布局组件</w:t>
      </w:r>
      <w:r w:rsidRPr="005C2346">
        <w:rPr>
          <w:rFonts w:ascii="宋体" w:eastAsia="宋体" w:hAnsi="宋体"/>
          <w:sz w:val="24"/>
          <w:szCs w:val="24"/>
        </w:rPr>
        <w:br/>
        <w:t xml:space="preserve">   │   │   └── pages/      # 页面组件</w:t>
      </w:r>
      <w:r w:rsidRPr="005C2346">
        <w:rPr>
          <w:rFonts w:ascii="宋体" w:eastAsia="宋体" w:hAnsi="宋体"/>
          <w:sz w:val="24"/>
          <w:szCs w:val="24"/>
        </w:rPr>
        <w:br/>
        <w:t xml:space="preserve">   │   ├── styles/         # 样式文件</w:t>
      </w:r>
      <w:r w:rsidRPr="005C2346">
        <w:rPr>
          <w:rFonts w:ascii="宋体" w:eastAsia="宋体" w:hAnsi="宋体"/>
          <w:sz w:val="24"/>
          <w:szCs w:val="24"/>
        </w:rPr>
        <w:br/>
        <w:t xml:space="preserve">   │   ├── store/          # 状态管理</w:t>
      </w:r>
      <w:r w:rsidRPr="005C2346">
        <w:rPr>
          <w:rFonts w:ascii="宋体" w:eastAsia="宋体" w:hAnsi="宋体"/>
          <w:sz w:val="24"/>
          <w:szCs w:val="24"/>
        </w:rPr>
        <w:br/>
        <w:t xml:space="preserve">   │   ├── utils/          # 工具函数</w:t>
      </w:r>
      <w:r w:rsidRPr="005C2346">
        <w:rPr>
          <w:rFonts w:ascii="宋体" w:eastAsia="宋体" w:hAnsi="宋体"/>
          <w:sz w:val="24"/>
          <w:szCs w:val="24"/>
        </w:rPr>
        <w:br/>
        <w:t xml:space="preserve">   │   ├── workers/        # Web Workers</w:t>
      </w:r>
      <w:r w:rsidRPr="005C2346">
        <w:rPr>
          <w:rFonts w:ascii="宋体" w:eastAsia="宋体" w:hAnsi="宋体"/>
          <w:sz w:val="24"/>
          <w:szCs w:val="24"/>
        </w:rPr>
        <w:br/>
        <w:t xml:space="preserve">   │   └── main.py         # 入口文件</w:t>
      </w:r>
      <w:r w:rsidRPr="005C2346">
        <w:rPr>
          <w:rFonts w:ascii="宋体" w:eastAsia="宋体" w:hAnsi="宋体"/>
          <w:sz w:val="24"/>
          <w:szCs w:val="24"/>
        </w:rPr>
        <w:br/>
        <w:t xml:space="preserve">   ├── tests/              # 测试文件</w:t>
      </w:r>
      <w:r w:rsidRPr="005C2346">
        <w:rPr>
          <w:rFonts w:ascii="宋体" w:eastAsia="宋体" w:hAnsi="宋体"/>
          <w:sz w:val="24"/>
          <w:szCs w:val="24"/>
        </w:rPr>
        <w:br/>
        <w:t xml:space="preserve">   ├── public/             # 静态资源</w:t>
      </w:r>
      <w:r w:rsidRPr="005C2346">
        <w:rPr>
          <w:rFonts w:ascii="宋体" w:eastAsia="宋体" w:hAnsi="宋体"/>
          <w:sz w:val="24"/>
          <w:szCs w:val="24"/>
        </w:rPr>
        <w:br/>
        <w:t xml:space="preserve">   ├── config.py           # 配置文件</w:t>
      </w:r>
      <w:r w:rsidRPr="005C2346">
        <w:rPr>
          <w:rFonts w:ascii="宋体" w:eastAsia="宋体" w:hAnsi="宋体"/>
          <w:sz w:val="24"/>
          <w:szCs w:val="24"/>
        </w:rPr>
        <w:br/>
        <w:t xml:space="preserve">   └── requirements.txt    # 依赖管理</w:t>
      </w:r>
    </w:p>
    <w:p w14:paraId="30930B64" w14:textId="77777777" w:rsidR="00752BFA" w:rsidRPr="005C2346" w:rsidRDefault="005F1E56">
      <w:pPr>
        <w:pStyle w:val="a9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my-project/</w:t>
      </w:r>
      <w:r w:rsidRPr="005C2346">
        <w:rPr>
          <w:rFonts w:ascii="宋体" w:eastAsia="宋体" w:hAnsi="宋体"/>
          <w:sz w:val="24"/>
          <w:szCs w:val="24"/>
        </w:rPr>
        <w:br/>
        <w:t xml:space="preserve">   ├── src/</w:t>
      </w:r>
      <w:r w:rsidRPr="005C2346">
        <w:rPr>
          <w:rFonts w:ascii="宋体" w:eastAsia="宋体" w:hAnsi="宋体"/>
          <w:sz w:val="24"/>
          <w:szCs w:val="24"/>
        </w:rPr>
        <w:br/>
        <w:t xml:space="preserve">   │   ├── components/      # 组件目录</w:t>
      </w:r>
      <w:r w:rsidRPr="005C2346">
        <w:rPr>
          <w:rFonts w:ascii="宋体" w:eastAsia="宋体" w:hAnsi="宋体"/>
          <w:sz w:val="24"/>
          <w:szCs w:val="24"/>
        </w:rPr>
        <w:br/>
        <w:t xml:space="preserve">   │   │   ├── common/     # 通用组件</w:t>
      </w:r>
      <w:r w:rsidRPr="005C2346">
        <w:rPr>
          <w:rFonts w:ascii="宋体" w:eastAsia="宋体" w:hAnsi="宋体"/>
          <w:sz w:val="24"/>
          <w:szCs w:val="24"/>
        </w:rPr>
        <w:br/>
        <w:t xml:space="preserve">   │   │   ├── layout/     # 布局组件</w:t>
      </w:r>
      <w:r w:rsidRPr="005C2346">
        <w:rPr>
          <w:rFonts w:ascii="宋体" w:eastAsia="宋体" w:hAnsi="宋体"/>
          <w:sz w:val="24"/>
          <w:szCs w:val="24"/>
        </w:rPr>
        <w:br/>
        <w:t xml:space="preserve">   │   │   └── pages/      # 页面组件</w:t>
      </w:r>
      <w:r w:rsidRPr="005C2346">
        <w:rPr>
          <w:rFonts w:ascii="宋体" w:eastAsia="宋体" w:hAnsi="宋体"/>
          <w:sz w:val="24"/>
          <w:szCs w:val="24"/>
        </w:rPr>
        <w:br/>
        <w:t xml:space="preserve">   │   ├── styles/         # 样式文件</w:t>
      </w:r>
      <w:r w:rsidRPr="005C2346">
        <w:rPr>
          <w:rFonts w:ascii="宋体" w:eastAsia="宋体" w:hAnsi="宋体"/>
          <w:sz w:val="24"/>
          <w:szCs w:val="24"/>
        </w:rPr>
        <w:br/>
        <w:t xml:space="preserve">   │   ├── store/          # 状态管理</w:t>
      </w:r>
      <w:r w:rsidRPr="005C2346">
        <w:rPr>
          <w:rFonts w:ascii="宋体" w:eastAsia="宋体" w:hAnsi="宋体"/>
          <w:sz w:val="24"/>
          <w:szCs w:val="24"/>
        </w:rPr>
        <w:br/>
        <w:t xml:space="preserve">   │   ├── utils/          # 工具函数</w:t>
      </w:r>
      <w:r w:rsidRPr="005C2346">
        <w:rPr>
          <w:rFonts w:ascii="宋体" w:eastAsia="宋体" w:hAnsi="宋体"/>
          <w:sz w:val="24"/>
          <w:szCs w:val="24"/>
        </w:rPr>
        <w:br/>
        <w:t xml:space="preserve">   │   ├── workers/        # Web Workers</w:t>
      </w:r>
      <w:r w:rsidRPr="005C2346">
        <w:rPr>
          <w:rFonts w:ascii="宋体" w:eastAsia="宋体" w:hAnsi="宋体"/>
          <w:sz w:val="24"/>
          <w:szCs w:val="24"/>
        </w:rPr>
        <w:br/>
        <w:t xml:space="preserve">   │   └── main.py         # 入口文件</w:t>
      </w:r>
      <w:r w:rsidRPr="005C2346">
        <w:rPr>
          <w:rFonts w:ascii="宋体" w:eastAsia="宋体" w:hAnsi="宋体"/>
          <w:sz w:val="24"/>
          <w:szCs w:val="24"/>
        </w:rPr>
        <w:br/>
        <w:t xml:space="preserve">   ├── tests/              # 测试文件</w:t>
      </w:r>
      <w:r w:rsidRPr="005C2346">
        <w:rPr>
          <w:rFonts w:ascii="宋体" w:eastAsia="宋体" w:hAnsi="宋体"/>
          <w:sz w:val="24"/>
          <w:szCs w:val="24"/>
        </w:rPr>
        <w:br/>
        <w:t xml:space="preserve">   ├── public/             # 静态资源</w:t>
      </w:r>
      <w:r w:rsidRPr="005C2346">
        <w:rPr>
          <w:rFonts w:ascii="宋体" w:eastAsia="宋体" w:hAnsi="宋体"/>
          <w:sz w:val="24"/>
          <w:szCs w:val="24"/>
        </w:rPr>
        <w:br/>
        <w:t xml:space="preserve">   ├── config.py           # 配置文件</w:t>
      </w:r>
      <w:r w:rsidRPr="005C2346">
        <w:rPr>
          <w:rFonts w:ascii="宋体" w:eastAsia="宋体" w:hAnsi="宋体"/>
          <w:sz w:val="24"/>
          <w:szCs w:val="24"/>
        </w:rPr>
        <w:br/>
        <w:t xml:space="preserve">   └── requirements.txt    # 依赖管理</w:t>
      </w:r>
    </w:p>
    <w:p w14:paraId="1428CD01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lastRenderedPageBreak/>
        <w:br/>
        <w:t>命名规范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7C4D5263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命名规范</w:t>
      </w:r>
    </w:p>
    <w:p w14:paraId="3D5E948E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组件使用大驼峰命名：UserProfile</w:t>
      </w:r>
    </w:p>
    <w:p w14:paraId="7075D756" w14:textId="77777777" w:rsidR="00752BFA" w:rsidRPr="005C2346" w:rsidRDefault="005F1E56">
      <w:pPr>
        <w:pStyle w:val="a9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UserProfile</w:t>
      </w:r>
    </w:p>
    <w:p w14:paraId="73D2F094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文件使用小写下划线：user_profile.py</w:t>
      </w:r>
    </w:p>
    <w:p w14:paraId="7E646528" w14:textId="77777777" w:rsidR="00752BFA" w:rsidRPr="005C2346" w:rsidRDefault="005F1E56">
      <w:pPr>
        <w:pStyle w:val="a9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user_profile.py</w:t>
      </w:r>
    </w:p>
    <w:p w14:paraId="6C89B86C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常量使用大写下划线：MAX_ITEMS</w:t>
      </w:r>
    </w:p>
    <w:p w14:paraId="7A75020A" w14:textId="77777777" w:rsidR="00752BFA" w:rsidRPr="005C2346" w:rsidRDefault="005F1E56">
      <w:pPr>
        <w:pStyle w:val="a9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MAX_ITEMS</w:t>
      </w:r>
    </w:p>
    <w:p w14:paraId="75DC2EBE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私有方法使用下划线前缀：_handle_event</w:t>
      </w:r>
    </w:p>
    <w:p w14:paraId="1AFA2BA2" w14:textId="77777777" w:rsidR="00752BFA" w:rsidRPr="005C2346" w:rsidRDefault="005F1E56">
      <w:pPr>
        <w:pStyle w:val="a9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_handle_event</w:t>
      </w:r>
    </w:p>
    <w:p w14:paraId="0A689C07" w14:textId="77777777" w:rsidR="00752BFA" w:rsidRPr="005C2346" w:rsidRDefault="005F1E56">
      <w:pPr>
        <w:pStyle w:val="31"/>
        <w:rPr>
          <w:rFonts w:ascii="宋体" w:eastAsia="宋体" w:hAnsi="宋体"/>
          <w:szCs w:val="24"/>
        </w:rPr>
      </w:pPr>
      <w:r w:rsidRPr="005C2346">
        <w:rPr>
          <w:rFonts w:ascii="宋体" w:eastAsia="宋体" w:hAnsi="宋体"/>
          <w:szCs w:val="24"/>
        </w:rPr>
        <w:t>12.2 性能优化</w:t>
      </w:r>
    </w:p>
    <w:p w14:paraId="6A367888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br/>
        <w:t>渲染优化</w:t>
      </w:r>
      <w:r w:rsidRPr="005C2346">
        <w:rPr>
          <w:rFonts w:ascii="宋体" w:eastAsia="宋体" w:hAnsi="宋体"/>
          <w:sz w:val="24"/>
          <w:szCs w:val="24"/>
        </w:rPr>
        <w:br/>
        <w:t xml:space="preserve">   ```python</w:t>
      </w:r>
      <w:r w:rsidRPr="005C2346">
        <w:rPr>
          <w:rFonts w:ascii="宋体" w:eastAsia="宋体" w:hAnsi="宋体"/>
          <w:sz w:val="24"/>
          <w:szCs w:val="24"/>
        </w:rPr>
        <w:br/>
        <w:t xml:space="preserve">   class OptimizedComponent(Component):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def shouldComponentUpdate(self, nextProps, nextState):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# 避免不必要的重渲染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return (self.props != nextProps or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self.state != nextState)</w:t>
      </w:r>
      <w:r w:rsidRPr="005C2346">
        <w:rPr>
          <w:rFonts w:ascii="宋体" w:eastAsia="宋体" w:hAnsi="宋体"/>
          <w:sz w:val="24"/>
          <w:szCs w:val="24"/>
        </w:rPr>
        <w:br/>
        <w:t>def render(self):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# 使用列表虚拟化</w:t>
      </w:r>
      <w:r w:rsidRPr="005C2346">
        <w:rPr>
          <w:rFonts w:ascii="宋体" w:eastAsia="宋体" w:hAnsi="宋体"/>
          <w:sz w:val="24"/>
          <w:szCs w:val="24"/>
        </w:rPr>
        <w:br/>
        <w:t xml:space="preserve">       return self.html('''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</w:t>
      </w:r>
      <w:r w:rsidRPr="005C2346">
        <w:rPr>
          <w:rFonts w:ascii="宋体" w:eastAsia="宋体" w:hAnsi="宋体"/>
          <w:sz w:val="24"/>
          <w:szCs w:val="24"/>
        </w:rPr>
        <w:br/>
        <w:t xml:space="preserve">       ''')</w:t>
      </w:r>
      <w:r w:rsidRPr="005C2346">
        <w:rPr>
          <w:rFonts w:ascii="宋体" w:eastAsia="宋体" w:hAnsi="宋体"/>
          <w:sz w:val="24"/>
          <w:szCs w:val="24"/>
        </w:rPr>
        <w:br/>
        <w:t xml:space="preserve">   ```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46BAD7E4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渲染优化</w:t>
      </w:r>
      <w:r w:rsidRPr="005C2346">
        <w:rPr>
          <w:rFonts w:ascii="宋体" w:eastAsia="宋体" w:hAnsi="宋体"/>
          <w:sz w:val="24"/>
          <w:szCs w:val="24"/>
        </w:rPr>
        <w:br/>
        <w:t xml:space="preserve">   ```python</w:t>
      </w:r>
      <w:r w:rsidRPr="005C2346">
        <w:rPr>
          <w:rFonts w:ascii="宋体" w:eastAsia="宋体" w:hAnsi="宋体"/>
          <w:sz w:val="24"/>
          <w:szCs w:val="24"/>
        </w:rPr>
        <w:br/>
        <w:t xml:space="preserve">   class OptimizedComponent(Component):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def shouldComponentUpdate(self, nextProps, nextState):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lastRenderedPageBreak/>
        <w:t xml:space="preserve">           # 避免不必要的重渲染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return (self.props != nextProps or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    self.state != nextState)</w:t>
      </w:r>
    </w:p>
    <w:p w14:paraId="08F9218B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def render(self):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# 使用列表虚拟化</w:t>
      </w:r>
      <w:r w:rsidRPr="005C2346">
        <w:rPr>
          <w:rFonts w:ascii="宋体" w:eastAsia="宋体" w:hAnsi="宋体"/>
          <w:sz w:val="24"/>
          <w:szCs w:val="24"/>
        </w:rPr>
        <w:br/>
        <w:t xml:space="preserve">       return self.html('''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</w:t>
      </w:r>
      <w:r w:rsidRPr="005C2346">
        <w:rPr>
          <w:rFonts w:ascii="宋体" w:eastAsia="宋体" w:hAnsi="宋体"/>
          <w:sz w:val="24"/>
          <w:szCs w:val="24"/>
        </w:rPr>
        <w:br/>
        <w:t xml:space="preserve">       ''')</w:t>
      </w:r>
      <w:r w:rsidRPr="005C2346">
        <w:rPr>
          <w:rFonts w:ascii="宋体" w:eastAsia="宋体" w:hAnsi="宋体"/>
          <w:sz w:val="24"/>
          <w:szCs w:val="24"/>
        </w:rPr>
        <w:br/>
        <w:t xml:space="preserve">   ```</w:t>
      </w:r>
    </w:p>
    <w:p w14:paraId="5888918F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br/>
        <w:t>资源加载</w:t>
      </w:r>
      <w:r w:rsidRPr="005C2346">
        <w:rPr>
          <w:rFonts w:ascii="宋体" w:eastAsia="宋体" w:hAnsi="宋体"/>
          <w:sz w:val="24"/>
          <w:szCs w:val="24"/>
        </w:rPr>
        <w:br/>
        <w:t xml:space="preserve">   ```python</w:t>
      </w:r>
      <w:r w:rsidRPr="005C2346">
        <w:rPr>
          <w:rFonts w:ascii="宋体" w:eastAsia="宋体" w:hAnsi="宋体"/>
          <w:sz w:val="24"/>
          <w:szCs w:val="24"/>
        </w:rPr>
        <w:br/>
        <w:t xml:space="preserve">   class LazyComponent(Component):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def init(self):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super().init()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self.state = 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'module': None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}</w:t>
      </w:r>
      <w:r w:rsidRPr="005C2346">
        <w:rPr>
          <w:rFonts w:ascii="宋体" w:eastAsia="宋体" w:hAnsi="宋体"/>
          <w:sz w:val="24"/>
          <w:szCs w:val="24"/>
        </w:rPr>
        <w:br/>
        <w:t>async def componentDidMount(self):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# 按需加载模块</w:t>
      </w:r>
      <w:r w:rsidRPr="005C2346">
        <w:rPr>
          <w:rFonts w:ascii="宋体" w:eastAsia="宋体" w:hAnsi="宋体"/>
          <w:sz w:val="24"/>
          <w:szCs w:val="24"/>
        </w:rPr>
        <w:br/>
        <w:t xml:space="preserve">       module = await import_module('heavy_module')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self.setState({'module': module})</w:t>
      </w:r>
      <w:r w:rsidRPr="005C2346">
        <w:rPr>
          <w:rFonts w:ascii="宋体" w:eastAsia="宋体" w:hAnsi="宋体"/>
          <w:sz w:val="24"/>
          <w:szCs w:val="24"/>
        </w:rPr>
        <w:br/>
        <w:t>def render(self):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if not self.state.module: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return self.html('')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return self.renderContent()</w:t>
      </w:r>
      <w:r w:rsidRPr="005C2346">
        <w:rPr>
          <w:rFonts w:ascii="宋体" w:eastAsia="宋体" w:hAnsi="宋体"/>
          <w:sz w:val="24"/>
          <w:szCs w:val="24"/>
        </w:rPr>
        <w:br/>
        <w:t xml:space="preserve">   ```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0A450068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资源加载</w:t>
      </w:r>
      <w:r w:rsidRPr="005C2346">
        <w:rPr>
          <w:rFonts w:ascii="宋体" w:eastAsia="宋体" w:hAnsi="宋体"/>
          <w:sz w:val="24"/>
          <w:szCs w:val="24"/>
        </w:rPr>
        <w:br/>
        <w:t xml:space="preserve">   ```python</w:t>
      </w:r>
      <w:r w:rsidRPr="005C2346">
        <w:rPr>
          <w:rFonts w:ascii="宋体" w:eastAsia="宋体" w:hAnsi="宋体"/>
          <w:sz w:val="24"/>
          <w:szCs w:val="24"/>
        </w:rPr>
        <w:br/>
        <w:t xml:space="preserve">   class LazyComponent(Component):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def init(self):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super().init()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self.state = {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lastRenderedPageBreak/>
        <w:t xml:space="preserve">               'module': None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}</w:t>
      </w:r>
    </w:p>
    <w:p w14:paraId="142D4703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async def componentDidMount(self):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# 按需加载模块</w:t>
      </w:r>
      <w:r w:rsidRPr="005C2346">
        <w:rPr>
          <w:rFonts w:ascii="宋体" w:eastAsia="宋体" w:hAnsi="宋体"/>
          <w:sz w:val="24"/>
          <w:szCs w:val="24"/>
        </w:rPr>
        <w:br/>
        <w:t xml:space="preserve">       module = await import_module('heavy_module')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self.setState({'module': module})</w:t>
      </w:r>
    </w:p>
    <w:p w14:paraId="2809FE88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def render(self):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if not self.state.module: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return self.html('')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return self.renderContent()</w:t>
      </w:r>
      <w:r w:rsidRPr="005C2346">
        <w:rPr>
          <w:rFonts w:ascii="宋体" w:eastAsia="宋体" w:hAnsi="宋体"/>
          <w:sz w:val="24"/>
          <w:szCs w:val="24"/>
        </w:rPr>
        <w:br/>
        <w:t xml:space="preserve">   ```</w:t>
      </w:r>
    </w:p>
    <w:p w14:paraId="227662FA" w14:textId="77777777" w:rsidR="00752BFA" w:rsidRPr="005C2346" w:rsidRDefault="005F1E56">
      <w:pPr>
        <w:pStyle w:val="31"/>
        <w:rPr>
          <w:rFonts w:ascii="宋体" w:eastAsia="宋体" w:hAnsi="宋体"/>
          <w:szCs w:val="24"/>
        </w:rPr>
      </w:pPr>
      <w:r w:rsidRPr="005C2346">
        <w:rPr>
          <w:rFonts w:ascii="宋体" w:eastAsia="宋体" w:hAnsi="宋体"/>
          <w:szCs w:val="24"/>
        </w:rPr>
        <w:t>12.3 安全最佳实践</w:t>
      </w:r>
    </w:p>
    <w:p w14:paraId="32BFD3CF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输入验证</w:t>
      </w:r>
      <w:r w:rsidRPr="005C2346">
        <w:rPr>
          <w:rFonts w:ascii="宋体" w:eastAsia="宋体" w:hAnsi="宋体"/>
          <w:sz w:val="24"/>
          <w:szCs w:val="24"/>
        </w:rPr>
        <w:br/>
        <w:t xml:space="preserve">   ```python</w:t>
      </w:r>
      <w:r w:rsidRPr="005C2346">
        <w:rPr>
          <w:rFonts w:ascii="宋体" w:eastAsia="宋体" w:hAnsi="宋体"/>
          <w:sz w:val="24"/>
          <w:szCs w:val="24"/>
        </w:rPr>
        <w:br/>
        <w:t xml:space="preserve">   from pytoweb.security import sanitize_html, validate_input</w:t>
      </w:r>
    </w:p>
    <w:p w14:paraId="042D6E84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class SecureComponent(Component):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def process_user_input(self, input_data):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# 验证输入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if not validate_input(input_data):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raise ValueError("Invalid input")</w:t>
      </w:r>
    </w:p>
    <w:p w14:paraId="5DF567E9" w14:textId="77777777" w:rsidR="00752BFA" w:rsidRPr="005C2346" w:rsidRDefault="005F1E56">
      <w:pPr>
        <w:pStyle w:val="a9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 xml:space="preserve">       # 清理 HTML</w:t>
      </w:r>
      <w:r w:rsidRPr="005C2346">
        <w:rPr>
          <w:rFonts w:ascii="宋体" w:eastAsia="宋体" w:hAnsi="宋体"/>
          <w:sz w:val="24"/>
          <w:szCs w:val="24"/>
        </w:rPr>
        <w:br/>
        <w:t xml:space="preserve">       clean_html = sanitize_html(input_data)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return clean_html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br/>
        <w:t xml:space="preserve">   def render(self):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return self.html('''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&lt;div&gt;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{self.process_user_input(self.props.content)}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&lt;/div&gt;</w:t>
      </w:r>
      <w:r w:rsidRPr="005C2346">
        <w:rPr>
          <w:rFonts w:ascii="宋体" w:eastAsia="宋体" w:hAnsi="宋体"/>
          <w:sz w:val="24"/>
          <w:szCs w:val="24"/>
        </w:rPr>
        <w:br/>
        <w:t xml:space="preserve">       ''')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2AA04B0F" w14:textId="77777777" w:rsidR="00752BFA" w:rsidRPr="005C2346" w:rsidRDefault="005F1E56">
      <w:pPr>
        <w:pStyle w:val="a9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 xml:space="preserve">       # 清理 HTML</w:t>
      </w:r>
      <w:r w:rsidRPr="005C2346">
        <w:rPr>
          <w:rFonts w:ascii="宋体" w:eastAsia="宋体" w:hAnsi="宋体"/>
          <w:sz w:val="24"/>
          <w:szCs w:val="24"/>
        </w:rPr>
        <w:br/>
        <w:t xml:space="preserve">       clean_html = sanitize_html(input_data)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return clean_html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lastRenderedPageBreak/>
        <w:t xml:space="preserve">   def render(self):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return self.html('''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&lt;div&gt;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    {self.process_user_input(self.props.content)}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&lt;/div&gt;</w:t>
      </w:r>
      <w:r w:rsidRPr="005C2346">
        <w:rPr>
          <w:rFonts w:ascii="宋体" w:eastAsia="宋体" w:hAnsi="宋体"/>
          <w:sz w:val="24"/>
          <w:szCs w:val="24"/>
        </w:rPr>
        <w:br/>
        <w:t xml:space="preserve">       ''')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626C4A20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```</w:t>
      </w:r>
    </w:p>
    <w:p w14:paraId="6F6498FF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br/>
        <w:t>状态保护</w:t>
      </w:r>
      <w:r w:rsidRPr="005C2346">
        <w:rPr>
          <w:rFonts w:ascii="宋体" w:eastAsia="宋体" w:hAnsi="宋体"/>
          <w:sz w:val="24"/>
          <w:szCs w:val="24"/>
        </w:rPr>
        <w:br/>
        <w:t xml:space="preserve">   ```python</w:t>
      </w:r>
      <w:r w:rsidRPr="005C2346">
        <w:rPr>
          <w:rFonts w:ascii="宋体" w:eastAsia="宋体" w:hAnsi="宋体"/>
          <w:sz w:val="24"/>
          <w:szCs w:val="24"/>
        </w:rPr>
        <w:br/>
        <w:t xml:space="preserve">   class SecureStore(Store):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def init(self):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super().init()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self._freeze_state()</w:t>
      </w:r>
      <w:r w:rsidRPr="005C2346">
        <w:rPr>
          <w:rFonts w:ascii="宋体" w:eastAsia="宋体" w:hAnsi="宋体"/>
          <w:sz w:val="24"/>
          <w:szCs w:val="24"/>
        </w:rPr>
        <w:br/>
        <w:t>def _freeze_state(self):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# 防止状态被直接修改</w:t>
      </w:r>
      <w:r w:rsidRPr="005C2346">
        <w:rPr>
          <w:rFonts w:ascii="宋体" w:eastAsia="宋体" w:hAnsi="宋体"/>
          <w:sz w:val="24"/>
          <w:szCs w:val="24"/>
        </w:rPr>
        <w:br/>
        <w:t xml:space="preserve">       self.state = ReadOnlyDict(self.state)</w:t>
      </w:r>
      <w:r w:rsidRPr="005C2346">
        <w:rPr>
          <w:rFonts w:ascii="宋体" w:eastAsia="宋体" w:hAnsi="宋体"/>
          <w:sz w:val="24"/>
          <w:szCs w:val="24"/>
        </w:rPr>
        <w:br/>
        <w:t>def mutation(self, type, payload):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# 验证 mutation 类型</w:t>
      </w:r>
      <w:r w:rsidRPr="005C2346">
        <w:rPr>
          <w:rFonts w:ascii="宋体" w:eastAsia="宋体" w:hAnsi="宋体"/>
          <w:sz w:val="24"/>
          <w:szCs w:val="24"/>
        </w:rPr>
        <w:br/>
        <w:t xml:space="preserve">       if type not in self.mutations: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raise ValueError(f"Unknown mutation: {type}")</w:t>
      </w:r>
      <w:r w:rsidRPr="005C2346">
        <w:rPr>
          <w:rFonts w:ascii="宋体" w:eastAsia="宋体" w:hAnsi="宋体"/>
          <w:sz w:val="24"/>
          <w:szCs w:val="24"/>
        </w:rPr>
        <w:br/>
        <w:t xml:space="preserve">   # 创建状态副本</w:t>
      </w:r>
      <w:r w:rsidRPr="005C2346">
        <w:rPr>
          <w:rFonts w:ascii="宋体" w:eastAsia="宋体" w:hAnsi="宋体"/>
          <w:sz w:val="24"/>
          <w:szCs w:val="24"/>
        </w:rPr>
        <w:br/>
        <w:t xml:space="preserve">   new_state = copy.deepcopy(self.state)</w:t>
      </w:r>
      <w:r w:rsidRPr="005C2346">
        <w:rPr>
          <w:rFonts w:ascii="宋体" w:eastAsia="宋体" w:hAnsi="宋体"/>
          <w:sz w:val="24"/>
          <w:szCs w:val="24"/>
        </w:rPr>
        <w:br/>
        <w:t xml:space="preserve">   self.mutations[type](new_state, payload)</w:t>
      </w:r>
      <w:r w:rsidRPr="005C2346">
        <w:rPr>
          <w:rFonts w:ascii="宋体" w:eastAsia="宋体" w:hAnsi="宋体"/>
          <w:sz w:val="24"/>
          <w:szCs w:val="24"/>
        </w:rPr>
        <w:br/>
        <w:t xml:space="preserve">   self._freeze_state()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br/>
        <w:t>```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014E53A5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状态保护</w:t>
      </w:r>
      <w:r w:rsidRPr="005C2346">
        <w:rPr>
          <w:rFonts w:ascii="宋体" w:eastAsia="宋体" w:hAnsi="宋体"/>
          <w:sz w:val="24"/>
          <w:szCs w:val="24"/>
        </w:rPr>
        <w:br/>
        <w:t xml:space="preserve">   ```python</w:t>
      </w:r>
      <w:r w:rsidRPr="005C2346">
        <w:rPr>
          <w:rFonts w:ascii="宋体" w:eastAsia="宋体" w:hAnsi="宋体"/>
          <w:sz w:val="24"/>
          <w:szCs w:val="24"/>
        </w:rPr>
        <w:br/>
        <w:t xml:space="preserve">   class SecureStore(Store):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def init(self):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super().init()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self._freeze_state()</w:t>
      </w:r>
    </w:p>
    <w:p w14:paraId="34EB8EB9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lastRenderedPageBreak/>
        <w:t>def _freeze_state(self):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# 防止状态被直接修改</w:t>
      </w:r>
      <w:r w:rsidRPr="005C2346">
        <w:rPr>
          <w:rFonts w:ascii="宋体" w:eastAsia="宋体" w:hAnsi="宋体"/>
          <w:sz w:val="24"/>
          <w:szCs w:val="24"/>
        </w:rPr>
        <w:br/>
        <w:t xml:space="preserve">       self.state = ReadOnlyDict(self.state)</w:t>
      </w:r>
    </w:p>
    <w:p w14:paraId="4BCF285F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def mutation(self, type, payload):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# 验证 mutation 类型</w:t>
      </w:r>
      <w:r w:rsidRPr="005C2346">
        <w:rPr>
          <w:rFonts w:ascii="宋体" w:eastAsia="宋体" w:hAnsi="宋体"/>
          <w:sz w:val="24"/>
          <w:szCs w:val="24"/>
        </w:rPr>
        <w:br/>
        <w:t xml:space="preserve">       if type not in self.mutations: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raise ValueError(f"Unknown mutation: {type}")</w:t>
      </w:r>
    </w:p>
    <w:p w14:paraId="654CAFB2" w14:textId="77777777" w:rsidR="00752BFA" w:rsidRPr="005C2346" w:rsidRDefault="005F1E56">
      <w:pPr>
        <w:pStyle w:val="a9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 xml:space="preserve">   # 创建状态副本</w:t>
      </w:r>
      <w:r w:rsidRPr="005C2346">
        <w:rPr>
          <w:rFonts w:ascii="宋体" w:eastAsia="宋体" w:hAnsi="宋体"/>
          <w:sz w:val="24"/>
          <w:szCs w:val="24"/>
        </w:rPr>
        <w:br/>
        <w:t xml:space="preserve">   new_state = copy.deepcopy(self.state)</w:t>
      </w:r>
      <w:r w:rsidRPr="005C2346">
        <w:rPr>
          <w:rFonts w:ascii="宋体" w:eastAsia="宋体" w:hAnsi="宋体"/>
          <w:sz w:val="24"/>
          <w:szCs w:val="24"/>
        </w:rPr>
        <w:br/>
        <w:t xml:space="preserve">   self.mutations[type](new_state, payload)</w:t>
      </w:r>
      <w:r w:rsidRPr="005C2346">
        <w:rPr>
          <w:rFonts w:ascii="宋体" w:eastAsia="宋体" w:hAnsi="宋体"/>
          <w:sz w:val="24"/>
          <w:szCs w:val="24"/>
        </w:rPr>
        <w:br/>
        <w:t xml:space="preserve">   self._freeze_state()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49FD2677" w14:textId="77777777" w:rsidR="00752BFA" w:rsidRPr="005C2346" w:rsidRDefault="005F1E56">
      <w:pPr>
        <w:pStyle w:val="a9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 xml:space="preserve">   # 创建状态副本</w:t>
      </w:r>
      <w:r w:rsidRPr="005C2346">
        <w:rPr>
          <w:rFonts w:ascii="宋体" w:eastAsia="宋体" w:hAnsi="宋体"/>
          <w:sz w:val="24"/>
          <w:szCs w:val="24"/>
        </w:rPr>
        <w:br/>
        <w:t xml:space="preserve">   new_state = copy.deepcopy(self.state)</w:t>
      </w:r>
      <w:r w:rsidRPr="005C2346">
        <w:rPr>
          <w:rFonts w:ascii="宋体" w:eastAsia="宋体" w:hAnsi="宋体"/>
          <w:sz w:val="24"/>
          <w:szCs w:val="24"/>
        </w:rPr>
        <w:br/>
        <w:t xml:space="preserve">   self.mutations[type](new_state, payload)</w:t>
      </w:r>
      <w:r w:rsidRPr="005C2346">
        <w:rPr>
          <w:rFonts w:ascii="宋体" w:eastAsia="宋体" w:hAnsi="宋体"/>
          <w:sz w:val="24"/>
          <w:szCs w:val="24"/>
        </w:rPr>
        <w:br/>
        <w:t xml:space="preserve">   self._freeze_state()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0FB9852A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```</w:t>
      </w:r>
    </w:p>
    <w:p w14:paraId="5B365F3E" w14:textId="77777777" w:rsidR="00752BFA" w:rsidRPr="005C2346" w:rsidRDefault="005F1E56">
      <w:pPr>
        <w:pStyle w:val="31"/>
        <w:rPr>
          <w:rFonts w:ascii="宋体" w:eastAsia="宋体" w:hAnsi="宋体"/>
          <w:szCs w:val="24"/>
        </w:rPr>
      </w:pPr>
      <w:r w:rsidRPr="005C2346">
        <w:rPr>
          <w:rFonts w:ascii="宋体" w:eastAsia="宋体" w:hAnsi="宋体"/>
          <w:szCs w:val="24"/>
        </w:rPr>
        <w:t>12.4 测试策略</w:t>
      </w:r>
    </w:p>
    <w:p w14:paraId="4FF0B633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单元测试</w:t>
      </w:r>
      <w:r w:rsidRPr="005C2346">
        <w:rPr>
          <w:rFonts w:ascii="宋体" w:eastAsia="宋体" w:hAnsi="宋体"/>
          <w:sz w:val="24"/>
          <w:szCs w:val="24"/>
        </w:rPr>
        <w:br/>
        <w:t xml:space="preserve">   ```python</w:t>
      </w:r>
      <w:r w:rsidRPr="005C2346">
        <w:rPr>
          <w:rFonts w:ascii="宋体" w:eastAsia="宋体" w:hAnsi="宋体"/>
          <w:sz w:val="24"/>
          <w:szCs w:val="24"/>
        </w:rPr>
        <w:br/>
        <w:t xml:space="preserve">   import pytest</w:t>
      </w:r>
      <w:r w:rsidRPr="005C2346">
        <w:rPr>
          <w:rFonts w:ascii="宋体" w:eastAsia="宋体" w:hAnsi="宋体"/>
          <w:sz w:val="24"/>
          <w:szCs w:val="24"/>
        </w:rPr>
        <w:br/>
        <w:t xml:space="preserve">   from pytoweb.testing import render, fireEvent</w:t>
      </w:r>
    </w:p>
    <w:p w14:paraId="608A92D9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def test_component():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# 渲染组件</w:t>
      </w:r>
      <w:r w:rsidRPr="005C2346">
        <w:rPr>
          <w:rFonts w:ascii="宋体" w:eastAsia="宋体" w:hAnsi="宋体"/>
          <w:sz w:val="24"/>
          <w:szCs w:val="24"/>
        </w:rPr>
        <w:br/>
        <w:t xml:space="preserve">       result = render(MyComponent, props={'title': 'Test'})</w:t>
      </w:r>
    </w:p>
    <w:p w14:paraId="3F30843F" w14:textId="77777777" w:rsidR="00752BFA" w:rsidRPr="005C2346" w:rsidRDefault="005F1E56">
      <w:pPr>
        <w:pStyle w:val="a9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 xml:space="preserve">   # 检查渲染结果</w:t>
      </w:r>
      <w:r w:rsidRPr="005C2346">
        <w:rPr>
          <w:rFonts w:ascii="宋体" w:eastAsia="宋体" w:hAnsi="宋体"/>
          <w:sz w:val="24"/>
          <w:szCs w:val="24"/>
        </w:rPr>
        <w:br/>
        <w:t xml:space="preserve">   assert result.getByText('Test')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br/>
        <w:t xml:space="preserve">   # 触发事件</w:t>
      </w:r>
      <w:r w:rsidRPr="005C2346">
        <w:rPr>
          <w:rFonts w:ascii="宋体" w:eastAsia="宋体" w:hAnsi="宋体"/>
          <w:sz w:val="24"/>
          <w:szCs w:val="24"/>
        </w:rPr>
        <w:br/>
        <w:t xml:space="preserve">   button = result.getByRole('button')</w:t>
      </w:r>
      <w:r w:rsidRPr="005C2346">
        <w:rPr>
          <w:rFonts w:ascii="宋体" w:eastAsia="宋体" w:hAnsi="宋体"/>
          <w:sz w:val="24"/>
          <w:szCs w:val="24"/>
        </w:rPr>
        <w:br/>
        <w:t xml:space="preserve">   fireEvent.click(button)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br/>
        <w:t xml:space="preserve">   # 验证状态更新</w:t>
      </w:r>
      <w:r w:rsidRPr="005C2346">
        <w:rPr>
          <w:rFonts w:ascii="宋体" w:eastAsia="宋体" w:hAnsi="宋体"/>
          <w:sz w:val="24"/>
          <w:szCs w:val="24"/>
        </w:rPr>
        <w:br/>
        <w:t xml:space="preserve">   assert result.state.clicked == True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434E3090" w14:textId="77777777" w:rsidR="00752BFA" w:rsidRPr="005C2346" w:rsidRDefault="005F1E56">
      <w:pPr>
        <w:pStyle w:val="a9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lastRenderedPageBreak/>
        <w:t xml:space="preserve">   # 检查渲染结果</w:t>
      </w:r>
      <w:r w:rsidRPr="005C2346">
        <w:rPr>
          <w:rFonts w:ascii="宋体" w:eastAsia="宋体" w:hAnsi="宋体"/>
          <w:sz w:val="24"/>
          <w:szCs w:val="24"/>
        </w:rPr>
        <w:br/>
        <w:t xml:space="preserve">   assert result.getByText('Test')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br/>
        <w:t xml:space="preserve">   # 触发事件</w:t>
      </w:r>
      <w:r w:rsidRPr="005C2346">
        <w:rPr>
          <w:rFonts w:ascii="宋体" w:eastAsia="宋体" w:hAnsi="宋体"/>
          <w:sz w:val="24"/>
          <w:szCs w:val="24"/>
        </w:rPr>
        <w:br/>
        <w:t xml:space="preserve">   button = result.getByRole('button')</w:t>
      </w:r>
      <w:r w:rsidRPr="005C2346">
        <w:rPr>
          <w:rFonts w:ascii="宋体" w:eastAsia="宋体" w:hAnsi="宋体"/>
          <w:sz w:val="24"/>
          <w:szCs w:val="24"/>
        </w:rPr>
        <w:br/>
        <w:t xml:space="preserve">   fireEvent.click(button)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br/>
        <w:t xml:space="preserve">   # 验证状态更新</w:t>
      </w:r>
      <w:r w:rsidRPr="005C2346">
        <w:rPr>
          <w:rFonts w:ascii="宋体" w:eastAsia="宋体" w:hAnsi="宋体"/>
          <w:sz w:val="24"/>
          <w:szCs w:val="24"/>
        </w:rPr>
        <w:br/>
        <w:t xml:space="preserve">   assert result.state.clicked == True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29A9EFB0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```</w:t>
      </w:r>
    </w:p>
    <w:p w14:paraId="775CF193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br/>
        <w:t>集成测试</w:t>
      </w:r>
      <w:r w:rsidRPr="005C2346">
        <w:rPr>
          <w:rFonts w:ascii="宋体" w:eastAsia="宋体" w:hAnsi="宋体"/>
          <w:sz w:val="24"/>
          <w:szCs w:val="24"/>
        </w:rPr>
        <w:br/>
        <w:t xml:space="preserve">   ```python</w:t>
      </w:r>
      <w:r w:rsidRPr="005C2346">
        <w:rPr>
          <w:rFonts w:ascii="宋体" w:eastAsia="宋体" w:hAnsi="宋体"/>
          <w:sz w:val="24"/>
          <w:szCs w:val="24"/>
        </w:rPr>
        <w:br/>
        <w:t xml:space="preserve">   class TestApp: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@pytest.fixture</w:t>
      </w:r>
      <w:r w:rsidRPr="005C2346">
        <w:rPr>
          <w:rFonts w:ascii="宋体" w:eastAsia="宋体" w:hAnsi="宋体"/>
          <w:sz w:val="24"/>
          <w:szCs w:val="24"/>
        </w:rPr>
        <w:br/>
        <w:t xml:space="preserve">       def app(self):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return render(App)</w:t>
      </w:r>
      <w:r w:rsidRPr="005C2346">
        <w:rPr>
          <w:rFonts w:ascii="宋体" w:eastAsia="宋体" w:hAnsi="宋体"/>
          <w:sz w:val="24"/>
          <w:szCs w:val="24"/>
        </w:rPr>
        <w:br/>
        <w:t>def test_navigation(self, app):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# 测试路由导航</w:t>
      </w:r>
      <w:r w:rsidRPr="005C2346">
        <w:rPr>
          <w:rFonts w:ascii="宋体" w:eastAsia="宋体" w:hAnsi="宋体"/>
          <w:sz w:val="24"/>
          <w:szCs w:val="24"/>
        </w:rPr>
        <w:br/>
        <w:t xml:space="preserve">       link = app.getByText('About')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fireEvent.click(link)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assert app.location.pathname == '/about'</w:t>
      </w:r>
      <w:r w:rsidRPr="005C2346">
        <w:rPr>
          <w:rFonts w:ascii="宋体" w:eastAsia="宋体" w:hAnsi="宋体"/>
          <w:sz w:val="24"/>
          <w:szCs w:val="24"/>
        </w:rPr>
        <w:br/>
        <w:t>def test_data_flow(self, app):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# 测试数据流</w:t>
      </w:r>
      <w:r w:rsidRPr="005C2346">
        <w:rPr>
          <w:rFonts w:ascii="宋体" w:eastAsia="宋体" w:hAnsi="宋体"/>
          <w:sz w:val="24"/>
          <w:szCs w:val="24"/>
        </w:rPr>
        <w:br/>
        <w:t xml:space="preserve">       input = app.getByLabelText('Username')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fireEvent.change(input, 'test')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assert app.store.state.user.name == 'test'</w:t>
      </w:r>
      <w:r w:rsidRPr="005C2346">
        <w:rPr>
          <w:rFonts w:ascii="宋体" w:eastAsia="宋体" w:hAnsi="宋体"/>
          <w:sz w:val="24"/>
          <w:szCs w:val="24"/>
        </w:rPr>
        <w:br/>
        <w:t xml:space="preserve">   ```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43AC8EE9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集成测试</w:t>
      </w:r>
      <w:r w:rsidRPr="005C2346">
        <w:rPr>
          <w:rFonts w:ascii="宋体" w:eastAsia="宋体" w:hAnsi="宋体"/>
          <w:sz w:val="24"/>
          <w:szCs w:val="24"/>
        </w:rPr>
        <w:br/>
        <w:t xml:space="preserve">   ```python</w:t>
      </w:r>
      <w:r w:rsidRPr="005C2346">
        <w:rPr>
          <w:rFonts w:ascii="宋体" w:eastAsia="宋体" w:hAnsi="宋体"/>
          <w:sz w:val="24"/>
          <w:szCs w:val="24"/>
        </w:rPr>
        <w:br/>
        <w:t xml:space="preserve">   class TestApp: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@pytest.fixture</w:t>
      </w:r>
      <w:r w:rsidRPr="005C2346">
        <w:rPr>
          <w:rFonts w:ascii="宋体" w:eastAsia="宋体" w:hAnsi="宋体"/>
          <w:sz w:val="24"/>
          <w:szCs w:val="24"/>
        </w:rPr>
        <w:br/>
        <w:t xml:space="preserve">       def app(self):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return render(App)</w:t>
      </w:r>
    </w:p>
    <w:p w14:paraId="4DF359E2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lastRenderedPageBreak/>
        <w:t>def test_navigation(self, app):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# 测试路由导航</w:t>
      </w:r>
      <w:r w:rsidRPr="005C2346">
        <w:rPr>
          <w:rFonts w:ascii="宋体" w:eastAsia="宋体" w:hAnsi="宋体"/>
          <w:sz w:val="24"/>
          <w:szCs w:val="24"/>
        </w:rPr>
        <w:br/>
        <w:t xml:space="preserve">       link = app.getByText('About')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fireEvent.click(link)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assert app.location.pathname == '/about'</w:t>
      </w:r>
    </w:p>
    <w:p w14:paraId="0BCC19C2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def test_data_flow(self, app):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# 测试数据流</w:t>
      </w:r>
      <w:r w:rsidRPr="005C2346">
        <w:rPr>
          <w:rFonts w:ascii="宋体" w:eastAsia="宋体" w:hAnsi="宋体"/>
          <w:sz w:val="24"/>
          <w:szCs w:val="24"/>
        </w:rPr>
        <w:br/>
        <w:t xml:space="preserve">       input = app.getByLabelText('Username')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fireEvent.change(input, 'test')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assert app.store.state.user.name == 'test'</w:t>
      </w:r>
      <w:r w:rsidRPr="005C2346">
        <w:rPr>
          <w:rFonts w:ascii="宋体" w:eastAsia="宋体" w:hAnsi="宋体"/>
          <w:sz w:val="24"/>
          <w:szCs w:val="24"/>
        </w:rPr>
        <w:br/>
        <w:t xml:space="preserve">   ```</w:t>
      </w:r>
    </w:p>
    <w:p w14:paraId="3004D51C" w14:textId="77777777" w:rsidR="00752BFA" w:rsidRPr="005C2346" w:rsidRDefault="005F1E56">
      <w:pPr>
        <w:pStyle w:val="31"/>
        <w:rPr>
          <w:rFonts w:ascii="宋体" w:eastAsia="宋体" w:hAnsi="宋体"/>
          <w:szCs w:val="24"/>
        </w:rPr>
      </w:pPr>
      <w:r w:rsidRPr="005C2346">
        <w:rPr>
          <w:rFonts w:ascii="宋体" w:eastAsia="宋体" w:hAnsi="宋体"/>
          <w:szCs w:val="24"/>
        </w:rPr>
        <w:t>12.5 部署优化</w:t>
      </w:r>
    </w:p>
    <w:p w14:paraId="44705E66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br/>
        <w:t>构建优化</w:t>
      </w:r>
      <w:r w:rsidRPr="005C2346">
        <w:rPr>
          <w:rFonts w:ascii="宋体" w:eastAsia="宋体" w:hAnsi="宋体"/>
          <w:sz w:val="24"/>
          <w:szCs w:val="24"/>
        </w:rPr>
        <w:br/>
        <w:t>python</w:t>
      </w:r>
      <w:r w:rsidRPr="005C2346">
        <w:rPr>
          <w:rFonts w:ascii="宋体" w:eastAsia="宋体" w:hAnsi="宋体"/>
          <w:sz w:val="24"/>
          <w:szCs w:val="24"/>
        </w:rPr>
        <w:br/>
        <w:t xml:space="preserve">   # config/production.py</w:t>
      </w:r>
      <w:r w:rsidRPr="005C2346">
        <w:rPr>
          <w:rFonts w:ascii="宋体" w:eastAsia="宋体" w:hAnsi="宋体"/>
          <w:sz w:val="24"/>
          <w:szCs w:val="24"/>
        </w:rPr>
        <w:br/>
        <w:t xml:space="preserve">   PYTOWEB_CONFIG = 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'optimization': 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'minimize': True,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'split_chunks': True,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'tree_shaking': True,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'scope_hoisting': True</w:t>
      </w:r>
      <w:r w:rsidRPr="005C2346">
        <w:rPr>
          <w:rFonts w:ascii="宋体" w:eastAsia="宋体" w:hAnsi="宋体"/>
          <w:sz w:val="24"/>
          <w:szCs w:val="24"/>
        </w:rPr>
        <w:br/>
        <w:t xml:space="preserve">       },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'caching': 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'enable': True,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'max_age': 3600,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'include_hash': True</w:t>
      </w:r>
      <w:r w:rsidRPr="005C2346">
        <w:rPr>
          <w:rFonts w:ascii="宋体" w:eastAsia="宋体" w:hAnsi="宋体"/>
          <w:sz w:val="24"/>
          <w:szCs w:val="24"/>
        </w:rPr>
        <w:br/>
        <w:t xml:space="preserve">       },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'compression': 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'enable': True,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'algorithm': 'gzip'</w:t>
      </w:r>
      <w:r w:rsidRPr="005C2346">
        <w:rPr>
          <w:rFonts w:ascii="宋体" w:eastAsia="宋体" w:hAnsi="宋体"/>
          <w:sz w:val="24"/>
          <w:szCs w:val="24"/>
        </w:rPr>
        <w:br/>
        <w:t xml:space="preserve">       }</w:t>
      </w:r>
      <w:r w:rsidRPr="005C2346">
        <w:rPr>
          <w:rFonts w:ascii="宋体" w:eastAsia="宋体" w:hAnsi="宋体"/>
          <w:sz w:val="24"/>
          <w:szCs w:val="24"/>
        </w:rPr>
        <w:br/>
        <w:t xml:space="preserve">   }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25E256FB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lastRenderedPageBreak/>
        <w:t>构建优化</w:t>
      </w:r>
      <w:r w:rsidRPr="005C2346">
        <w:rPr>
          <w:rFonts w:ascii="宋体" w:eastAsia="宋体" w:hAnsi="宋体"/>
          <w:sz w:val="24"/>
          <w:szCs w:val="24"/>
        </w:rPr>
        <w:br/>
        <w:t>python</w:t>
      </w:r>
      <w:r w:rsidRPr="005C2346">
        <w:rPr>
          <w:rFonts w:ascii="宋体" w:eastAsia="宋体" w:hAnsi="宋体"/>
          <w:sz w:val="24"/>
          <w:szCs w:val="24"/>
        </w:rPr>
        <w:br/>
        <w:t xml:space="preserve">   # config/production.py</w:t>
      </w:r>
      <w:r w:rsidRPr="005C2346">
        <w:rPr>
          <w:rFonts w:ascii="宋体" w:eastAsia="宋体" w:hAnsi="宋体"/>
          <w:sz w:val="24"/>
          <w:szCs w:val="24"/>
        </w:rPr>
        <w:br/>
        <w:t xml:space="preserve">   PYTOWEB_CONFIG = 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'optimization': 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'minimize': True,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'split_chunks': True,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'tree_shaking': True,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'scope_hoisting': True</w:t>
      </w:r>
      <w:r w:rsidRPr="005C2346">
        <w:rPr>
          <w:rFonts w:ascii="宋体" w:eastAsia="宋体" w:hAnsi="宋体"/>
          <w:sz w:val="24"/>
          <w:szCs w:val="24"/>
        </w:rPr>
        <w:br/>
        <w:t xml:space="preserve">       },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'caching': 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'enable': True,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'max_age': 3600,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'include_hash': True</w:t>
      </w:r>
      <w:r w:rsidRPr="005C2346">
        <w:rPr>
          <w:rFonts w:ascii="宋体" w:eastAsia="宋体" w:hAnsi="宋体"/>
          <w:sz w:val="24"/>
          <w:szCs w:val="24"/>
        </w:rPr>
        <w:br/>
        <w:t xml:space="preserve">       },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'compression': 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'enable': True,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'algorithm': 'gzip'</w:t>
      </w:r>
      <w:r w:rsidRPr="005C2346">
        <w:rPr>
          <w:rFonts w:ascii="宋体" w:eastAsia="宋体" w:hAnsi="宋体"/>
          <w:sz w:val="24"/>
          <w:szCs w:val="24"/>
        </w:rPr>
        <w:br/>
        <w:t xml:space="preserve">       }</w:t>
      </w:r>
      <w:r w:rsidRPr="005C2346">
        <w:rPr>
          <w:rFonts w:ascii="宋体" w:eastAsia="宋体" w:hAnsi="宋体"/>
          <w:sz w:val="24"/>
          <w:szCs w:val="24"/>
        </w:rPr>
        <w:br/>
        <w:t xml:space="preserve">   }</w:t>
      </w:r>
    </w:p>
    <w:p w14:paraId="772FB28C" w14:textId="77777777" w:rsidR="00752BFA" w:rsidRPr="005C2346" w:rsidRDefault="005F1E56">
      <w:pPr>
        <w:pStyle w:val="a9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python</w:t>
      </w:r>
      <w:r w:rsidRPr="005C2346">
        <w:rPr>
          <w:rFonts w:ascii="宋体" w:eastAsia="宋体" w:hAnsi="宋体"/>
          <w:sz w:val="24"/>
          <w:szCs w:val="24"/>
        </w:rPr>
        <w:br/>
        <w:t xml:space="preserve">   # config/production.py</w:t>
      </w:r>
      <w:r w:rsidRPr="005C2346">
        <w:rPr>
          <w:rFonts w:ascii="宋体" w:eastAsia="宋体" w:hAnsi="宋体"/>
          <w:sz w:val="24"/>
          <w:szCs w:val="24"/>
        </w:rPr>
        <w:br/>
        <w:t xml:space="preserve">   PYTOWEB_CONFIG = 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'optimization': 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'minimize': True,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'split_chunks': True,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'tree_shaking': True,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'scope_hoisting': True</w:t>
      </w:r>
      <w:r w:rsidRPr="005C2346">
        <w:rPr>
          <w:rFonts w:ascii="宋体" w:eastAsia="宋体" w:hAnsi="宋体"/>
          <w:sz w:val="24"/>
          <w:szCs w:val="24"/>
        </w:rPr>
        <w:br/>
        <w:t xml:space="preserve">       },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'caching': 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'enable': True,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'max_age': 3600,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'include_hash': True</w:t>
      </w:r>
      <w:r w:rsidRPr="005C2346">
        <w:rPr>
          <w:rFonts w:ascii="宋体" w:eastAsia="宋体" w:hAnsi="宋体"/>
          <w:sz w:val="24"/>
          <w:szCs w:val="24"/>
        </w:rPr>
        <w:br/>
        <w:t xml:space="preserve">       },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'compression': {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'enable': True,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'algorithm': 'gzip'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lastRenderedPageBreak/>
        <w:t xml:space="preserve">       }</w:t>
      </w:r>
      <w:r w:rsidRPr="005C2346">
        <w:rPr>
          <w:rFonts w:ascii="宋体" w:eastAsia="宋体" w:hAnsi="宋体"/>
          <w:sz w:val="24"/>
          <w:szCs w:val="24"/>
        </w:rPr>
        <w:br/>
        <w:t xml:space="preserve">   }</w:t>
      </w:r>
    </w:p>
    <w:p w14:paraId="7BE19D1E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br/>
        <w:t>性能监控</w:t>
      </w:r>
      <w:r w:rsidRPr="005C2346">
        <w:rPr>
          <w:rFonts w:ascii="宋体" w:eastAsia="宋体" w:hAnsi="宋体"/>
          <w:sz w:val="24"/>
          <w:szCs w:val="24"/>
        </w:rPr>
        <w:br/>
        <w:t xml:space="preserve">   ```python</w:t>
      </w:r>
      <w:r w:rsidRPr="005C2346">
        <w:rPr>
          <w:rFonts w:ascii="宋体" w:eastAsia="宋体" w:hAnsi="宋体"/>
          <w:sz w:val="24"/>
          <w:szCs w:val="24"/>
        </w:rPr>
        <w:br/>
        <w:t xml:space="preserve">   from pytoweb.monitoring import Performance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19557645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性能监控</w:t>
      </w:r>
      <w:r w:rsidRPr="005C2346">
        <w:rPr>
          <w:rFonts w:ascii="宋体" w:eastAsia="宋体" w:hAnsi="宋体"/>
          <w:sz w:val="24"/>
          <w:szCs w:val="24"/>
        </w:rPr>
        <w:br/>
        <w:t xml:space="preserve">   ```python</w:t>
      </w:r>
      <w:r w:rsidRPr="005C2346">
        <w:rPr>
          <w:rFonts w:ascii="宋体" w:eastAsia="宋体" w:hAnsi="宋体"/>
          <w:sz w:val="24"/>
          <w:szCs w:val="24"/>
        </w:rPr>
        <w:br/>
        <w:t xml:space="preserve">   from pytoweb.monitoring import Performance</w:t>
      </w:r>
    </w:p>
    <w:p w14:paraId="7EA6FDF8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class MonitoredApp(App):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def init(self):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super().init()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self.performance = Performance()</w:t>
      </w:r>
    </w:p>
    <w:p w14:paraId="676A092E" w14:textId="77777777" w:rsidR="00752BFA" w:rsidRPr="005C2346" w:rsidRDefault="005F1E56">
      <w:pPr>
        <w:pStyle w:val="a9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 xml:space="preserve">   def componentDidMount(self):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# 记录关键指标</w:t>
      </w:r>
      <w:r w:rsidRPr="005C2346">
        <w:rPr>
          <w:rFonts w:ascii="宋体" w:eastAsia="宋体" w:hAnsi="宋体"/>
          <w:sz w:val="24"/>
          <w:szCs w:val="24"/>
        </w:rPr>
        <w:br/>
        <w:t xml:space="preserve">       self.performance.mark('app_mounted')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self.performance.measure(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'mount_time',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'navigation_start',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'app_mounted'</w:t>
      </w:r>
      <w:r w:rsidRPr="005C2346">
        <w:rPr>
          <w:rFonts w:ascii="宋体" w:eastAsia="宋体" w:hAnsi="宋体"/>
          <w:sz w:val="24"/>
          <w:szCs w:val="24"/>
        </w:rPr>
        <w:br/>
        <w:t xml:space="preserve">       )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br/>
        <w:t xml:space="preserve">   def componentDidUpdate(self):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# 监控重渲染性能</w:t>
      </w:r>
      <w:r w:rsidRPr="005C2346">
        <w:rPr>
          <w:rFonts w:ascii="宋体" w:eastAsia="宋体" w:hAnsi="宋体"/>
          <w:sz w:val="24"/>
          <w:szCs w:val="24"/>
        </w:rPr>
        <w:br/>
        <w:t xml:space="preserve">       self.performance.mark('update_complete')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self.performance.measure(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'update_time',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'update_start',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'update_complete'</w:t>
      </w:r>
      <w:r w:rsidRPr="005C2346">
        <w:rPr>
          <w:rFonts w:ascii="宋体" w:eastAsia="宋体" w:hAnsi="宋体"/>
          <w:sz w:val="24"/>
          <w:szCs w:val="24"/>
        </w:rPr>
        <w:br/>
        <w:t xml:space="preserve">       )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69EF0DBD" w14:textId="77777777" w:rsidR="00752BFA" w:rsidRPr="005C2346" w:rsidRDefault="005F1E56">
      <w:pPr>
        <w:pStyle w:val="a9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 xml:space="preserve">   def componentDidMount(self):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# 记录关键指标</w:t>
      </w:r>
      <w:r w:rsidRPr="005C2346">
        <w:rPr>
          <w:rFonts w:ascii="宋体" w:eastAsia="宋体" w:hAnsi="宋体"/>
          <w:sz w:val="24"/>
          <w:szCs w:val="24"/>
        </w:rPr>
        <w:br/>
        <w:t xml:space="preserve">       self.performance.mark('app_mounted')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self.performance.measure(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'mount_time',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lastRenderedPageBreak/>
        <w:t xml:space="preserve">           'navigation_start',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'app_mounted'</w:t>
      </w:r>
      <w:r w:rsidRPr="005C2346">
        <w:rPr>
          <w:rFonts w:ascii="宋体" w:eastAsia="宋体" w:hAnsi="宋体"/>
          <w:sz w:val="24"/>
          <w:szCs w:val="24"/>
        </w:rPr>
        <w:br/>
        <w:t xml:space="preserve">       )</w:t>
      </w:r>
      <w:r w:rsidRPr="005C2346">
        <w:rPr>
          <w:rFonts w:ascii="宋体" w:eastAsia="宋体" w:hAnsi="宋体"/>
          <w:sz w:val="24"/>
          <w:szCs w:val="24"/>
        </w:rPr>
        <w:br/>
      </w:r>
      <w:r w:rsidRPr="005C2346">
        <w:rPr>
          <w:rFonts w:ascii="宋体" w:eastAsia="宋体" w:hAnsi="宋体"/>
          <w:sz w:val="24"/>
          <w:szCs w:val="24"/>
        </w:rPr>
        <w:br/>
        <w:t xml:space="preserve">   def componentDidUpdate(self):</w:t>
      </w:r>
      <w:r w:rsidRPr="005C2346">
        <w:rPr>
          <w:rFonts w:ascii="宋体" w:eastAsia="宋体" w:hAnsi="宋体"/>
          <w:sz w:val="24"/>
          <w:szCs w:val="24"/>
        </w:rPr>
        <w:br/>
        <w:t xml:space="preserve">       # 监控重渲染性能</w:t>
      </w:r>
      <w:r w:rsidRPr="005C2346">
        <w:rPr>
          <w:rFonts w:ascii="宋体" w:eastAsia="宋体" w:hAnsi="宋体"/>
          <w:sz w:val="24"/>
          <w:szCs w:val="24"/>
        </w:rPr>
        <w:br/>
        <w:t xml:space="preserve">       self.performance.mark('update_complete')</w:t>
      </w:r>
      <w:r w:rsidRPr="005C2346">
        <w:rPr>
          <w:rFonts w:ascii="宋体" w:eastAsia="宋体" w:hAnsi="宋体"/>
          <w:sz w:val="24"/>
          <w:szCs w:val="24"/>
        </w:rPr>
        <w:br/>
        <w:t xml:space="preserve">       self.performance.measure(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'update_time',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'update_start',</w:t>
      </w:r>
      <w:r w:rsidRPr="005C2346">
        <w:rPr>
          <w:rFonts w:ascii="宋体" w:eastAsia="宋体" w:hAnsi="宋体"/>
          <w:sz w:val="24"/>
          <w:szCs w:val="24"/>
        </w:rPr>
        <w:br/>
        <w:t xml:space="preserve">           'update_complete'</w:t>
      </w:r>
      <w:r w:rsidRPr="005C2346">
        <w:rPr>
          <w:rFonts w:ascii="宋体" w:eastAsia="宋体" w:hAnsi="宋体"/>
          <w:sz w:val="24"/>
          <w:szCs w:val="24"/>
        </w:rPr>
        <w:br/>
        <w:t xml:space="preserve">       )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12EEF84F" w14:textId="77777777" w:rsidR="00752BFA" w:rsidRPr="005C2346" w:rsidRDefault="005F1E56">
      <w:pPr>
        <w:rPr>
          <w:rFonts w:ascii="宋体" w:eastAsia="宋体" w:hAnsi="宋体"/>
          <w:sz w:val="24"/>
          <w:szCs w:val="24"/>
          <w:lang w:eastAsia="zh-CN"/>
        </w:rPr>
      </w:pPr>
      <w:r w:rsidRPr="005C2346">
        <w:rPr>
          <w:rFonts w:ascii="宋体" w:eastAsia="宋体" w:hAnsi="宋体"/>
          <w:sz w:val="24"/>
          <w:szCs w:val="24"/>
          <w:lang w:eastAsia="zh-CN"/>
        </w:rPr>
        <w:t>```</w:t>
      </w:r>
    </w:p>
    <w:p w14:paraId="74B8B0B5" w14:textId="77777777" w:rsidR="00752BFA" w:rsidRPr="005C2346" w:rsidRDefault="005F1E56">
      <w:pPr>
        <w:pStyle w:val="21"/>
        <w:rPr>
          <w:rFonts w:ascii="宋体" w:eastAsia="宋体" w:hAnsi="宋体"/>
          <w:sz w:val="24"/>
          <w:szCs w:val="24"/>
          <w:lang w:eastAsia="zh-CN"/>
        </w:rPr>
      </w:pPr>
      <w:r w:rsidRPr="005C2346">
        <w:rPr>
          <w:rFonts w:ascii="宋体" w:eastAsia="宋体" w:hAnsi="宋体"/>
          <w:sz w:val="24"/>
          <w:szCs w:val="24"/>
          <w:lang w:eastAsia="zh-CN"/>
        </w:rPr>
        <w:t>13. 总结</w:t>
      </w:r>
    </w:p>
    <w:p w14:paraId="6C6010EE" w14:textId="77777777" w:rsidR="00752BFA" w:rsidRPr="005C2346" w:rsidRDefault="005F1E56">
      <w:pPr>
        <w:rPr>
          <w:rFonts w:ascii="宋体" w:eastAsia="宋体" w:hAnsi="宋体"/>
          <w:sz w:val="24"/>
          <w:szCs w:val="24"/>
          <w:lang w:eastAsia="zh-CN"/>
        </w:rPr>
      </w:pPr>
      <w:r w:rsidRPr="005C2346">
        <w:rPr>
          <w:rFonts w:ascii="宋体" w:eastAsia="宋体" w:hAnsi="宋体"/>
          <w:sz w:val="24"/>
          <w:szCs w:val="24"/>
          <w:lang w:eastAsia="zh-CN"/>
        </w:rPr>
        <w:t>PytoWeb 框架提供了一套完整的现代化 Web 应用开发解决方案，主要特点包括：</w:t>
      </w:r>
    </w:p>
    <w:p w14:paraId="3C7659FF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开发效率</w:t>
      </w:r>
    </w:p>
    <w:p w14:paraId="236755E5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  <w:lang w:eastAsia="zh-CN"/>
        </w:rPr>
      </w:pPr>
      <w:r w:rsidRPr="005C2346">
        <w:rPr>
          <w:rFonts w:ascii="宋体" w:eastAsia="宋体" w:hAnsi="宋体"/>
          <w:sz w:val="24"/>
          <w:szCs w:val="24"/>
          <w:lang w:eastAsia="zh-CN"/>
        </w:rPr>
        <w:t>纯 Python 开发体验</w:t>
      </w:r>
    </w:p>
    <w:p w14:paraId="4E56E5E4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完整的组件化支持</w:t>
      </w:r>
    </w:p>
    <w:p w14:paraId="76BE4267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  <w:lang w:eastAsia="zh-CN"/>
        </w:rPr>
      </w:pPr>
      <w:r w:rsidRPr="005C2346">
        <w:rPr>
          <w:rFonts w:ascii="宋体" w:eastAsia="宋体" w:hAnsi="宋体"/>
          <w:sz w:val="24"/>
          <w:szCs w:val="24"/>
          <w:lang w:eastAsia="zh-CN"/>
        </w:rPr>
        <w:br/>
        <w:t>强大的工具链和开发体验</w:t>
      </w:r>
      <w:r w:rsidRPr="005C2346">
        <w:rPr>
          <w:rFonts w:ascii="宋体" w:eastAsia="宋体" w:hAnsi="宋体"/>
          <w:sz w:val="24"/>
          <w:szCs w:val="24"/>
          <w:lang w:eastAsia="zh-CN"/>
        </w:rPr>
        <w:br/>
      </w:r>
    </w:p>
    <w:p w14:paraId="7C065CCE" w14:textId="77777777" w:rsidR="00752BFA" w:rsidRPr="005C2346" w:rsidRDefault="005F1E56">
      <w:pPr>
        <w:rPr>
          <w:rFonts w:ascii="宋体" w:eastAsia="宋体" w:hAnsi="宋体"/>
          <w:sz w:val="24"/>
          <w:szCs w:val="24"/>
          <w:lang w:eastAsia="zh-CN"/>
        </w:rPr>
      </w:pPr>
      <w:r w:rsidRPr="005C2346">
        <w:rPr>
          <w:rFonts w:ascii="宋体" w:eastAsia="宋体" w:hAnsi="宋体"/>
          <w:sz w:val="24"/>
          <w:szCs w:val="24"/>
          <w:lang w:eastAsia="zh-CN"/>
        </w:rPr>
        <w:t>强大的工具链和开发体验</w:t>
      </w:r>
    </w:p>
    <w:p w14:paraId="1B23408D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  <w:lang w:eastAsia="zh-CN"/>
        </w:rPr>
        <w:br/>
      </w:r>
      <w:r w:rsidRPr="005C2346">
        <w:rPr>
          <w:rFonts w:ascii="宋体" w:eastAsia="宋体" w:hAnsi="宋体"/>
          <w:sz w:val="24"/>
          <w:szCs w:val="24"/>
        </w:rPr>
        <w:t>性能表现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3270227D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性能表现</w:t>
      </w:r>
    </w:p>
    <w:p w14:paraId="12E7D0E8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高效的虚拟 DOM 实现</w:t>
      </w:r>
    </w:p>
    <w:p w14:paraId="6246104C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智能的批量更新策略</w:t>
      </w:r>
    </w:p>
    <w:p w14:paraId="34EC2068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br/>
        <w:t>完善的缓存机制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61A405BA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完善的缓存机制</w:t>
      </w:r>
    </w:p>
    <w:p w14:paraId="6C7CA981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lastRenderedPageBreak/>
        <w:br/>
        <w:t>可维护性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057F9A26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可维护性</w:t>
      </w:r>
    </w:p>
    <w:p w14:paraId="0B496705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清晰的项目结构</w:t>
      </w:r>
    </w:p>
    <w:p w14:paraId="1A01DBAC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统一的代码风格</w:t>
      </w:r>
    </w:p>
    <w:p w14:paraId="54551972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br/>
        <w:t>完整的测试支持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5FBDFA96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完整的测试支持</w:t>
      </w:r>
    </w:p>
    <w:p w14:paraId="164333F9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br/>
        <w:t>扩展性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2B2D8504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扩展性</w:t>
      </w:r>
    </w:p>
    <w:p w14:paraId="0C54AEB7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插件化架构</w:t>
      </w:r>
    </w:p>
    <w:p w14:paraId="27BF682A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丰富的 API</w:t>
      </w:r>
    </w:p>
    <w:p w14:paraId="750BEA3F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灵活的定制能力</w:t>
      </w:r>
    </w:p>
    <w:p w14:paraId="65266EAB" w14:textId="77777777" w:rsidR="00752BFA" w:rsidRPr="005C2346" w:rsidRDefault="005F1E56">
      <w:pPr>
        <w:pStyle w:val="31"/>
        <w:rPr>
          <w:rFonts w:ascii="宋体" w:eastAsia="宋体" w:hAnsi="宋体"/>
          <w:szCs w:val="24"/>
        </w:rPr>
      </w:pPr>
      <w:r w:rsidRPr="005C2346">
        <w:rPr>
          <w:rFonts w:ascii="宋体" w:eastAsia="宋体" w:hAnsi="宋体"/>
          <w:szCs w:val="24"/>
        </w:rPr>
        <w:t>13.1 版本规划</w:t>
      </w:r>
    </w:p>
    <w:p w14:paraId="0E7072A9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近期计划</w:t>
      </w:r>
    </w:p>
    <w:p w14:paraId="0AEB7D63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性能优化增强</w:t>
      </w:r>
    </w:p>
    <w:p w14:paraId="0735F717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开发工具改进</w:t>
      </w:r>
    </w:p>
    <w:p w14:paraId="3C54E2B4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br/>
        <w:t>文档系统升级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1F89F9D2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文档系统升级</w:t>
      </w:r>
    </w:p>
    <w:p w14:paraId="0B41AC62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br/>
        <w:t>长期目标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717EDCD4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长期目标</w:t>
      </w:r>
    </w:p>
    <w:p w14:paraId="2AEA97D2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生态系统建设</w:t>
      </w:r>
    </w:p>
    <w:p w14:paraId="04CF0EDC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lastRenderedPageBreak/>
        <w:t>企业级特性</w:t>
      </w:r>
    </w:p>
    <w:p w14:paraId="1679D0E9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云原生支持</w:t>
      </w:r>
    </w:p>
    <w:p w14:paraId="5A503CF4" w14:textId="77777777" w:rsidR="00752BFA" w:rsidRPr="005C2346" w:rsidRDefault="005F1E56">
      <w:pPr>
        <w:pStyle w:val="31"/>
        <w:rPr>
          <w:rFonts w:ascii="宋体" w:eastAsia="宋体" w:hAnsi="宋体"/>
          <w:szCs w:val="24"/>
        </w:rPr>
      </w:pPr>
      <w:r w:rsidRPr="005C2346">
        <w:rPr>
          <w:rFonts w:ascii="宋体" w:eastAsia="宋体" w:hAnsi="宋体"/>
          <w:szCs w:val="24"/>
        </w:rPr>
        <w:t>13.2 参与贡献</w:t>
      </w:r>
    </w:p>
    <w:p w14:paraId="533F5354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贡献方式</w:t>
      </w:r>
    </w:p>
    <w:p w14:paraId="3F6C8C91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提交 Issue</w:t>
      </w:r>
    </w:p>
    <w:p w14:paraId="4259625B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贡献代码</w:t>
      </w:r>
    </w:p>
    <w:p w14:paraId="7A1F0210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完善文档</w:t>
      </w:r>
    </w:p>
    <w:p w14:paraId="129F2B2F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br/>
        <w:t>分享经验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7F4857DA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分享经验</w:t>
      </w:r>
    </w:p>
    <w:p w14:paraId="155F45BA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br/>
        <w:t>开发指南</w:t>
      </w:r>
      <w:r w:rsidRPr="005C2346">
        <w:rPr>
          <w:rFonts w:ascii="宋体" w:eastAsia="宋体" w:hAnsi="宋体"/>
          <w:sz w:val="24"/>
          <w:szCs w:val="24"/>
        </w:rPr>
        <w:br/>
      </w:r>
    </w:p>
    <w:p w14:paraId="0302AA0B" w14:textId="77777777" w:rsidR="00752BFA" w:rsidRPr="005C2346" w:rsidRDefault="005F1E56">
      <w:pPr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开发指南</w:t>
      </w:r>
    </w:p>
    <w:p w14:paraId="184227B0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遵循代码规范</w:t>
      </w:r>
    </w:p>
    <w:p w14:paraId="3CF94D8D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编写测试用例</w:t>
      </w:r>
    </w:p>
    <w:p w14:paraId="4320F70F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更新文档</w:t>
      </w:r>
    </w:p>
    <w:p w14:paraId="62B2D64F" w14:textId="77777777" w:rsidR="00752BFA" w:rsidRPr="005C2346" w:rsidRDefault="005F1E56">
      <w:pPr>
        <w:pStyle w:val="a"/>
        <w:rPr>
          <w:rFonts w:ascii="宋体" w:eastAsia="宋体" w:hAnsi="宋体"/>
          <w:sz w:val="24"/>
          <w:szCs w:val="24"/>
        </w:rPr>
      </w:pPr>
      <w:r w:rsidRPr="005C2346">
        <w:rPr>
          <w:rFonts w:ascii="宋体" w:eastAsia="宋体" w:hAnsi="宋体"/>
          <w:sz w:val="24"/>
          <w:szCs w:val="24"/>
        </w:rPr>
        <w:t>参与讨论</w:t>
      </w:r>
    </w:p>
    <w:sectPr w:rsidR="00752BFA" w:rsidRPr="005C2346" w:rsidSect="0003461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CD3AC" w14:textId="77777777" w:rsidR="005F1E56" w:rsidRDefault="005F1E56" w:rsidP="005C2346">
      <w:pPr>
        <w:spacing w:after="0" w:line="240" w:lineRule="auto"/>
      </w:pPr>
      <w:r>
        <w:separator/>
      </w:r>
    </w:p>
  </w:endnote>
  <w:endnote w:type="continuationSeparator" w:id="0">
    <w:p w14:paraId="27DA2388" w14:textId="77777777" w:rsidR="005F1E56" w:rsidRDefault="005F1E56" w:rsidP="005C2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E37E2" w14:textId="77777777" w:rsidR="005C2346" w:rsidRDefault="005C2346">
    <w:pPr>
      <w:pStyle w:val="a7"/>
      <w:jc w:val="center"/>
      <w:rPr>
        <w:color w:val="4F81BD" w:themeColor="accent1"/>
      </w:rPr>
    </w:pPr>
    <w:r>
      <w:rPr>
        <w:color w:val="4F81BD" w:themeColor="accent1"/>
        <w:lang w:val="zh-CN" w:eastAsia="zh-CN"/>
      </w:rPr>
      <w:t xml:space="preserve">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PAGE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  <w:lang w:val="zh-CN" w:eastAsia="zh-CN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  <w:lang w:val="zh-CN" w:eastAsia="zh-CN"/>
      </w:rPr>
      <w:t xml:space="preserve"> /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NUMPAGES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  <w:lang w:val="zh-CN" w:eastAsia="zh-CN"/>
      </w:rPr>
      <w:t>2</w:t>
    </w:r>
    <w:r>
      <w:rPr>
        <w:color w:val="4F81BD" w:themeColor="accent1"/>
      </w:rPr>
      <w:fldChar w:fldCharType="end"/>
    </w:r>
  </w:p>
  <w:p w14:paraId="4889D717" w14:textId="77777777" w:rsidR="005C2346" w:rsidRDefault="005C234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6B1EA" w14:textId="77777777" w:rsidR="005F1E56" w:rsidRDefault="005F1E56" w:rsidP="005C2346">
      <w:pPr>
        <w:spacing w:after="0" w:line="240" w:lineRule="auto"/>
      </w:pPr>
      <w:r>
        <w:separator/>
      </w:r>
    </w:p>
  </w:footnote>
  <w:footnote w:type="continuationSeparator" w:id="0">
    <w:p w14:paraId="563D6EA4" w14:textId="77777777" w:rsidR="005F1E56" w:rsidRDefault="005F1E56" w:rsidP="005C23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2346"/>
    <w:rsid w:val="005F1E56"/>
    <w:rsid w:val="00752BFA"/>
    <w:rsid w:val="00AA1D8D"/>
    <w:rsid w:val="00B47730"/>
    <w:rsid w:val="00BA70E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9B0806"/>
  <w14:defaultImageDpi w14:val="300"/>
  <w15:docId w15:val="{200B7FA5-E47A-4FE3-936F-CA797E735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48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7985</Words>
  <Characters>45521</Characters>
  <Application>Microsoft Office Word</Application>
  <DocSecurity>0</DocSecurity>
  <Lines>379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53400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会建 覃</cp:lastModifiedBy>
  <cp:revision>3</cp:revision>
  <cp:lastPrinted>2024-11-28T13:51:00Z</cp:lastPrinted>
  <dcterms:created xsi:type="dcterms:W3CDTF">2013-12-23T23:15:00Z</dcterms:created>
  <dcterms:modified xsi:type="dcterms:W3CDTF">2024-11-28T13:51:00Z</dcterms:modified>
  <cp:category/>
</cp:coreProperties>
</file>