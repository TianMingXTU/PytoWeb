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947" w14:textId="77777777" w:rsidR="001315C1" w:rsidRPr="006A3118" w:rsidRDefault="00AC6FB9">
      <w:pPr>
        <w:pStyle w:val="1"/>
        <w:rPr>
          <w:sz w:val="24"/>
          <w:szCs w:val="24"/>
        </w:rPr>
      </w:pPr>
      <w:r w:rsidRPr="006A3118">
        <w:rPr>
          <w:sz w:val="24"/>
          <w:szCs w:val="24"/>
        </w:rPr>
        <w:t>PytoWeb Framework Source Code</w:t>
      </w:r>
    </w:p>
    <w:p w14:paraId="60998FDC" w14:textId="77777777" w:rsidR="001315C1" w:rsidRPr="006A3118" w:rsidRDefault="00AC6FB9">
      <w:pPr>
        <w:rPr>
          <w:sz w:val="24"/>
          <w:szCs w:val="24"/>
        </w:rPr>
      </w:pPr>
      <w:r w:rsidRPr="006A3118">
        <w:rPr>
          <w:sz w:val="24"/>
          <w:szCs w:val="24"/>
        </w:rPr>
        <w:t>This document contains the source code of the PytoWeb Framework.</w:t>
      </w:r>
    </w:p>
    <w:p w14:paraId="7E30C74E" w14:textId="77777777" w:rsidR="001315C1" w:rsidRPr="006A3118" w:rsidRDefault="001315C1">
      <w:pPr>
        <w:rPr>
          <w:sz w:val="24"/>
          <w:szCs w:val="24"/>
        </w:rPr>
      </w:pPr>
    </w:p>
    <w:p w14:paraId="305AFA1E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__init__.py</w:t>
      </w:r>
    </w:p>
    <w:p w14:paraId="2D3A1143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PytoWeb - Create web interfaces using pure Python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This module provides a comprehensive framework for building web interfaces using pure Python.</w:t>
      </w:r>
      <w:r w:rsidRPr="006A3118">
        <w:rPr>
          <w:rFonts w:ascii="Consolas" w:hAnsi="Consolas"/>
          <w:sz w:val="24"/>
          <w:szCs w:val="24"/>
        </w:rPr>
        <w:br/>
        <w:t>Version: 0.1.0</w:t>
      </w:r>
      <w:r w:rsidRPr="006A3118">
        <w:rPr>
          <w:rFonts w:ascii="Consolas" w:hAnsi="Consolas"/>
          <w:sz w:val="24"/>
          <w:szCs w:val="24"/>
        </w:rPr>
        <w:br/>
        <w:t>Author: PytoWeb Team</w:t>
      </w:r>
      <w:r w:rsidRPr="006A3118">
        <w:rPr>
          <w:rFonts w:ascii="Consolas" w:hAnsi="Consolas"/>
          <w:sz w:val="24"/>
          <w:szCs w:val="24"/>
        </w:rPr>
        <w:br/>
        <w:t>License: MIT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.app import App</w:t>
      </w:r>
      <w:r w:rsidRPr="006A3118">
        <w:rPr>
          <w:rFonts w:ascii="Consolas" w:hAnsi="Consolas"/>
          <w:sz w:val="24"/>
          <w:szCs w:val="24"/>
        </w:rPr>
        <w:br/>
        <w:t>from .router import Router</w:t>
      </w:r>
      <w:r w:rsidRPr="006A3118">
        <w:rPr>
          <w:rFonts w:ascii="Consolas" w:hAnsi="Consolas"/>
          <w:sz w:val="24"/>
          <w:szCs w:val="24"/>
        </w:rPr>
        <w:br/>
        <w:t>from .server import Server</w:t>
      </w:r>
      <w:r w:rsidRPr="006A3118">
        <w:rPr>
          <w:rFonts w:ascii="Consolas" w:hAnsi="Consolas"/>
          <w:sz w:val="24"/>
          <w:szCs w:val="24"/>
        </w:rPr>
        <w:br/>
        <w:t>from .components import Component, Button, Container, Text, Link, Image</w:t>
      </w:r>
      <w:r w:rsidRPr="006A3118">
        <w:rPr>
          <w:rFonts w:ascii="Consolas" w:hAnsi="Consolas"/>
          <w:sz w:val="24"/>
          <w:szCs w:val="24"/>
        </w:rPr>
        <w:br/>
        <w:t>from .layouts import Grid, Flex</w:t>
      </w:r>
      <w:r w:rsidRPr="006A3118">
        <w:rPr>
          <w:rFonts w:ascii="Consolas" w:hAnsi="Consolas"/>
          <w:sz w:val="24"/>
          <w:szCs w:val="24"/>
        </w:rPr>
        <w:br/>
        <w:t>from .themes import Theme</w:t>
      </w:r>
      <w:r w:rsidRPr="006A3118">
        <w:rPr>
          <w:rFonts w:ascii="Consolas" w:hAnsi="Consolas"/>
          <w:sz w:val="24"/>
          <w:szCs w:val="24"/>
        </w:rPr>
        <w:br/>
        <w:t>from .animations import (</w:t>
      </w:r>
      <w:r w:rsidRPr="006A3118">
        <w:rPr>
          <w:rFonts w:ascii="Consolas" w:hAnsi="Consolas"/>
          <w:sz w:val="24"/>
          <w:szCs w:val="24"/>
        </w:rPr>
        <w:br/>
        <w:t xml:space="preserve">    Animation,</w:t>
      </w:r>
      <w:r w:rsidRPr="006A3118">
        <w:rPr>
          <w:rFonts w:ascii="Consolas" w:hAnsi="Consolas"/>
          <w:sz w:val="24"/>
          <w:szCs w:val="24"/>
        </w:rPr>
        <w:br/>
        <w:t xml:space="preserve">    AnimationManager,</w:t>
      </w:r>
      <w:r w:rsidRPr="006A3118">
        <w:rPr>
          <w:rFonts w:ascii="Consolas" w:hAnsi="Consolas"/>
          <w:sz w:val="24"/>
          <w:szCs w:val="24"/>
        </w:rPr>
        <w:br/>
        <w:t xml:space="preserve">    FADE_IN,</w:t>
      </w:r>
      <w:r w:rsidRPr="006A3118">
        <w:rPr>
          <w:rFonts w:ascii="Consolas" w:hAnsi="Consolas"/>
          <w:sz w:val="24"/>
          <w:szCs w:val="24"/>
        </w:rPr>
        <w:br/>
        <w:t xml:space="preserve">    FADE_OUT,</w:t>
      </w:r>
      <w:r w:rsidRPr="006A3118">
        <w:rPr>
          <w:rFonts w:ascii="Consolas" w:hAnsi="Consolas"/>
          <w:sz w:val="24"/>
          <w:szCs w:val="24"/>
        </w:rPr>
        <w:br/>
        <w:t xml:space="preserve">    SLIDE_IN,</w:t>
      </w:r>
      <w:r w:rsidRPr="006A3118">
        <w:rPr>
          <w:rFonts w:ascii="Consolas" w:hAnsi="Consolas"/>
          <w:sz w:val="24"/>
          <w:szCs w:val="24"/>
        </w:rPr>
        <w:br/>
        <w:t xml:space="preserve">    SLIDE_OUT,</w:t>
      </w:r>
      <w:r w:rsidRPr="006A3118">
        <w:rPr>
          <w:rFonts w:ascii="Consolas" w:hAnsi="Consolas"/>
          <w:sz w:val="24"/>
          <w:szCs w:val="24"/>
        </w:rPr>
        <w:br/>
        <w:t xml:space="preserve">    SLIDE_UP,</w:t>
      </w:r>
      <w:r w:rsidRPr="006A3118">
        <w:rPr>
          <w:rFonts w:ascii="Consolas" w:hAnsi="Consolas"/>
          <w:sz w:val="24"/>
          <w:szCs w:val="24"/>
        </w:rPr>
        <w:br/>
        <w:t xml:space="preserve">    SLIDE_DOWN,</w:t>
      </w:r>
      <w:r w:rsidRPr="006A3118">
        <w:rPr>
          <w:rFonts w:ascii="Consolas" w:hAnsi="Consolas"/>
          <w:sz w:val="24"/>
          <w:szCs w:val="24"/>
        </w:rPr>
        <w:br/>
        <w:t xml:space="preserve">    ROTATE,</w:t>
      </w:r>
      <w:r w:rsidRPr="006A3118">
        <w:rPr>
          <w:rFonts w:ascii="Consolas" w:hAnsi="Consolas"/>
          <w:sz w:val="24"/>
          <w:szCs w:val="24"/>
        </w:rPr>
        <w:br/>
        <w:t xml:space="preserve">    SCALE,</w:t>
      </w:r>
      <w:r w:rsidRPr="006A3118">
        <w:rPr>
          <w:rFonts w:ascii="Consolas" w:hAnsi="Consolas"/>
          <w:sz w:val="24"/>
          <w:szCs w:val="24"/>
        </w:rPr>
        <w:br/>
        <w:t xml:space="preserve">    BOUNCE,</w:t>
      </w:r>
      <w:r w:rsidRPr="006A3118">
        <w:rPr>
          <w:rFonts w:ascii="Consolas" w:hAnsi="Consolas"/>
          <w:sz w:val="24"/>
          <w:szCs w:val="24"/>
        </w:rPr>
        <w:br/>
        <w:t xml:space="preserve">    SHAKE,</w:t>
      </w:r>
      <w:r w:rsidRPr="006A3118">
        <w:rPr>
          <w:rFonts w:ascii="Consolas" w:hAnsi="Consolas"/>
          <w:sz w:val="24"/>
          <w:szCs w:val="24"/>
        </w:rPr>
        <w:br/>
        <w:t xml:space="preserve">    PULSE,</w:t>
      </w:r>
      <w:r w:rsidRPr="006A3118">
        <w:rPr>
          <w:rFonts w:ascii="Consolas" w:hAnsi="Consolas"/>
          <w:sz w:val="24"/>
          <w:szCs w:val="24"/>
        </w:rPr>
        <w:br/>
        <w:t xml:space="preserve">    ELASTIC_IN,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ELASTIC_OUT,</w:t>
      </w:r>
      <w:r w:rsidRPr="006A3118">
        <w:rPr>
          <w:rFonts w:ascii="Consolas" w:hAnsi="Consolas"/>
          <w:sz w:val="24"/>
          <w:szCs w:val="24"/>
        </w:rPr>
        <w:br/>
        <w:t xml:space="preserve">    SWING,</w:t>
      </w:r>
      <w:r w:rsidRPr="006A3118">
        <w:rPr>
          <w:rFonts w:ascii="Consolas" w:hAnsi="Consolas"/>
          <w:sz w:val="24"/>
          <w:szCs w:val="24"/>
        </w:rPr>
        <w:br/>
        <w:t xml:space="preserve">    WOBBLE,</w:t>
      </w:r>
      <w:r w:rsidRPr="006A3118">
        <w:rPr>
          <w:rFonts w:ascii="Consolas" w:hAnsi="Consolas"/>
          <w:sz w:val="24"/>
          <w:szCs w:val="24"/>
        </w:rPr>
        <w:br/>
        <w:t xml:space="preserve">    ZOOM_IN,</w:t>
      </w:r>
      <w:r w:rsidRPr="006A3118">
        <w:rPr>
          <w:rFonts w:ascii="Consolas" w:hAnsi="Consolas"/>
          <w:sz w:val="24"/>
          <w:szCs w:val="24"/>
        </w:rPr>
        <w:br/>
        <w:t xml:space="preserve">    ZOOM_OUT</w:t>
      </w:r>
      <w:r w:rsidRPr="006A3118">
        <w:rPr>
          <w:rFonts w:ascii="Consolas" w:hAnsi="Consolas"/>
          <w:sz w:val="24"/>
          <w:szCs w:val="24"/>
        </w:rPr>
        <w:br/>
        <w:t>)</w:t>
      </w:r>
      <w:r w:rsidRPr="006A3118">
        <w:rPr>
          <w:rFonts w:ascii="Consolas" w:hAnsi="Consolas"/>
          <w:sz w:val="24"/>
          <w:szCs w:val="24"/>
        </w:rPr>
        <w:br/>
        <w:t>from .events import EventBridge, EventDelegate</w:t>
      </w:r>
      <w:r w:rsidRPr="006A3118">
        <w:rPr>
          <w:rFonts w:ascii="Consolas" w:hAnsi="Consolas"/>
          <w:sz w:val="24"/>
          <w:szCs w:val="24"/>
        </w:rPr>
        <w:br/>
        <w:t>from .vdom import VDOMRenderer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__version__ = "0.1.0"</w:t>
      </w:r>
      <w:r w:rsidRPr="006A3118">
        <w:rPr>
          <w:rFonts w:ascii="Consolas" w:hAnsi="Consolas"/>
          <w:sz w:val="24"/>
          <w:szCs w:val="24"/>
        </w:rPr>
        <w:br/>
        <w:t>__author__ = "PytoWeb Team"</w:t>
      </w:r>
      <w:r w:rsidRPr="006A3118">
        <w:rPr>
          <w:rFonts w:ascii="Consolas" w:hAnsi="Consolas"/>
          <w:sz w:val="24"/>
          <w:szCs w:val="24"/>
        </w:rPr>
        <w:br/>
        <w:t>__license__ = "MIT"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__all__ = [</w:t>
      </w:r>
      <w:r w:rsidRPr="006A3118">
        <w:rPr>
          <w:rFonts w:ascii="Consolas" w:hAnsi="Consolas"/>
          <w:sz w:val="24"/>
          <w:szCs w:val="24"/>
        </w:rPr>
        <w:br/>
        <w:t xml:space="preserve">    # Core</w:t>
      </w:r>
      <w:r w:rsidRPr="006A3118">
        <w:rPr>
          <w:rFonts w:ascii="Consolas" w:hAnsi="Consolas"/>
          <w:sz w:val="24"/>
          <w:szCs w:val="24"/>
        </w:rPr>
        <w:br/>
        <w:t xml:space="preserve">    'App',</w:t>
      </w:r>
      <w:r w:rsidRPr="006A3118">
        <w:rPr>
          <w:rFonts w:ascii="Consolas" w:hAnsi="Consolas"/>
          <w:sz w:val="24"/>
          <w:szCs w:val="24"/>
        </w:rPr>
        <w:br/>
        <w:t xml:space="preserve">    'Router',</w:t>
      </w:r>
      <w:r w:rsidRPr="006A3118">
        <w:rPr>
          <w:rFonts w:ascii="Consolas" w:hAnsi="Consolas"/>
          <w:sz w:val="24"/>
          <w:szCs w:val="24"/>
        </w:rPr>
        <w:br/>
        <w:t xml:space="preserve">    'Server',</w:t>
      </w:r>
      <w:r w:rsidRPr="006A3118">
        <w:rPr>
          <w:rFonts w:ascii="Consolas" w:hAnsi="Consolas"/>
          <w:sz w:val="24"/>
          <w:szCs w:val="24"/>
        </w:rPr>
        <w:br/>
        <w:t xml:space="preserve">    'VDOMRenderer',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# Components</w:t>
      </w:r>
      <w:r w:rsidRPr="006A3118">
        <w:rPr>
          <w:rFonts w:ascii="Consolas" w:hAnsi="Consolas"/>
          <w:sz w:val="24"/>
          <w:szCs w:val="24"/>
        </w:rPr>
        <w:br/>
        <w:t xml:space="preserve">    'Component',</w:t>
      </w:r>
      <w:r w:rsidRPr="006A3118">
        <w:rPr>
          <w:rFonts w:ascii="Consolas" w:hAnsi="Consolas"/>
          <w:sz w:val="24"/>
          <w:szCs w:val="24"/>
        </w:rPr>
        <w:br/>
        <w:t xml:space="preserve">    'Button',</w:t>
      </w:r>
      <w:r w:rsidRPr="006A3118">
        <w:rPr>
          <w:rFonts w:ascii="Consolas" w:hAnsi="Consolas"/>
          <w:sz w:val="24"/>
          <w:szCs w:val="24"/>
        </w:rPr>
        <w:br/>
        <w:t xml:space="preserve">    'Container',</w:t>
      </w:r>
      <w:r w:rsidRPr="006A3118">
        <w:rPr>
          <w:rFonts w:ascii="Consolas" w:hAnsi="Consolas"/>
          <w:sz w:val="24"/>
          <w:szCs w:val="24"/>
        </w:rPr>
        <w:br/>
        <w:t xml:space="preserve">    'Text',</w:t>
      </w:r>
      <w:r w:rsidRPr="006A3118">
        <w:rPr>
          <w:rFonts w:ascii="Consolas" w:hAnsi="Consolas"/>
          <w:sz w:val="24"/>
          <w:szCs w:val="24"/>
        </w:rPr>
        <w:br/>
        <w:t xml:space="preserve">    'Link',</w:t>
      </w:r>
      <w:r w:rsidRPr="006A3118">
        <w:rPr>
          <w:rFonts w:ascii="Consolas" w:hAnsi="Consolas"/>
          <w:sz w:val="24"/>
          <w:szCs w:val="24"/>
        </w:rPr>
        <w:br/>
        <w:t xml:space="preserve">    'Image',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# Layouts</w:t>
      </w:r>
      <w:r w:rsidRPr="006A3118">
        <w:rPr>
          <w:rFonts w:ascii="Consolas" w:hAnsi="Consolas"/>
          <w:sz w:val="24"/>
          <w:szCs w:val="24"/>
        </w:rPr>
        <w:br/>
        <w:t xml:space="preserve">    'Grid',</w:t>
      </w:r>
      <w:r w:rsidRPr="006A3118">
        <w:rPr>
          <w:rFonts w:ascii="Consolas" w:hAnsi="Consolas"/>
          <w:sz w:val="24"/>
          <w:szCs w:val="24"/>
        </w:rPr>
        <w:br/>
        <w:t xml:space="preserve">    'Flex',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# Themes</w:t>
      </w:r>
      <w:r w:rsidRPr="006A3118">
        <w:rPr>
          <w:rFonts w:ascii="Consolas" w:hAnsi="Consolas"/>
          <w:sz w:val="24"/>
          <w:szCs w:val="24"/>
        </w:rPr>
        <w:br/>
        <w:t xml:space="preserve">    'Theme',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# Animations</w:t>
      </w:r>
      <w:r w:rsidRPr="006A3118">
        <w:rPr>
          <w:rFonts w:ascii="Consolas" w:hAnsi="Consolas"/>
          <w:sz w:val="24"/>
          <w:szCs w:val="24"/>
        </w:rPr>
        <w:br/>
        <w:t xml:space="preserve">    'Animation',</w:t>
      </w:r>
      <w:r w:rsidRPr="006A3118">
        <w:rPr>
          <w:rFonts w:ascii="Consolas" w:hAnsi="Consolas"/>
          <w:sz w:val="24"/>
          <w:szCs w:val="24"/>
        </w:rPr>
        <w:br/>
        <w:t xml:space="preserve">    'AnimationManager',</w:t>
      </w:r>
      <w:r w:rsidRPr="006A3118">
        <w:rPr>
          <w:rFonts w:ascii="Consolas" w:hAnsi="Consolas"/>
          <w:sz w:val="24"/>
          <w:szCs w:val="24"/>
        </w:rPr>
        <w:br/>
        <w:t xml:space="preserve">    'FADE_IN',</w:t>
      </w:r>
      <w:r w:rsidRPr="006A3118">
        <w:rPr>
          <w:rFonts w:ascii="Consolas" w:hAnsi="Consolas"/>
          <w:sz w:val="24"/>
          <w:szCs w:val="24"/>
        </w:rPr>
        <w:br/>
        <w:t xml:space="preserve">    'FADE_OUT',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'SLIDE_IN',</w:t>
      </w:r>
      <w:r w:rsidRPr="006A3118">
        <w:rPr>
          <w:rFonts w:ascii="Consolas" w:hAnsi="Consolas"/>
          <w:sz w:val="24"/>
          <w:szCs w:val="24"/>
        </w:rPr>
        <w:br/>
        <w:t xml:space="preserve">    'SLIDE_OUT',</w:t>
      </w:r>
      <w:r w:rsidRPr="006A3118">
        <w:rPr>
          <w:rFonts w:ascii="Consolas" w:hAnsi="Consolas"/>
          <w:sz w:val="24"/>
          <w:szCs w:val="24"/>
        </w:rPr>
        <w:br/>
        <w:t xml:space="preserve">    'SLIDE_UP',</w:t>
      </w:r>
      <w:r w:rsidRPr="006A3118">
        <w:rPr>
          <w:rFonts w:ascii="Consolas" w:hAnsi="Consolas"/>
          <w:sz w:val="24"/>
          <w:szCs w:val="24"/>
        </w:rPr>
        <w:br/>
        <w:t xml:space="preserve">    'SLIDE_DOWN',</w:t>
      </w:r>
      <w:r w:rsidRPr="006A3118">
        <w:rPr>
          <w:rFonts w:ascii="Consolas" w:hAnsi="Consolas"/>
          <w:sz w:val="24"/>
          <w:szCs w:val="24"/>
        </w:rPr>
        <w:br/>
        <w:t xml:space="preserve">    'ROTATE',</w:t>
      </w:r>
      <w:r w:rsidRPr="006A3118">
        <w:rPr>
          <w:rFonts w:ascii="Consolas" w:hAnsi="Consolas"/>
          <w:sz w:val="24"/>
          <w:szCs w:val="24"/>
        </w:rPr>
        <w:br/>
        <w:t xml:space="preserve">    'SCALE',</w:t>
      </w:r>
      <w:r w:rsidRPr="006A3118">
        <w:rPr>
          <w:rFonts w:ascii="Consolas" w:hAnsi="Consolas"/>
          <w:sz w:val="24"/>
          <w:szCs w:val="24"/>
        </w:rPr>
        <w:br/>
        <w:t xml:space="preserve">    'BOUNCE',</w:t>
      </w:r>
      <w:r w:rsidRPr="006A3118">
        <w:rPr>
          <w:rFonts w:ascii="Consolas" w:hAnsi="Consolas"/>
          <w:sz w:val="24"/>
          <w:szCs w:val="24"/>
        </w:rPr>
        <w:br/>
        <w:t xml:space="preserve">    'SHAKE',</w:t>
      </w:r>
      <w:r w:rsidRPr="006A3118">
        <w:rPr>
          <w:rFonts w:ascii="Consolas" w:hAnsi="Consolas"/>
          <w:sz w:val="24"/>
          <w:szCs w:val="24"/>
        </w:rPr>
        <w:br/>
        <w:t xml:space="preserve">    'PULSE',</w:t>
      </w:r>
      <w:r w:rsidRPr="006A3118">
        <w:rPr>
          <w:rFonts w:ascii="Consolas" w:hAnsi="Consolas"/>
          <w:sz w:val="24"/>
          <w:szCs w:val="24"/>
        </w:rPr>
        <w:br/>
        <w:t xml:space="preserve">    'ELASTIC_IN',</w:t>
      </w:r>
      <w:r w:rsidRPr="006A3118">
        <w:rPr>
          <w:rFonts w:ascii="Consolas" w:hAnsi="Consolas"/>
          <w:sz w:val="24"/>
          <w:szCs w:val="24"/>
        </w:rPr>
        <w:br/>
        <w:t xml:space="preserve">    'ELASTIC_OUT',</w:t>
      </w:r>
      <w:r w:rsidRPr="006A3118">
        <w:rPr>
          <w:rFonts w:ascii="Consolas" w:hAnsi="Consolas"/>
          <w:sz w:val="24"/>
          <w:szCs w:val="24"/>
        </w:rPr>
        <w:br/>
        <w:t xml:space="preserve">    'SWING',</w:t>
      </w:r>
      <w:r w:rsidRPr="006A3118">
        <w:rPr>
          <w:rFonts w:ascii="Consolas" w:hAnsi="Consolas"/>
          <w:sz w:val="24"/>
          <w:szCs w:val="24"/>
        </w:rPr>
        <w:br/>
        <w:t xml:space="preserve">    'WOBBLE',</w:t>
      </w:r>
      <w:r w:rsidRPr="006A3118">
        <w:rPr>
          <w:rFonts w:ascii="Consolas" w:hAnsi="Consolas"/>
          <w:sz w:val="24"/>
          <w:szCs w:val="24"/>
        </w:rPr>
        <w:br/>
        <w:t xml:space="preserve">    'ZOOM_IN',</w:t>
      </w:r>
      <w:r w:rsidRPr="006A3118">
        <w:rPr>
          <w:rFonts w:ascii="Consolas" w:hAnsi="Consolas"/>
          <w:sz w:val="24"/>
          <w:szCs w:val="24"/>
        </w:rPr>
        <w:br/>
        <w:t xml:space="preserve">    'ZOOM_OUT',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# Events</w:t>
      </w:r>
      <w:r w:rsidRPr="006A3118">
        <w:rPr>
          <w:rFonts w:ascii="Consolas" w:hAnsi="Consolas"/>
          <w:sz w:val="24"/>
          <w:szCs w:val="24"/>
        </w:rPr>
        <w:br/>
        <w:t xml:space="preserve">    'EventBridge',</w:t>
      </w:r>
      <w:r w:rsidRPr="006A3118">
        <w:rPr>
          <w:rFonts w:ascii="Consolas" w:hAnsi="Consolas"/>
          <w:sz w:val="24"/>
          <w:szCs w:val="24"/>
        </w:rPr>
        <w:br/>
        <w:t xml:space="preserve">    'EventDelegate'</w:t>
      </w:r>
      <w:r w:rsidRPr="006A3118">
        <w:rPr>
          <w:rFonts w:ascii="Consolas" w:hAnsi="Consolas"/>
          <w:sz w:val="24"/>
          <w:szCs w:val="24"/>
        </w:rPr>
        <w:br/>
        <w:t>]</w:t>
      </w:r>
      <w:r w:rsidRPr="006A3118">
        <w:rPr>
          <w:rFonts w:ascii="Consolas" w:hAnsi="Consolas"/>
          <w:sz w:val="24"/>
          <w:szCs w:val="24"/>
        </w:rPr>
        <w:br/>
      </w:r>
    </w:p>
    <w:p w14:paraId="27B5124E" w14:textId="77777777" w:rsidR="001315C1" w:rsidRPr="006A3118" w:rsidRDefault="001315C1">
      <w:pPr>
        <w:rPr>
          <w:sz w:val="24"/>
          <w:szCs w:val="24"/>
        </w:rPr>
      </w:pPr>
    </w:p>
    <w:p w14:paraId="688C0171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animations.py</w:t>
      </w:r>
    </w:p>
    <w:p w14:paraId="5E203459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Animation system for PytoWeb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typing import Dict, Any, List, Optional, Union, Tuple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.styles import Style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AnimationTiming:</w:t>
      </w:r>
      <w:r w:rsidRPr="006A3118">
        <w:rPr>
          <w:rFonts w:ascii="Consolas" w:hAnsi="Consolas"/>
          <w:sz w:val="24"/>
          <w:szCs w:val="24"/>
        </w:rPr>
        <w:br/>
        <w:t xml:space="preserve">    """Animation timing configuration"""</w:t>
      </w:r>
      <w:r w:rsidRPr="006A3118">
        <w:rPr>
          <w:rFonts w:ascii="Consolas" w:hAnsi="Consolas"/>
          <w:sz w:val="24"/>
          <w:szCs w:val="24"/>
        </w:rPr>
        <w:br/>
        <w:t xml:space="preserve">    duration: float = 0.3</w:t>
      </w:r>
      <w:r w:rsidRPr="006A3118">
        <w:rPr>
          <w:rFonts w:ascii="Consolas" w:hAnsi="Consolas"/>
          <w:sz w:val="24"/>
          <w:szCs w:val="24"/>
        </w:rPr>
        <w:br/>
        <w:t xml:space="preserve">    delay: float = 0</w:t>
      </w:r>
      <w:r w:rsidRPr="006A3118">
        <w:rPr>
          <w:rFonts w:ascii="Consolas" w:hAnsi="Consolas"/>
          <w:sz w:val="24"/>
          <w:szCs w:val="24"/>
        </w:rPr>
        <w:br/>
        <w:t xml:space="preserve">    iteration_count: Union[int, str] = 1</w:t>
      </w:r>
      <w:r w:rsidRPr="006A3118">
        <w:rPr>
          <w:rFonts w:ascii="Consolas" w:hAnsi="Consolas"/>
          <w:sz w:val="24"/>
          <w:szCs w:val="24"/>
        </w:rPr>
        <w:br/>
        <w:t xml:space="preserve">    direction: str = 'normal'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timing_function: str = 'ease'</w:t>
      </w:r>
      <w:r w:rsidRPr="006A3118">
        <w:rPr>
          <w:rFonts w:ascii="Consolas" w:hAnsi="Consolas"/>
          <w:sz w:val="24"/>
          <w:szCs w:val="24"/>
        </w:rPr>
        <w:br/>
        <w:t xml:space="preserve">    fill_mode: str = 'forwards'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Animation:</w:t>
      </w:r>
      <w:r w:rsidRPr="006A3118">
        <w:rPr>
          <w:rFonts w:ascii="Consolas" w:hAnsi="Consolas"/>
          <w:sz w:val="24"/>
          <w:szCs w:val="24"/>
        </w:rPr>
        <w:br/>
        <w:t xml:space="preserve">    """Animation definition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name: str, keyframes: Dict[str, Dict[str, str]], timing: Optional[AnimationTiming] = None):</w:t>
      </w:r>
      <w:r w:rsidRPr="006A3118">
        <w:rPr>
          <w:rFonts w:ascii="Consolas" w:hAnsi="Consolas"/>
          <w:sz w:val="24"/>
          <w:szCs w:val="24"/>
        </w:rPr>
        <w:br/>
        <w:t xml:space="preserve">        self.name = name</w:t>
      </w:r>
      <w:r w:rsidRPr="006A3118">
        <w:rPr>
          <w:rFonts w:ascii="Consolas" w:hAnsi="Consolas"/>
          <w:sz w:val="24"/>
          <w:szCs w:val="24"/>
        </w:rPr>
        <w:br/>
        <w:t xml:space="preserve">        self.keyframes = keyframes</w:t>
      </w:r>
      <w:r w:rsidRPr="006A3118">
        <w:rPr>
          <w:rFonts w:ascii="Consolas" w:hAnsi="Consolas"/>
          <w:sz w:val="24"/>
          <w:szCs w:val="24"/>
        </w:rPr>
        <w:br/>
        <w:t xml:space="preserve">        self.timing = timing or AnimationTiming()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to_css(self)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animation to CSS"""</w:t>
      </w:r>
      <w:r w:rsidRPr="006A3118">
        <w:rPr>
          <w:rFonts w:ascii="Consolas" w:hAnsi="Consolas"/>
          <w:sz w:val="24"/>
          <w:szCs w:val="24"/>
        </w:rPr>
        <w:br/>
        <w:t xml:space="preserve">        css = [f'@keyframes {self.name} {{']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selector, styles in self.keyframes.items():</w:t>
      </w:r>
      <w:r w:rsidRPr="006A3118">
        <w:rPr>
          <w:rFonts w:ascii="Consolas" w:hAnsi="Consolas"/>
          <w:sz w:val="24"/>
          <w:szCs w:val="24"/>
        </w:rPr>
        <w:br/>
        <w:t xml:space="preserve">            css.append(f'  {selector} {{')</w:t>
      </w:r>
      <w:r w:rsidRPr="006A3118">
        <w:rPr>
          <w:rFonts w:ascii="Consolas" w:hAnsi="Consolas"/>
          <w:sz w:val="24"/>
          <w:szCs w:val="24"/>
        </w:rPr>
        <w:br/>
        <w:t xml:space="preserve">            for prop, value in styles.items():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css.append(f'    {prop}: {value};')</w:t>
      </w:r>
      <w:r w:rsidRPr="006A3118">
        <w:rPr>
          <w:rFonts w:ascii="Consolas" w:hAnsi="Consolas"/>
          <w:sz w:val="24"/>
          <w:szCs w:val="24"/>
        </w:rPr>
        <w:br/>
        <w:t xml:space="preserve">            css.append('  }')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css.append('}')</w:t>
      </w:r>
      <w:r w:rsidRPr="006A3118">
        <w:rPr>
          <w:rFonts w:ascii="Consolas" w:hAnsi="Consolas"/>
          <w:sz w:val="24"/>
          <w:szCs w:val="24"/>
        </w:rPr>
        <w:br/>
        <w:t xml:space="preserve">        return '\n'.join(css)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get_animation_css(self)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animation CSS properties"""</w:t>
      </w:r>
      <w:r w:rsidRPr="006A3118">
        <w:rPr>
          <w:rFonts w:ascii="Consolas" w:hAnsi="Consolas"/>
          <w:sz w:val="24"/>
          <w:szCs w:val="24"/>
        </w:rPr>
        <w:br/>
        <w:t xml:space="preserve">        return (</w:t>
      </w:r>
      <w:r w:rsidRPr="006A3118">
        <w:rPr>
          <w:rFonts w:ascii="Consolas" w:hAnsi="Consolas"/>
          <w:sz w:val="24"/>
          <w:szCs w:val="24"/>
        </w:rPr>
        <w:br/>
        <w:t xml:space="preserve">            f'animation: {self.name}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f'{self.timing.duration}s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f'{self.timing.timing_function}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f'{self.timing.delay}s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f'{self.timing.iteration_count}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f'{self.timing.direction} '</w:t>
      </w:r>
      <w:r w:rsidRPr="006A3118">
        <w:rPr>
          <w:rFonts w:ascii="Consolas" w:hAnsi="Consolas"/>
          <w:sz w:val="24"/>
          <w:szCs w:val="24"/>
        </w:rPr>
        <w:br/>
        <w:t xml:space="preserve">            f'{self.timing.fill_mode}'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AnimationSequence:</w:t>
      </w:r>
      <w:r w:rsidRPr="006A3118">
        <w:rPr>
          <w:rFonts w:ascii="Consolas" w:hAnsi="Consolas"/>
          <w:sz w:val="24"/>
          <w:szCs w:val="24"/>
        </w:rPr>
        <w:br/>
        <w:t xml:space="preserve">    """Animation sequence for chaining multiple animations"""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*animations: Tuple[Animation, float]):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self.animations = animations</w:t>
      </w:r>
      <w:r w:rsidRPr="006A3118">
        <w:rPr>
          <w:rFonts w:ascii="Consolas" w:hAnsi="Consolas"/>
          <w:sz w:val="24"/>
          <w:szCs w:val="24"/>
        </w:rPr>
        <w:br/>
        <w:t xml:space="preserve">        self.total_duration = sum(duration for _, duration in animations)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to_css(self)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animation sequence to CSS"""</w:t>
      </w:r>
      <w:r w:rsidRPr="006A3118">
        <w:rPr>
          <w:rFonts w:ascii="Consolas" w:hAnsi="Consolas"/>
          <w:sz w:val="24"/>
          <w:szCs w:val="24"/>
        </w:rPr>
        <w:br/>
        <w:t xml:space="preserve">        css_parts = []</w:t>
      </w:r>
      <w:r w:rsidRPr="006A3118">
        <w:rPr>
          <w:rFonts w:ascii="Consolas" w:hAnsi="Consolas"/>
          <w:sz w:val="24"/>
          <w:szCs w:val="24"/>
        </w:rPr>
        <w:br/>
        <w:t xml:space="preserve">        current_time = 0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animation, duration in self.animations:</w:t>
      </w:r>
      <w:r w:rsidRPr="006A3118">
        <w:rPr>
          <w:rFonts w:ascii="Consolas" w:hAnsi="Consolas"/>
          <w:sz w:val="24"/>
          <w:szCs w:val="24"/>
        </w:rPr>
        <w:br/>
        <w:t xml:space="preserve">            start_percent = (current_time / self.total_duration) * 100</w:t>
      </w:r>
      <w:r w:rsidRPr="006A3118">
        <w:rPr>
          <w:rFonts w:ascii="Consolas" w:hAnsi="Consolas"/>
          <w:sz w:val="24"/>
          <w:szCs w:val="24"/>
        </w:rPr>
        <w:br/>
        <w:t xml:space="preserve">            end_percent = ((current_time + duration) / self.total_duration) * 100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for selector, styles in animation.keyframes.items():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if selector == 'from':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selector = f'{start_percent}%'</w:t>
      </w:r>
      <w:r w:rsidRPr="006A3118">
        <w:rPr>
          <w:rFonts w:ascii="Consolas" w:hAnsi="Consolas"/>
          <w:sz w:val="24"/>
          <w:szCs w:val="24"/>
        </w:rPr>
        <w:br/>
        <w:t xml:space="preserve">                elif selector == 'to':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selector = f'{end_percent}%'</w:t>
      </w:r>
      <w:r w:rsidRPr="006A3118">
        <w:rPr>
          <w:rFonts w:ascii="Consolas" w:hAnsi="Consolas"/>
          <w:sz w:val="24"/>
          <w:szCs w:val="24"/>
        </w:rPr>
        <w:br/>
        <w:t xml:space="preserve">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调整中间关键帧的时间点</w:t>
      </w:r>
      <w:r w:rsidRPr="006A3118">
        <w:rPr>
          <w:rFonts w:ascii="Consolas" w:hAnsi="Consolas"/>
          <w:sz w:val="24"/>
          <w:szCs w:val="24"/>
        </w:rPr>
        <w:br/>
        <w:t xml:space="preserve">                    original_percent = float(selector.replace('%', ''))</w:t>
      </w:r>
      <w:r w:rsidRPr="006A3118">
        <w:rPr>
          <w:rFonts w:ascii="Consolas" w:hAnsi="Consolas"/>
          <w:sz w:val="24"/>
          <w:szCs w:val="24"/>
        </w:rPr>
        <w:br/>
        <w:t xml:space="preserve">                    adjusted_percent = start_percent + (original_percent / 100) * (end_percent - start_percent)</w:t>
      </w:r>
      <w:r w:rsidRPr="006A3118">
        <w:rPr>
          <w:rFonts w:ascii="Consolas" w:hAnsi="Consolas"/>
          <w:sz w:val="24"/>
          <w:szCs w:val="24"/>
        </w:rPr>
        <w:br/>
        <w:t xml:space="preserve">                    selector = f'{adjusted_percent}%'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css_parts.append(f'  {selector} {{')</w:t>
      </w:r>
      <w:r w:rsidRPr="006A3118">
        <w:rPr>
          <w:rFonts w:ascii="Consolas" w:hAnsi="Consolas"/>
          <w:sz w:val="24"/>
          <w:szCs w:val="24"/>
        </w:rPr>
        <w:br/>
        <w:t xml:space="preserve">                for prop, value in styles.items():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    css_parts.append(f'    {prop}: {value};')</w:t>
      </w:r>
      <w:r w:rsidRPr="006A3118">
        <w:rPr>
          <w:rFonts w:ascii="Consolas" w:hAnsi="Consolas"/>
          <w:sz w:val="24"/>
          <w:szCs w:val="24"/>
        </w:rPr>
        <w:br/>
        <w:t xml:space="preserve">                css_parts.append('  }')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current_time += duration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'@keyframes ' + self.name + ' {\n' + '\n'.join(css_parts) + '\n}'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Flip(Animation):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"""3D flip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direction: str = 'x', duration: float = 0.6):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axis = 'X' if direction.lower() == 'x' else 'Y'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super().__init__(f'flip-{direction}', {</w:t>
      </w:r>
      <w:r w:rsidRPr="006A3118">
        <w:rPr>
          <w:rFonts w:ascii="Consolas" w:hAnsi="Consolas"/>
          <w:sz w:val="24"/>
          <w:szCs w:val="24"/>
        </w:rPr>
        <w:br/>
        <w:t xml:space="preserve">            'from': {</w:t>
      </w:r>
      <w:r w:rsidRPr="006A3118">
        <w:rPr>
          <w:rFonts w:ascii="Consolas" w:hAnsi="Consolas"/>
          <w:sz w:val="24"/>
          <w:szCs w:val="24"/>
        </w:rPr>
        <w:br/>
        <w:t xml:space="preserve">                'transform': f'perspective(400px) rotate{axis}(0)',</w:t>
      </w:r>
      <w:r w:rsidRPr="006A3118">
        <w:rPr>
          <w:rFonts w:ascii="Consolas" w:hAnsi="Consolas"/>
          <w:sz w:val="24"/>
          <w:szCs w:val="24"/>
        </w:rPr>
        <w:br/>
        <w:t xml:space="preserve">                'animation-timing-function': 'ease-out'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'40%': {</w:t>
      </w:r>
      <w:r w:rsidRPr="006A3118">
        <w:rPr>
          <w:rFonts w:ascii="Consolas" w:hAnsi="Consolas"/>
          <w:sz w:val="24"/>
          <w:szCs w:val="24"/>
        </w:rPr>
        <w:br/>
        <w:t xml:space="preserve">                'transform': f'perspective(400px) translate{axis}(0) rotate{axis}(-20deg)',</w:t>
      </w:r>
      <w:r w:rsidRPr="006A3118">
        <w:rPr>
          <w:rFonts w:ascii="Consolas" w:hAnsi="Consolas"/>
          <w:sz w:val="24"/>
          <w:szCs w:val="24"/>
        </w:rPr>
        <w:br/>
        <w:t xml:space="preserve">                'animation-timing-function': 'ease-out'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'60%': {</w:t>
      </w:r>
      <w:r w:rsidRPr="006A3118">
        <w:rPr>
          <w:rFonts w:ascii="Consolas" w:hAnsi="Consolas"/>
          <w:sz w:val="24"/>
          <w:szCs w:val="24"/>
        </w:rPr>
        <w:br/>
        <w:t xml:space="preserve">                'transform': f'perspective(400px) rotate{axis}(10deg)',</w:t>
      </w:r>
      <w:r w:rsidRPr="006A3118">
        <w:rPr>
          <w:rFonts w:ascii="Consolas" w:hAnsi="Consolas"/>
          <w:sz w:val="24"/>
          <w:szCs w:val="24"/>
        </w:rPr>
        <w:br/>
        <w:t xml:space="preserve">                'animation-timing-function': 'ease-in'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'80%': {</w:t>
      </w:r>
      <w:r w:rsidRPr="006A3118">
        <w:rPr>
          <w:rFonts w:ascii="Consolas" w:hAnsi="Consolas"/>
          <w:sz w:val="24"/>
          <w:szCs w:val="24"/>
        </w:rPr>
        <w:br/>
        <w:t xml:space="preserve">                'transform': f'perspective(400px) rotate{axis}(-5deg)',</w:t>
      </w:r>
      <w:r w:rsidRPr="006A3118">
        <w:rPr>
          <w:rFonts w:ascii="Consolas" w:hAnsi="Consolas"/>
          <w:sz w:val="24"/>
          <w:szCs w:val="24"/>
        </w:rPr>
        <w:br/>
        <w:t xml:space="preserve">                'animation-timing-function': 'ease-in'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'to': {</w:t>
      </w:r>
      <w:r w:rsidRPr="006A3118">
        <w:rPr>
          <w:rFonts w:ascii="Consolas" w:hAnsi="Consolas"/>
          <w:sz w:val="24"/>
          <w:szCs w:val="24"/>
        </w:rPr>
        <w:br/>
        <w:t xml:space="preserve">                'transform': f'perspective(400px)',</w:t>
      </w:r>
      <w:r w:rsidRPr="006A3118">
        <w:rPr>
          <w:rFonts w:ascii="Consolas" w:hAnsi="Consolas"/>
          <w:sz w:val="24"/>
          <w:szCs w:val="24"/>
        </w:rPr>
        <w:br/>
        <w:t xml:space="preserve">                'animation-timing-function': 'ease-in'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Elastic(Animation):</w:t>
      </w:r>
      <w:r w:rsidRPr="006A3118">
        <w:rPr>
          <w:rFonts w:ascii="Consolas" w:hAnsi="Consolas"/>
          <w:sz w:val="24"/>
          <w:szCs w:val="24"/>
        </w:rPr>
        <w:br/>
        <w:t xml:space="preserve">    """Elastic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direction: str = 'in', duration: float = 1.0):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direction == 'in':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'0%': {'transform': 'scale(0)'},</w:t>
      </w:r>
      <w:r w:rsidRPr="006A3118">
        <w:rPr>
          <w:rFonts w:ascii="Consolas" w:hAnsi="Consolas"/>
          <w:sz w:val="24"/>
          <w:szCs w:val="24"/>
        </w:rPr>
        <w:br/>
        <w:t xml:space="preserve">                '55%': {'transform': 'scale(1.05)'},</w:t>
      </w:r>
      <w:r w:rsidRPr="006A3118">
        <w:rPr>
          <w:rFonts w:ascii="Consolas" w:hAnsi="Consolas"/>
          <w:sz w:val="24"/>
          <w:szCs w:val="24"/>
        </w:rPr>
        <w:br/>
        <w:t xml:space="preserve">                '75%': {'transform': 'scale(0.95)'},</w:t>
      </w:r>
      <w:r w:rsidRPr="006A3118">
        <w:rPr>
          <w:rFonts w:ascii="Consolas" w:hAnsi="Consolas"/>
          <w:sz w:val="24"/>
          <w:szCs w:val="24"/>
        </w:rPr>
        <w:br/>
        <w:t xml:space="preserve">                '90%': {'transform': 'scale(1.02)'},</w:t>
      </w:r>
      <w:r w:rsidRPr="006A3118">
        <w:rPr>
          <w:rFonts w:ascii="Consolas" w:hAnsi="Consolas"/>
          <w:sz w:val="24"/>
          <w:szCs w:val="24"/>
        </w:rPr>
        <w:br/>
        <w:t xml:space="preserve">                '100%': {'transform': 'scale(1)'}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else:  # out</w:t>
      </w:r>
      <w:r w:rsidRPr="006A3118">
        <w:rPr>
          <w:rFonts w:ascii="Consolas" w:hAnsi="Consolas"/>
          <w:sz w:val="24"/>
          <w:szCs w:val="24"/>
        </w:rPr>
        <w:br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'0%': {'transform': 'scale(1)'},</w:t>
      </w:r>
      <w:r w:rsidRPr="006A3118">
        <w:rPr>
          <w:rFonts w:ascii="Consolas" w:hAnsi="Consolas"/>
          <w:sz w:val="24"/>
          <w:szCs w:val="24"/>
        </w:rPr>
        <w:br/>
        <w:t xml:space="preserve">                '25%': {'transform': 'scale(0.95)'},</w:t>
      </w:r>
      <w:r w:rsidRPr="006A3118">
        <w:rPr>
          <w:rFonts w:ascii="Consolas" w:hAnsi="Consolas"/>
          <w:sz w:val="24"/>
          <w:szCs w:val="24"/>
        </w:rPr>
        <w:br/>
        <w:t xml:space="preserve">                '50%': {'transform': 'scale(1.05)'},</w:t>
      </w:r>
      <w:r w:rsidRPr="006A3118">
        <w:rPr>
          <w:rFonts w:ascii="Consolas" w:hAnsi="Consolas"/>
          <w:sz w:val="24"/>
          <w:szCs w:val="24"/>
        </w:rPr>
        <w:br/>
        <w:t xml:space="preserve">                '75%': {'transform': 'scale(0.95)'},</w:t>
      </w:r>
      <w:r w:rsidRPr="006A3118">
        <w:rPr>
          <w:rFonts w:ascii="Consolas" w:hAnsi="Consolas"/>
          <w:sz w:val="24"/>
          <w:szCs w:val="24"/>
        </w:rPr>
        <w:br/>
        <w:t xml:space="preserve">                '100%': {'transform': 'scale(0)'}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super().__init__(f'elastic-{direction}', keyframes,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Swing(Animation):</w:t>
      </w:r>
      <w:r w:rsidRPr="006A3118">
        <w:rPr>
          <w:rFonts w:ascii="Consolas" w:hAnsi="Consolas"/>
          <w:sz w:val="24"/>
          <w:szCs w:val="24"/>
        </w:rPr>
        <w:br/>
        <w:t xml:space="preserve">    """Swing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duration: float = 1.0):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super().__init__('swing', {</w:t>
      </w:r>
      <w:r w:rsidRPr="006A3118">
        <w:rPr>
          <w:rFonts w:ascii="Consolas" w:hAnsi="Consolas"/>
          <w:sz w:val="24"/>
          <w:szCs w:val="24"/>
        </w:rPr>
        <w:br/>
        <w:t xml:space="preserve">            '0%': {'transform': 'rotate(0deg)'},</w:t>
      </w:r>
      <w:r w:rsidRPr="006A3118">
        <w:rPr>
          <w:rFonts w:ascii="Consolas" w:hAnsi="Consolas"/>
          <w:sz w:val="24"/>
          <w:szCs w:val="24"/>
        </w:rPr>
        <w:br/>
        <w:t xml:space="preserve">            '20%': {'transform': 'rotate(15deg)'},</w:t>
      </w:r>
      <w:r w:rsidRPr="006A3118">
        <w:rPr>
          <w:rFonts w:ascii="Consolas" w:hAnsi="Consolas"/>
          <w:sz w:val="24"/>
          <w:szCs w:val="24"/>
        </w:rPr>
        <w:br/>
        <w:t xml:space="preserve">            '40%': {'transform': 'rotate(-10deg)'},</w:t>
      </w:r>
      <w:r w:rsidRPr="006A3118">
        <w:rPr>
          <w:rFonts w:ascii="Consolas" w:hAnsi="Consolas"/>
          <w:sz w:val="24"/>
          <w:szCs w:val="24"/>
        </w:rPr>
        <w:br/>
        <w:t xml:space="preserve">            '60%': {'transform': 'rotate(5deg)'},</w:t>
      </w:r>
      <w:r w:rsidRPr="006A3118">
        <w:rPr>
          <w:rFonts w:ascii="Consolas" w:hAnsi="Consolas"/>
          <w:sz w:val="24"/>
          <w:szCs w:val="24"/>
        </w:rPr>
        <w:br/>
        <w:t xml:space="preserve">            '80%': {'transform': 'rotate(-5deg)'},</w:t>
      </w:r>
      <w:r w:rsidRPr="006A3118">
        <w:rPr>
          <w:rFonts w:ascii="Consolas" w:hAnsi="Consolas"/>
          <w:sz w:val="24"/>
          <w:szCs w:val="24"/>
        </w:rPr>
        <w:br/>
        <w:t xml:space="preserve">            '100%': {'transform': 'rotate(0deg)'}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Wobble(Animation):</w:t>
      </w:r>
      <w:r w:rsidRPr="006A3118">
        <w:rPr>
          <w:rFonts w:ascii="Consolas" w:hAnsi="Consolas"/>
          <w:sz w:val="24"/>
          <w:szCs w:val="24"/>
        </w:rPr>
        <w:br/>
        <w:t xml:space="preserve">    """Wobble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duration: float = 1.0):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super().__init__('wobble', {</w:t>
      </w:r>
      <w:r w:rsidRPr="006A3118">
        <w:rPr>
          <w:rFonts w:ascii="Consolas" w:hAnsi="Consolas"/>
          <w:sz w:val="24"/>
          <w:szCs w:val="24"/>
        </w:rPr>
        <w:br/>
        <w:t xml:space="preserve">            '0%': {'transform': 'translateX(0%)'},</w:t>
      </w:r>
      <w:r w:rsidRPr="006A3118">
        <w:rPr>
          <w:rFonts w:ascii="Consolas" w:hAnsi="Consolas"/>
          <w:sz w:val="24"/>
          <w:szCs w:val="24"/>
        </w:rPr>
        <w:br/>
        <w:t xml:space="preserve">            '15%': {'transform': 'translateX(-25%) rotate(-5deg)'},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'30%': {'transform': 'translateX(20%) rotate(3deg)'},</w:t>
      </w:r>
      <w:r w:rsidRPr="006A3118">
        <w:rPr>
          <w:rFonts w:ascii="Consolas" w:hAnsi="Consolas"/>
          <w:sz w:val="24"/>
          <w:szCs w:val="24"/>
        </w:rPr>
        <w:br/>
        <w:t xml:space="preserve">            '45%': {'transform': 'translateX(-15%) rotate(-3deg)'},</w:t>
      </w:r>
      <w:r w:rsidRPr="006A3118">
        <w:rPr>
          <w:rFonts w:ascii="Consolas" w:hAnsi="Consolas"/>
          <w:sz w:val="24"/>
          <w:szCs w:val="24"/>
        </w:rPr>
        <w:br/>
        <w:t xml:space="preserve">            '60%': {'transform': 'translateX(10%) rotate(2deg)'},</w:t>
      </w:r>
      <w:r w:rsidRPr="006A3118">
        <w:rPr>
          <w:rFonts w:ascii="Consolas" w:hAnsi="Consolas"/>
          <w:sz w:val="24"/>
          <w:szCs w:val="24"/>
        </w:rPr>
        <w:br/>
        <w:t xml:space="preserve">            '75%': {'transform': 'translateX(-5%) rotate(-1deg)'},</w:t>
      </w:r>
      <w:r w:rsidRPr="006A3118">
        <w:rPr>
          <w:rFonts w:ascii="Consolas" w:hAnsi="Consolas"/>
          <w:sz w:val="24"/>
          <w:szCs w:val="24"/>
        </w:rPr>
        <w:br/>
        <w:t xml:space="preserve">            '100%': {'transform': 'translateX(0%)'}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TypeWriter(Animation):</w:t>
      </w:r>
      <w:r w:rsidRPr="006A3118">
        <w:rPr>
          <w:rFonts w:ascii="Consolas" w:hAnsi="Consolas"/>
          <w:sz w:val="24"/>
          <w:szCs w:val="24"/>
        </w:rPr>
        <w:br/>
        <w:t xml:space="preserve">    """Typewriter text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text_length: int, duration: float = 2.0):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steps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i in range(text_length + 1):</w:t>
      </w:r>
      <w:r w:rsidRPr="006A3118">
        <w:rPr>
          <w:rFonts w:ascii="Consolas" w:hAnsi="Consolas"/>
          <w:sz w:val="24"/>
          <w:szCs w:val="24"/>
        </w:rPr>
        <w:br/>
        <w:t xml:space="preserve">            percentage = (i / text_length) * 100</w:t>
      </w:r>
      <w:r w:rsidRPr="006A3118">
        <w:rPr>
          <w:rFonts w:ascii="Consolas" w:hAnsi="Consolas"/>
          <w:sz w:val="24"/>
          <w:szCs w:val="24"/>
        </w:rPr>
        <w:br/>
        <w:t xml:space="preserve">            steps[f'{percentage}%'] = {</w:t>
      </w:r>
      <w:r w:rsidRPr="006A3118">
        <w:rPr>
          <w:rFonts w:ascii="Consolas" w:hAnsi="Consolas"/>
          <w:sz w:val="24"/>
          <w:szCs w:val="24"/>
        </w:rPr>
        <w:br/>
        <w:t xml:space="preserve">                'width': f'{i}ch',</w:t>
      </w:r>
      <w:r w:rsidRPr="006A3118">
        <w:rPr>
          <w:rFonts w:ascii="Consolas" w:hAnsi="Consolas"/>
          <w:sz w:val="24"/>
          <w:szCs w:val="24"/>
        </w:rPr>
        <w:br/>
        <w:t xml:space="preserve">                'border-right-color': f'{"transparent" if i == text_length else "currentColor"}'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super().__init__('typewriter', steps,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FadeIn(Animation):</w:t>
      </w:r>
      <w:r w:rsidRPr="006A3118">
        <w:rPr>
          <w:rFonts w:ascii="Consolas" w:hAnsi="Consolas"/>
          <w:sz w:val="24"/>
          <w:szCs w:val="24"/>
        </w:rPr>
        <w:br/>
        <w:t xml:space="preserve">    """Fade in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duration: float = 0.3):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super().__init__('fade-in', {</w:t>
      </w:r>
      <w:r w:rsidRPr="006A3118">
        <w:rPr>
          <w:rFonts w:ascii="Consolas" w:hAnsi="Consolas"/>
          <w:sz w:val="24"/>
          <w:szCs w:val="24"/>
        </w:rPr>
        <w:br/>
        <w:t xml:space="preserve">            'from': {'opacity': '0'},</w:t>
      </w:r>
      <w:r w:rsidRPr="006A3118">
        <w:rPr>
          <w:rFonts w:ascii="Consolas" w:hAnsi="Consolas"/>
          <w:sz w:val="24"/>
          <w:szCs w:val="24"/>
        </w:rPr>
        <w:br/>
        <w:t xml:space="preserve">            'to': {'opacity': '1'}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FadeOut(Animation):</w:t>
      </w:r>
      <w:r w:rsidRPr="006A3118">
        <w:rPr>
          <w:rFonts w:ascii="Consolas" w:hAnsi="Consolas"/>
          <w:sz w:val="24"/>
          <w:szCs w:val="24"/>
        </w:rPr>
        <w:br/>
        <w:t xml:space="preserve">    """Fade out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duration: float = 0.3):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super().__init__('fade-out', {</w:t>
      </w:r>
      <w:r w:rsidRPr="006A3118">
        <w:rPr>
          <w:rFonts w:ascii="Consolas" w:hAnsi="Consolas"/>
          <w:sz w:val="24"/>
          <w:szCs w:val="24"/>
        </w:rPr>
        <w:br/>
        <w:t xml:space="preserve">            'from': {'opacity': '1'},</w:t>
      </w:r>
      <w:r w:rsidRPr="006A3118">
        <w:rPr>
          <w:rFonts w:ascii="Consolas" w:hAnsi="Consolas"/>
          <w:sz w:val="24"/>
          <w:szCs w:val="24"/>
        </w:rPr>
        <w:br/>
        <w:t xml:space="preserve">            'to': {'opacity': '0'}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Slide(Animation):</w:t>
      </w:r>
      <w:r w:rsidRPr="006A3118">
        <w:rPr>
          <w:rFonts w:ascii="Consolas" w:hAnsi="Consolas"/>
          <w:sz w:val="24"/>
          <w:szCs w:val="24"/>
        </w:rPr>
        <w:br/>
        <w:t xml:space="preserve">    """Slide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direction: str = 'left', duration: float = 0.3):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direction == 'left':</w:t>
      </w:r>
      <w:r w:rsidRPr="006A3118">
        <w:rPr>
          <w:rFonts w:ascii="Consolas" w:hAnsi="Consolas"/>
          <w:sz w:val="24"/>
          <w:szCs w:val="24"/>
        </w:rPr>
        <w:br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'from': {'transform': 'translateX(-100%)', 'opacity': '0'},</w:t>
      </w:r>
      <w:r w:rsidRPr="006A3118">
        <w:rPr>
          <w:rFonts w:ascii="Consolas" w:hAnsi="Consolas"/>
          <w:sz w:val="24"/>
          <w:szCs w:val="24"/>
        </w:rPr>
        <w:br/>
        <w:t xml:space="preserve">                'to': {'transform': 'translateX(0)', 'opacity': '1'}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elif direction == 'right':</w:t>
      </w:r>
      <w:r w:rsidRPr="006A3118">
        <w:rPr>
          <w:rFonts w:ascii="Consolas" w:hAnsi="Consolas"/>
          <w:sz w:val="24"/>
          <w:szCs w:val="24"/>
        </w:rPr>
        <w:br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'from': {'transform': 'translateX(100%)', 'opacity': '0'},</w:t>
      </w:r>
      <w:r w:rsidRPr="006A3118">
        <w:rPr>
          <w:rFonts w:ascii="Consolas" w:hAnsi="Consolas"/>
          <w:sz w:val="24"/>
          <w:szCs w:val="24"/>
        </w:rPr>
        <w:br/>
        <w:t xml:space="preserve">                'to': {'transform': 'translateX(0)', 'opacity': '1'}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elif direction == 'up':</w:t>
      </w:r>
      <w:r w:rsidRPr="006A3118">
        <w:rPr>
          <w:rFonts w:ascii="Consolas" w:hAnsi="Consolas"/>
          <w:sz w:val="24"/>
          <w:szCs w:val="24"/>
        </w:rPr>
        <w:br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'from': {'transform': 'translateY(-100%)', 'opacity': '0'},</w:t>
      </w:r>
      <w:r w:rsidRPr="006A3118">
        <w:rPr>
          <w:rFonts w:ascii="Consolas" w:hAnsi="Consolas"/>
          <w:sz w:val="24"/>
          <w:szCs w:val="24"/>
        </w:rPr>
        <w:br/>
        <w:t xml:space="preserve">                'to': {'transform': 'translateY(0)', 'opacity': '1'}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else:  # down</w:t>
      </w:r>
      <w:r w:rsidRPr="006A3118">
        <w:rPr>
          <w:rFonts w:ascii="Consolas" w:hAnsi="Consolas"/>
          <w:sz w:val="24"/>
          <w:szCs w:val="24"/>
        </w:rPr>
        <w:br/>
        <w:t xml:space="preserve">            keyframes = {</w:t>
      </w:r>
      <w:r w:rsidRPr="006A3118">
        <w:rPr>
          <w:rFonts w:ascii="Consolas" w:hAnsi="Consolas"/>
          <w:sz w:val="24"/>
          <w:szCs w:val="24"/>
        </w:rPr>
        <w:br/>
        <w:t xml:space="preserve">                'from': {'transform': 'translateY(100%)', 'opacity': '0'},</w:t>
      </w:r>
      <w:r w:rsidRPr="006A3118">
        <w:rPr>
          <w:rFonts w:ascii="Consolas" w:hAnsi="Consolas"/>
          <w:sz w:val="24"/>
          <w:szCs w:val="24"/>
        </w:rPr>
        <w:br/>
        <w:t xml:space="preserve">                'to': {'transform': 'translateY(0)', 'opacity': '1'}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super().__init__(f'slide-{direction}', keyframes,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Rotate(Animation):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"""Rotate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degrees: int = 360, duration: float = 0.3):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super().__init__('rotate', {</w:t>
      </w:r>
      <w:r w:rsidRPr="006A3118">
        <w:rPr>
          <w:rFonts w:ascii="Consolas" w:hAnsi="Consolas"/>
          <w:sz w:val="24"/>
          <w:szCs w:val="24"/>
        </w:rPr>
        <w:br/>
        <w:t xml:space="preserve">            'from': {'transform': 'rotate(0deg)'},</w:t>
      </w:r>
      <w:r w:rsidRPr="006A3118">
        <w:rPr>
          <w:rFonts w:ascii="Consolas" w:hAnsi="Consolas"/>
          <w:sz w:val="24"/>
          <w:szCs w:val="24"/>
        </w:rPr>
        <w:br/>
        <w:t xml:space="preserve">            'to': {'transform': f'rotate({degrees}deg)'}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Scale(Animation):</w:t>
      </w:r>
      <w:r w:rsidRPr="006A3118">
        <w:rPr>
          <w:rFonts w:ascii="Consolas" w:hAnsi="Consolas"/>
          <w:sz w:val="24"/>
          <w:szCs w:val="24"/>
        </w:rPr>
        <w:br/>
        <w:t xml:space="preserve">    """Scale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from_scale: float = 0, to_scale: float = 1, duration: float = 0.3):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super().__init__('scale', {</w:t>
      </w:r>
      <w:r w:rsidRPr="006A3118">
        <w:rPr>
          <w:rFonts w:ascii="Consolas" w:hAnsi="Consolas"/>
          <w:sz w:val="24"/>
          <w:szCs w:val="24"/>
        </w:rPr>
        <w:br/>
        <w:t xml:space="preserve">            'from': {'transform': f'scale({from_scale})'},</w:t>
      </w:r>
      <w:r w:rsidRPr="006A3118">
        <w:rPr>
          <w:rFonts w:ascii="Consolas" w:hAnsi="Consolas"/>
          <w:sz w:val="24"/>
          <w:szCs w:val="24"/>
        </w:rPr>
        <w:br/>
        <w:t xml:space="preserve">            'to': {'transform': f'scale({to_scale})'}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Bounce(Animation):</w:t>
      </w:r>
      <w:r w:rsidRPr="006A3118">
        <w:rPr>
          <w:rFonts w:ascii="Consolas" w:hAnsi="Consolas"/>
          <w:sz w:val="24"/>
          <w:szCs w:val="24"/>
        </w:rPr>
        <w:br/>
        <w:t xml:space="preserve">    """Bounce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duration: float = 1.0):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super().__init__('bounce', {</w:t>
      </w:r>
      <w:r w:rsidRPr="006A3118">
        <w:rPr>
          <w:rFonts w:ascii="Consolas" w:hAnsi="Consolas"/>
          <w:sz w:val="24"/>
          <w:szCs w:val="24"/>
        </w:rPr>
        <w:br/>
        <w:t xml:space="preserve">            '0%': {'transform': 'translateY(0)'},</w:t>
      </w:r>
      <w:r w:rsidRPr="006A3118">
        <w:rPr>
          <w:rFonts w:ascii="Consolas" w:hAnsi="Consolas"/>
          <w:sz w:val="24"/>
          <w:szCs w:val="24"/>
        </w:rPr>
        <w:br/>
        <w:t xml:space="preserve">            '20%': {'transform': 'translateY(0)'},</w:t>
      </w:r>
      <w:r w:rsidRPr="006A3118">
        <w:rPr>
          <w:rFonts w:ascii="Consolas" w:hAnsi="Consolas"/>
          <w:sz w:val="24"/>
          <w:szCs w:val="24"/>
        </w:rPr>
        <w:br/>
        <w:t xml:space="preserve">            '40%': {'transform': 'translateY(-30px)'},</w:t>
      </w:r>
      <w:r w:rsidRPr="006A3118">
        <w:rPr>
          <w:rFonts w:ascii="Consolas" w:hAnsi="Consolas"/>
          <w:sz w:val="24"/>
          <w:szCs w:val="24"/>
        </w:rPr>
        <w:br/>
        <w:t xml:space="preserve">            '50%': {'transform': 'translateY(0)'},</w:t>
      </w:r>
      <w:r w:rsidRPr="006A3118">
        <w:rPr>
          <w:rFonts w:ascii="Consolas" w:hAnsi="Consolas"/>
          <w:sz w:val="24"/>
          <w:szCs w:val="24"/>
        </w:rPr>
        <w:br/>
        <w:t xml:space="preserve">            '60%': {'transform': 'translateY(-15px)'},</w:t>
      </w:r>
      <w:r w:rsidRPr="006A3118">
        <w:rPr>
          <w:rFonts w:ascii="Consolas" w:hAnsi="Consolas"/>
          <w:sz w:val="24"/>
          <w:szCs w:val="24"/>
        </w:rPr>
        <w:br/>
        <w:t xml:space="preserve">            '80%': {'transform': 'translateY(0)'},</w:t>
      </w:r>
      <w:r w:rsidRPr="006A3118">
        <w:rPr>
          <w:rFonts w:ascii="Consolas" w:hAnsi="Consolas"/>
          <w:sz w:val="24"/>
          <w:szCs w:val="24"/>
        </w:rPr>
        <w:br/>
        <w:t xml:space="preserve">            '100%': {'transform': 'translateY(0)'}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Shake(Animation):</w:t>
      </w:r>
      <w:r w:rsidRPr="006A3118">
        <w:rPr>
          <w:rFonts w:ascii="Consolas" w:hAnsi="Consolas"/>
          <w:sz w:val="24"/>
          <w:szCs w:val="24"/>
        </w:rPr>
        <w:br/>
        <w:t xml:space="preserve">    """Shake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intensity: int = 10, duration: float = 0.8):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AnimationTiming(duration=duration)</w:t>
      </w:r>
      <w:r w:rsidRPr="006A3118">
        <w:rPr>
          <w:rFonts w:ascii="Consolas" w:hAnsi="Consolas"/>
          <w:sz w:val="24"/>
          <w:szCs w:val="24"/>
        </w:rPr>
        <w:br/>
        <w:t xml:space="preserve">        keyframes = {}</w:t>
      </w:r>
      <w:r w:rsidRPr="006A3118">
        <w:rPr>
          <w:rFonts w:ascii="Consolas" w:hAnsi="Consolas"/>
          <w:sz w:val="24"/>
          <w:szCs w:val="24"/>
        </w:rPr>
        <w:br/>
        <w:t xml:space="preserve">        steps = 10</w:t>
      </w:r>
      <w:r w:rsidRPr="006A3118">
        <w:rPr>
          <w:rFonts w:ascii="Consolas" w:hAnsi="Consolas"/>
          <w:sz w:val="24"/>
          <w:szCs w:val="24"/>
        </w:rPr>
        <w:br/>
        <w:t xml:space="preserve">        for i in range(steps + 1):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percentage = f"{(i * 100) // steps}%"</w:t>
      </w:r>
      <w:r w:rsidRPr="006A3118">
        <w:rPr>
          <w:rFonts w:ascii="Consolas" w:hAnsi="Consolas"/>
          <w:sz w:val="24"/>
          <w:szCs w:val="24"/>
        </w:rPr>
        <w:br/>
        <w:t xml:space="preserve">            if i % 2 == 0:</w:t>
      </w:r>
      <w:r w:rsidRPr="006A3118">
        <w:rPr>
          <w:rFonts w:ascii="Consolas" w:hAnsi="Consolas"/>
          <w:sz w:val="24"/>
          <w:szCs w:val="24"/>
        </w:rPr>
        <w:br/>
        <w:t xml:space="preserve">                keyframes[percentage] = {'transform': f'translateX({intensity}px)'}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keyframes[percentage] = {'transform': f'translateX(-{intensity}px)'}</w:t>
      </w:r>
      <w:r w:rsidRPr="006A3118">
        <w:rPr>
          <w:rFonts w:ascii="Consolas" w:hAnsi="Consolas"/>
          <w:sz w:val="24"/>
          <w:szCs w:val="24"/>
        </w:rPr>
        <w:br/>
        <w:t xml:space="preserve">        keyframes['100%'] = {'transform': 'translateX(0)'}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super().__init__('shake', keyframes,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Pulse(Animation):</w:t>
      </w:r>
      <w:r w:rsidRPr="006A3118">
        <w:rPr>
          <w:rFonts w:ascii="Consolas" w:hAnsi="Consolas"/>
          <w:sz w:val="24"/>
          <w:szCs w:val="24"/>
        </w:rPr>
        <w:br/>
        <w:t xml:space="preserve">    """Pulse animation"""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scale: float = 1.1, duration: float = 1.0):</w:t>
      </w:r>
      <w:r w:rsidRPr="006A3118">
        <w:rPr>
          <w:rFonts w:ascii="Consolas" w:hAnsi="Consolas"/>
          <w:sz w:val="24"/>
          <w:szCs w:val="24"/>
        </w:rPr>
        <w:br/>
        <w:t xml:space="preserve">        timing = AnimationTiming(duration=duration, iteration_count='infinite')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super().__init__('pulse', {</w:t>
      </w:r>
      <w:r w:rsidRPr="006A3118">
        <w:rPr>
          <w:rFonts w:ascii="Consolas" w:hAnsi="Consolas"/>
          <w:sz w:val="24"/>
          <w:szCs w:val="24"/>
        </w:rPr>
        <w:br/>
        <w:t xml:space="preserve">            '0%': {'transform': 'scale(1)'},</w:t>
      </w:r>
      <w:r w:rsidRPr="006A3118">
        <w:rPr>
          <w:rFonts w:ascii="Consolas" w:hAnsi="Consolas"/>
          <w:sz w:val="24"/>
          <w:szCs w:val="24"/>
        </w:rPr>
        <w:br/>
        <w:t xml:space="preserve">            '50%': {'transform': f'scale({scale})'},</w:t>
      </w:r>
      <w:r w:rsidRPr="006A3118">
        <w:rPr>
          <w:rFonts w:ascii="Consolas" w:hAnsi="Consolas"/>
          <w:sz w:val="24"/>
          <w:szCs w:val="24"/>
        </w:rPr>
        <w:br/>
        <w:t xml:space="preserve">            '100%': {'transform': 'scale(1)'}</w:t>
      </w:r>
      <w:r w:rsidRPr="006A3118">
        <w:rPr>
          <w:rFonts w:ascii="Consolas" w:hAnsi="Consolas"/>
          <w:sz w:val="24"/>
          <w:szCs w:val="24"/>
        </w:rPr>
        <w:br/>
        <w:t xml:space="preserve">        }, timing)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AnimationManager:</w:t>
      </w:r>
      <w:r w:rsidRPr="006A3118">
        <w:rPr>
          <w:rFonts w:ascii="Consolas" w:hAnsi="Consolas"/>
          <w:sz w:val="24"/>
          <w:szCs w:val="24"/>
        </w:rPr>
        <w:br/>
        <w:t xml:space="preserve">    """Animation management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_animations: Dict[str, Animation] = {}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register(cls, animation: Animation):</w:t>
      </w:r>
      <w:r w:rsidRPr="006A3118">
        <w:rPr>
          <w:rFonts w:ascii="Consolas" w:hAnsi="Consolas"/>
          <w:sz w:val="24"/>
          <w:szCs w:val="24"/>
        </w:rPr>
        <w:br/>
        <w:t xml:space="preserve">        """Register animation"""</w:t>
      </w:r>
      <w:r w:rsidRPr="006A3118">
        <w:rPr>
          <w:rFonts w:ascii="Consolas" w:hAnsi="Consolas"/>
          <w:sz w:val="24"/>
          <w:szCs w:val="24"/>
        </w:rPr>
        <w:br/>
        <w:t xml:space="preserve">        cls._animations[animation.name] = animation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get(cls, name: str) -&gt; Optional[Animation]:</w:t>
      </w:r>
      <w:r w:rsidRPr="006A3118">
        <w:rPr>
          <w:rFonts w:ascii="Consolas" w:hAnsi="Consolas"/>
          <w:sz w:val="24"/>
          <w:szCs w:val="24"/>
        </w:rPr>
        <w:br/>
        <w:t xml:space="preserve">        """Get registered animation"""</w:t>
      </w:r>
      <w:r w:rsidRPr="006A3118">
        <w:rPr>
          <w:rFonts w:ascii="Consolas" w:hAnsi="Consolas"/>
          <w:sz w:val="24"/>
          <w:szCs w:val="24"/>
        </w:rPr>
        <w:br/>
        <w:t xml:space="preserve">        return cls._animations.get(name)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get_all_css(cls)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all animations CSS"""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return '\n\n'.join(anim.to_css() for anim in cls._animations.values())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create_sequence(cls, *animations: Tuple[str, float]) -&gt; AnimationSequence:</w:t>
      </w:r>
      <w:r w:rsidRPr="006A3118">
        <w:rPr>
          <w:rFonts w:ascii="Consolas" w:hAnsi="Consolas"/>
          <w:sz w:val="24"/>
          <w:szCs w:val="24"/>
        </w:rPr>
        <w:br/>
        <w:t xml:space="preserve">        """Create animation sequence from registered animations"""</w:t>
      </w:r>
      <w:r w:rsidRPr="006A3118">
        <w:rPr>
          <w:rFonts w:ascii="Consolas" w:hAnsi="Consolas"/>
          <w:sz w:val="24"/>
          <w:szCs w:val="24"/>
        </w:rPr>
        <w:br/>
        <w:t xml:space="preserve">        sequence = []</w:t>
      </w:r>
      <w:r w:rsidRPr="006A3118">
        <w:rPr>
          <w:rFonts w:ascii="Consolas" w:hAnsi="Consolas"/>
          <w:sz w:val="24"/>
          <w:szCs w:val="24"/>
        </w:rPr>
        <w:br/>
        <w:t xml:space="preserve">        for name, delay in animations:</w:t>
      </w:r>
      <w:r w:rsidRPr="006A3118">
        <w:rPr>
          <w:rFonts w:ascii="Consolas" w:hAnsi="Consolas"/>
          <w:sz w:val="24"/>
          <w:szCs w:val="24"/>
        </w:rPr>
        <w:br/>
        <w:t xml:space="preserve">            animation = cls.get(name)</w:t>
      </w:r>
      <w:r w:rsidRPr="006A3118">
        <w:rPr>
          <w:rFonts w:ascii="Consolas" w:hAnsi="Consolas"/>
          <w:sz w:val="24"/>
          <w:szCs w:val="24"/>
        </w:rPr>
        <w:br/>
        <w:t xml:space="preserve">            if animation:</w:t>
      </w:r>
      <w:r w:rsidRPr="006A3118">
        <w:rPr>
          <w:rFonts w:ascii="Consolas" w:hAnsi="Consolas"/>
          <w:sz w:val="24"/>
          <w:szCs w:val="24"/>
        </w:rPr>
        <w:br/>
        <w:t xml:space="preserve">                sequence.append((animation, delay))</w:t>
      </w:r>
      <w:r w:rsidRPr="006A3118">
        <w:rPr>
          <w:rFonts w:ascii="Consolas" w:hAnsi="Consolas"/>
          <w:sz w:val="24"/>
          <w:szCs w:val="24"/>
        </w:rPr>
        <w:br/>
        <w:t xml:space="preserve">        return AnimationSequence(*sequence)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# </w:t>
      </w:r>
      <w:r w:rsidRPr="006A3118">
        <w:rPr>
          <w:rFonts w:ascii="Consolas" w:hAnsi="Consolas"/>
          <w:sz w:val="24"/>
          <w:szCs w:val="24"/>
        </w:rPr>
        <w:t>预定义动画实例</w:t>
      </w:r>
      <w:r w:rsidRPr="006A3118">
        <w:rPr>
          <w:rFonts w:ascii="Consolas" w:hAnsi="Consolas"/>
          <w:sz w:val="24"/>
          <w:szCs w:val="24"/>
        </w:rPr>
        <w:br/>
        <w:t>FADE_IN = FadeIn()</w:t>
      </w:r>
      <w:r w:rsidRPr="006A3118">
        <w:rPr>
          <w:rFonts w:ascii="Consolas" w:hAnsi="Consolas"/>
          <w:sz w:val="24"/>
          <w:szCs w:val="24"/>
        </w:rPr>
        <w:br/>
        <w:t>FADE_OUT = FadeOut()</w:t>
      </w:r>
      <w:r w:rsidRPr="006A3118">
        <w:rPr>
          <w:rFonts w:ascii="Consolas" w:hAnsi="Consolas"/>
          <w:sz w:val="24"/>
          <w:szCs w:val="24"/>
        </w:rPr>
        <w:br/>
        <w:t>SLIDE_IN = Slide()</w:t>
      </w:r>
      <w:r w:rsidRPr="006A3118">
        <w:rPr>
          <w:rFonts w:ascii="Consolas" w:hAnsi="Consolas"/>
          <w:sz w:val="24"/>
          <w:szCs w:val="24"/>
        </w:rPr>
        <w:br/>
        <w:t>SLIDE_OUT = Slide('right')</w:t>
      </w:r>
      <w:r w:rsidRPr="006A3118">
        <w:rPr>
          <w:rFonts w:ascii="Consolas" w:hAnsi="Consolas"/>
          <w:sz w:val="24"/>
          <w:szCs w:val="24"/>
        </w:rPr>
        <w:br/>
        <w:t>SLIDE_UP = Slide('up')</w:t>
      </w:r>
      <w:r w:rsidRPr="006A3118">
        <w:rPr>
          <w:rFonts w:ascii="Consolas" w:hAnsi="Consolas"/>
          <w:sz w:val="24"/>
          <w:szCs w:val="24"/>
        </w:rPr>
        <w:br/>
        <w:t>SLIDE_DOWN = Slide('down')</w:t>
      </w:r>
      <w:r w:rsidRPr="006A3118">
        <w:rPr>
          <w:rFonts w:ascii="Consolas" w:hAnsi="Consolas"/>
          <w:sz w:val="24"/>
          <w:szCs w:val="24"/>
        </w:rPr>
        <w:br/>
        <w:t>ROTATE = Rotate()</w:t>
      </w:r>
      <w:r w:rsidRPr="006A3118">
        <w:rPr>
          <w:rFonts w:ascii="Consolas" w:hAnsi="Consolas"/>
          <w:sz w:val="24"/>
          <w:szCs w:val="24"/>
        </w:rPr>
        <w:br/>
        <w:t>SCALE = Scale()</w:t>
      </w:r>
      <w:r w:rsidRPr="006A3118">
        <w:rPr>
          <w:rFonts w:ascii="Consolas" w:hAnsi="Consolas"/>
          <w:sz w:val="24"/>
          <w:szCs w:val="24"/>
        </w:rPr>
        <w:br/>
        <w:t>BOUNCE = Bounce()</w:t>
      </w:r>
      <w:r w:rsidRPr="006A3118">
        <w:rPr>
          <w:rFonts w:ascii="Consolas" w:hAnsi="Consolas"/>
          <w:sz w:val="24"/>
          <w:szCs w:val="24"/>
        </w:rPr>
        <w:br/>
        <w:t>SHAKE = Shake()</w:t>
      </w:r>
      <w:r w:rsidRPr="006A3118">
        <w:rPr>
          <w:rFonts w:ascii="Consolas" w:hAnsi="Consolas"/>
          <w:sz w:val="24"/>
          <w:szCs w:val="24"/>
        </w:rPr>
        <w:br/>
        <w:t>PULSE = Pulse()</w:t>
      </w:r>
      <w:r w:rsidRPr="006A3118">
        <w:rPr>
          <w:rFonts w:ascii="Consolas" w:hAnsi="Consolas"/>
          <w:sz w:val="24"/>
          <w:szCs w:val="24"/>
        </w:rPr>
        <w:br/>
        <w:t>ELASTIC_IN = Elastic('in')</w:t>
      </w:r>
      <w:r w:rsidRPr="006A3118">
        <w:rPr>
          <w:rFonts w:ascii="Consolas" w:hAnsi="Consolas"/>
          <w:sz w:val="24"/>
          <w:szCs w:val="24"/>
        </w:rPr>
        <w:br/>
        <w:t>ELASTIC_OUT = Elastic('out')</w:t>
      </w:r>
      <w:r w:rsidRPr="006A3118">
        <w:rPr>
          <w:rFonts w:ascii="Consolas" w:hAnsi="Consolas"/>
          <w:sz w:val="24"/>
          <w:szCs w:val="24"/>
        </w:rPr>
        <w:br/>
        <w:t>SWING = Swing()</w:t>
      </w:r>
      <w:r w:rsidRPr="006A3118">
        <w:rPr>
          <w:rFonts w:ascii="Consolas" w:hAnsi="Consolas"/>
          <w:sz w:val="24"/>
          <w:szCs w:val="24"/>
        </w:rPr>
        <w:br/>
        <w:t>WOBBLE = Wobble()</w:t>
      </w:r>
      <w:r w:rsidRPr="006A3118">
        <w:rPr>
          <w:rFonts w:ascii="Consolas" w:hAnsi="Consolas"/>
          <w:sz w:val="24"/>
          <w:szCs w:val="24"/>
        </w:rPr>
        <w:br/>
        <w:t xml:space="preserve">ZOOM_IN = Scale(0, 1, 0.3)  # </w:t>
      </w:r>
      <w:r w:rsidRPr="006A3118">
        <w:rPr>
          <w:rFonts w:ascii="Consolas" w:hAnsi="Consolas"/>
          <w:sz w:val="24"/>
          <w:szCs w:val="24"/>
        </w:rPr>
        <w:t>从</w:t>
      </w:r>
      <w:r w:rsidRPr="006A3118">
        <w:rPr>
          <w:rFonts w:ascii="Consolas" w:hAnsi="Consolas"/>
          <w:sz w:val="24"/>
          <w:szCs w:val="24"/>
        </w:rPr>
        <w:t>0</w:t>
      </w:r>
      <w:r w:rsidRPr="006A3118">
        <w:rPr>
          <w:rFonts w:ascii="Consolas" w:hAnsi="Consolas"/>
          <w:sz w:val="24"/>
          <w:szCs w:val="24"/>
        </w:rPr>
        <w:t>缩放到</w:t>
      </w:r>
      <w:r w:rsidRPr="006A3118">
        <w:rPr>
          <w:rFonts w:ascii="Consolas" w:hAnsi="Consolas"/>
          <w:sz w:val="24"/>
          <w:szCs w:val="24"/>
        </w:rPr>
        <w:t>1</w:t>
      </w:r>
      <w:r w:rsidRPr="006A3118">
        <w:rPr>
          <w:rFonts w:ascii="Consolas" w:hAnsi="Consolas"/>
          <w:sz w:val="24"/>
          <w:szCs w:val="24"/>
        </w:rPr>
        <w:br/>
        <w:t xml:space="preserve">ZOOM_OUT = Scale(1, 0, 0.3)  # </w:t>
      </w:r>
      <w:r w:rsidRPr="006A3118">
        <w:rPr>
          <w:rFonts w:ascii="Consolas" w:hAnsi="Consolas"/>
          <w:sz w:val="24"/>
          <w:szCs w:val="24"/>
        </w:rPr>
        <w:t>从</w:t>
      </w:r>
      <w:r w:rsidRPr="006A3118">
        <w:rPr>
          <w:rFonts w:ascii="Consolas" w:hAnsi="Consolas"/>
          <w:sz w:val="24"/>
          <w:szCs w:val="24"/>
        </w:rPr>
        <w:t>1</w:t>
      </w:r>
      <w:r w:rsidRPr="006A3118">
        <w:rPr>
          <w:rFonts w:ascii="Consolas" w:hAnsi="Consolas"/>
          <w:sz w:val="24"/>
          <w:szCs w:val="24"/>
        </w:rPr>
        <w:t>缩放到</w:t>
      </w:r>
      <w:r w:rsidRPr="006A3118">
        <w:rPr>
          <w:rFonts w:ascii="Consolas" w:hAnsi="Consolas"/>
          <w:sz w:val="24"/>
          <w:szCs w:val="24"/>
        </w:rPr>
        <w:t>0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# </w:t>
      </w:r>
      <w:r w:rsidRPr="006A3118">
        <w:rPr>
          <w:rFonts w:ascii="Consolas" w:hAnsi="Consolas"/>
          <w:sz w:val="24"/>
          <w:szCs w:val="24"/>
        </w:rPr>
        <w:t>注册预定义动画</w:t>
      </w:r>
      <w:r w:rsidRPr="006A3118">
        <w:rPr>
          <w:rFonts w:ascii="Consolas" w:hAnsi="Consolas"/>
          <w:sz w:val="24"/>
          <w:szCs w:val="24"/>
        </w:rPr>
        <w:br/>
        <w:t>for animation in [</w:t>
      </w:r>
      <w:r w:rsidRPr="006A3118">
        <w:rPr>
          <w:rFonts w:ascii="Consolas" w:hAnsi="Consolas"/>
          <w:sz w:val="24"/>
          <w:szCs w:val="24"/>
        </w:rPr>
        <w:br/>
        <w:t xml:space="preserve">    FADE_IN, FADE_OUT,</w:t>
      </w:r>
      <w:r w:rsidRPr="006A3118">
        <w:rPr>
          <w:rFonts w:ascii="Consolas" w:hAnsi="Consolas"/>
          <w:sz w:val="24"/>
          <w:szCs w:val="24"/>
        </w:rPr>
        <w:br/>
        <w:t xml:space="preserve">    SLIDE_IN, SLIDE_OUT, SLIDE_UP, SLIDE_DOWN,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ROTATE, SCALE, BOUNCE, SHAKE, PULSE,</w:t>
      </w:r>
      <w:r w:rsidRPr="006A3118">
        <w:rPr>
          <w:rFonts w:ascii="Consolas" w:hAnsi="Consolas"/>
          <w:sz w:val="24"/>
          <w:szCs w:val="24"/>
        </w:rPr>
        <w:br/>
        <w:t xml:space="preserve">    ELASTIC_IN, ELASTIC_OUT, SWING, WOBBLE,</w:t>
      </w:r>
      <w:r w:rsidRPr="006A3118">
        <w:rPr>
          <w:rFonts w:ascii="Consolas" w:hAnsi="Consolas"/>
          <w:sz w:val="24"/>
          <w:szCs w:val="24"/>
        </w:rPr>
        <w:br/>
        <w:t xml:space="preserve">    ZOOM_IN, ZOOM_OUT</w:t>
      </w:r>
      <w:r w:rsidRPr="006A3118">
        <w:rPr>
          <w:rFonts w:ascii="Consolas" w:hAnsi="Consolas"/>
          <w:sz w:val="24"/>
          <w:szCs w:val="24"/>
        </w:rPr>
        <w:br/>
        <w:t>]:</w:t>
      </w:r>
      <w:r w:rsidRPr="006A3118">
        <w:rPr>
          <w:rFonts w:ascii="Consolas" w:hAnsi="Consolas"/>
          <w:sz w:val="24"/>
          <w:szCs w:val="24"/>
        </w:rPr>
        <w:br/>
        <w:t xml:space="preserve">    AnimationManager.register(animation)</w:t>
      </w:r>
      <w:r w:rsidRPr="006A3118">
        <w:rPr>
          <w:rFonts w:ascii="Consolas" w:hAnsi="Consolas"/>
          <w:sz w:val="24"/>
          <w:szCs w:val="24"/>
        </w:rPr>
        <w:br/>
      </w:r>
    </w:p>
    <w:p w14:paraId="1485348B" w14:textId="77777777" w:rsidR="001315C1" w:rsidRPr="006A3118" w:rsidRDefault="001315C1">
      <w:pPr>
        <w:rPr>
          <w:sz w:val="24"/>
          <w:szCs w:val="24"/>
        </w:rPr>
      </w:pPr>
    </w:p>
    <w:p w14:paraId="553D75C9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app.py</w:t>
      </w:r>
    </w:p>
    <w:p w14:paraId="31DC9030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PytoWeb</w:t>
      </w:r>
      <w:r w:rsidRPr="006A3118">
        <w:rPr>
          <w:rFonts w:ascii="Consolas" w:hAnsi="Consolas"/>
          <w:sz w:val="24"/>
          <w:szCs w:val="24"/>
        </w:rPr>
        <w:t>应用主类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Optional, Any, Callable, List, Dict, Union, TypeVar, TYPE_CHECKING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.server import Server</w:t>
      </w:r>
      <w:r w:rsidRPr="006A3118">
        <w:rPr>
          <w:rFonts w:ascii="Consolas" w:hAnsi="Consolas"/>
          <w:sz w:val="24"/>
          <w:szCs w:val="24"/>
        </w:rPr>
        <w:br/>
        <w:t>from .router import Router</w:t>
      </w:r>
      <w:r w:rsidRPr="006A3118">
        <w:rPr>
          <w:rFonts w:ascii="Consolas" w:hAnsi="Consolas"/>
          <w:sz w:val="24"/>
          <w:szCs w:val="24"/>
        </w:rPr>
        <w:br/>
        <w:t>from .components import Component</w:t>
      </w:r>
      <w:r w:rsidRPr="006A3118">
        <w:rPr>
          <w:rFonts w:ascii="Consolas" w:hAnsi="Consolas"/>
          <w:sz w:val="24"/>
          <w:szCs w:val="24"/>
        </w:rPr>
        <w:br/>
        <w:t>from .vdom import VDOMRenderer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import sys</w:t>
      </w:r>
      <w:r w:rsidRPr="006A3118">
        <w:rPr>
          <w:rFonts w:ascii="Consolas" w:hAnsi="Consolas"/>
          <w:sz w:val="24"/>
          <w:szCs w:val="24"/>
        </w:rPr>
        <w:br/>
        <w:t>import traceback</w:t>
      </w:r>
      <w:r w:rsidRPr="006A3118">
        <w:rPr>
          <w:rFonts w:ascii="Consolas" w:hAnsi="Consolas"/>
          <w:sz w:val="24"/>
          <w:szCs w:val="24"/>
        </w:rPr>
        <w:br/>
        <w:t>from http import HTTPStatus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if TYPE_CHECKING:</w:t>
      </w:r>
      <w:r w:rsidRPr="006A3118">
        <w:rPr>
          <w:rFonts w:ascii="Consolas" w:hAnsi="Consolas"/>
          <w:sz w:val="24"/>
          <w:szCs w:val="24"/>
        </w:rPr>
        <w:br/>
        <w:t xml:space="preserve">    from .middleware import Middleware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T = TypeVar('T', bound='App')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AppError(Exception):</w:t>
      </w:r>
      <w:r w:rsidRPr="006A3118">
        <w:rPr>
          <w:rFonts w:ascii="Consolas" w:hAnsi="Consolas"/>
          <w:sz w:val="24"/>
          <w:szCs w:val="24"/>
        </w:rPr>
        <w:br/>
        <w:t xml:space="preserve">    """PytoWeb</w:t>
      </w:r>
      <w:r w:rsidRPr="006A3118">
        <w:rPr>
          <w:rFonts w:ascii="Consolas" w:hAnsi="Consolas"/>
          <w:sz w:val="24"/>
          <w:szCs w:val="24"/>
        </w:rPr>
        <w:t>应用异常基类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AppConfig: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应用配置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host: str = "localhost"</w:t>
      </w:r>
      <w:r w:rsidRPr="006A3118">
        <w:rPr>
          <w:rFonts w:ascii="Consolas" w:hAnsi="Consolas"/>
          <w:sz w:val="24"/>
          <w:szCs w:val="24"/>
        </w:rPr>
        <w:br/>
        <w:t xml:space="preserve">    port: int = 8000</w:t>
      </w:r>
      <w:r w:rsidRPr="006A3118">
        <w:rPr>
          <w:rFonts w:ascii="Consolas" w:hAnsi="Consolas"/>
          <w:sz w:val="24"/>
          <w:szCs w:val="24"/>
        </w:rPr>
        <w:br/>
        <w:t xml:space="preserve">    debug: bool = False</w:t>
      </w:r>
      <w:r w:rsidRPr="006A3118">
        <w:rPr>
          <w:rFonts w:ascii="Consolas" w:hAnsi="Consolas"/>
          <w:sz w:val="24"/>
          <w:szCs w:val="24"/>
        </w:rPr>
        <w:br/>
        <w:t xml:space="preserve">    static_dir: str = "static"</w:t>
      </w:r>
      <w:r w:rsidRPr="006A3118">
        <w:rPr>
          <w:rFonts w:ascii="Consolas" w:hAnsi="Consolas"/>
          <w:sz w:val="24"/>
          <w:szCs w:val="24"/>
        </w:rPr>
        <w:br/>
        <w:t xml:space="preserve">    template_dir: str = "templates"</w:t>
      </w:r>
      <w:r w:rsidRPr="006A3118">
        <w:rPr>
          <w:rFonts w:ascii="Consolas" w:hAnsi="Consolas"/>
          <w:sz w:val="24"/>
          <w:szCs w:val="24"/>
        </w:rPr>
        <w:br/>
        <w:t xml:space="preserve">    secret_key: Optional[str] = None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App:</w:t>
      </w:r>
      <w:r w:rsidRPr="006A3118">
        <w:rPr>
          <w:rFonts w:ascii="Consolas" w:hAnsi="Consolas"/>
          <w:sz w:val="24"/>
          <w:szCs w:val="24"/>
        </w:rPr>
        <w:br/>
        <w:t xml:space="preserve">    """PytoWeb</w:t>
      </w:r>
      <w:r w:rsidRPr="006A3118">
        <w:rPr>
          <w:rFonts w:ascii="Consolas" w:hAnsi="Consolas"/>
          <w:sz w:val="24"/>
          <w:szCs w:val="24"/>
        </w:rPr>
        <w:t>应用主类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config: Optional[AppConfig] = None):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初始化应用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self.config = config or AppConfig()</w:t>
      </w:r>
      <w:r w:rsidRPr="006A3118">
        <w:rPr>
          <w:rFonts w:ascii="Consolas" w:hAnsi="Consolas"/>
          <w:sz w:val="24"/>
          <w:szCs w:val="24"/>
        </w:rPr>
        <w:br/>
        <w:t xml:space="preserve">            self.server = Server(self.config.host, self.config.port)</w:t>
      </w:r>
      <w:r w:rsidRPr="006A3118">
        <w:rPr>
          <w:rFonts w:ascii="Consolas" w:hAnsi="Consolas"/>
          <w:sz w:val="24"/>
          <w:szCs w:val="24"/>
        </w:rPr>
        <w:br/>
        <w:t xml:space="preserve">            self.router = Router()</w:t>
      </w:r>
      <w:r w:rsidRPr="006A3118">
        <w:rPr>
          <w:rFonts w:ascii="Consolas" w:hAnsi="Consolas"/>
          <w:sz w:val="24"/>
          <w:szCs w:val="24"/>
        </w:rPr>
        <w:br/>
        <w:t xml:space="preserve">            self.root: Optional[Component] = None</w:t>
      </w:r>
      <w:r w:rsidRPr="006A3118">
        <w:rPr>
          <w:rFonts w:ascii="Consolas" w:hAnsi="Consolas"/>
          <w:sz w:val="24"/>
          <w:szCs w:val="24"/>
        </w:rPr>
        <w:br/>
        <w:t xml:space="preserve">            self.renderer = VDOMRenderer()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配置日志</w:t>
      </w:r>
      <w:r w:rsidRPr="006A3118">
        <w:rPr>
          <w:rFonts w:ascii="Consolas" w:hAnsi="Consolas"/>
          <w:sz w:val="24"/>
          <w:szCs w:val="24"/>
        </w:rPr>
        <w:br/>
        <w:t xml:space="preserve">            if self.config.debug:</w:t>
      </w:r>
      <w:r w:rsidRPr="006A3118">
        <w:rPr>
          <w:rFonts w:ascii="Consolas" w:hAnsi="Consolas"/>
          <w:sz w:val="24"/>
          <w:szCs w:val="24"/>
        </w:rPr>
        <w:br/>
        <w:t xml:space="preserve">                logging.basicConfig(</w:t>
      </w:r>
      <w:r w:rsidRPr="006A3118">
        <w:rPr>
          <w:rFonts w:ascii="Consolas" w:hAnsi="Consolas"/>
          <w:sz w:val="24"/>
          <w:szCs w:val="24"/>
        </w:rPr>
        <w:br/>
        <w:t xml:space="preserve">                    level=logging.DEBUG,</w:t>
      </w:r>
      <w:r w:rsidRPr="006A3118">
        <w:rPr>
          <w:rFonts w:ascii="Consolas" w:hAnsi="Consolas"/>
          <w:sz w:val="24"/>
          <w:szCs w:val="24"/>
        </w:rPr>
        <w:br/>
        <w:t xml:space="preserve">                    format='%(asctime)s - %(name)s - %(levelname)s - %(message)s'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设置静态文件目录</w:t>
      </w:r>
      <w:r w:rsidRPr="006A3118">
        <w:rPr>
          <w:rFonts w:ascii="Consolas" w:hAnsi="Consolas"/>
          <w:sz w:val="24"/>
          <w:szCs w:val="24"/>
        </w:rPr>
        <w:br/>
        <w:t xml:space="preserve">            self.server.static_dir = self.config.static_dir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注册默认路由处理器</w:t>
      </w:r>
      <w:r w:rsidRPr="006A3118">
        <w:rPr>
          <w:rFonts w:ascii="Consolas" w:hAnsi="Consolas"/>
          <w:sz w:val="24"/>
          <w:szCs w:val="24"/>
        </w:rPr>
        <w:br/>
        <w:t xml:space="preserve">            self.router.add('/', self._handle_root)</w:t>
      </w:r>
      <w:r w:rsidRPr="006A3118">
        <w:rPr>
          <w:rFonts w:ascii="Consolas" w:hAnsi="Consolas"/>
          <w:sz w:val="24"/>
          <w:szCs w:val="24"/>
        </w:rPr>
        <w:br/>
        <w:t xml:space="preserve">            self.server.add_route('/', self.router.dispatch)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AppError(f"Failed to initialize application: </w:t>
      </w:r>
      <w:r w:rsidRPr="006A3118">
        <w:rPr>
          <w:rFonts w:ascii="Consolas" w:hAnsi="Consolas"/>
          <w:sz w:val="24"/>
          <w:szCs w:val="24"/>
        </w:rPr>
        <w:lastRenderedPageBreak/>
        <w:t>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_handle_root(self, request: Dict[str, Any])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处理根路由请求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print("[DEBUG] Handling root request")</w:t>
      </w:r>
      <w:r w:rsidRPr="006A3118">
        <w:rPr>
          <w:rFonts w:ascii="Consolas" w:hAnsi="Consolas"/>
          <w:sz w:val="24"/>
          <w:szCs w:val="24"/>
        </w:rPr>
        <w:br/>
        <w:t xml:space="preserve">        if self.root is None: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AppError("No root component mounted")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html = self.render(self.root)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Generated HTML length: {len(html)}")</w:t>
      </w:r>
      <w:r w:rsidRPr="006A3118">
        <w:rPr>
          <w:rFonts w:ascii="Consolas" w:hAnsi="Consolas"/>
          <w:sz w:val="24"/>
          <w:szCs w:val="24"/>
        </w:rPr>
        <w:br/>
        <w:t xml:space="preserve">            return html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Error rendering root: {e}")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AppError(f"Failed to render root: 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mount(self: T, component: Component) -&gt; 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挂载根组件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not isinstance(component, Component):</w:t>
      </w:r>
      <w:r w:rsidRPr="006A3118">
        <w:rPr>
          <w:rFonts w:ascii="Consolas" w:hAnsi="Consolas"/>
          <w:sz w:val="24"/>
          <w:szCs w:val="24"/>
        </w:rPr>
        <w:br/>
        <w:t xml:space="preserve">                raise AppError("Component must be an instance of Component")</w:t>
      </w:r>
      <w:r w:rsidRPr="006A3118">
        <w:rPr>
          <w:rFonts w:ascii="Consolas" w:hAnsi="Consolas"/>
          <w:sz w:val="24"/>
          <w:szCs w:val="24"/>
        </w:rPr>
        <w:br/>
        <w:t xml:space="preserve">            self.root = component</w:t>
      </w:r>
      <w:r w:rsidRPr="006A3118">
        <w:rPr>
          <w:rFonts w:ascii="Consolas" w:hAnsi="Consolas"/>
          <w:sz w:val="24"/>
          <w:szCs w:val="24"/>
        </w:rPr>
        <w:br/>
        <w:t xml:space="preserve">    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if isinstance(e, AppError):</w:t>
      </w:r>
      <w:r w:rsidRPr="006A3118">
        <w:rPr>
          <w:rFonts w:ascii="Consolas" w:hAnsi="Consolas"/>
          <w:sz w:val="24"/>
          <w:szCs w:val="24"/>
        </w:rPr>
        <w:br/>
        <w:t xml:space="preserve">    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AppError(f"Failed to mount component: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render(self, component: Component)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not isinstance(component, Component):</w:t>
      </w:r>
      <w:r w:rsidRPr="006A3118">
        <w:rPr>
          <w:rFonts w:ascii="Consolas" w:hAnsi="Consolas"/>
          <w:sz w:val="24"/>
          <w:szCs w:val="24"/>
        </w:rPr>
        <w:br/>
        <w:t xml:space="preserve">                raise AppError("Component must be an instance of Component")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vdom = component.render()</w:t>
      </w:r>
      <w:r w:rsidRPr="006A3118">
        <w:rPr>
          <w:rFonts w:ascii="Consolas" w:hAnsi="Consolas"/>
          <w:sz w:val="24"/>
          <w:szCs w:val="24"/>
        </w:rPr>
        <w:br/>
        <w:t xml:space="preserve">            html = self.renderer.render_to_string(vdom)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f"""</w:t>
      </w:r>
      <w:r w:rsidRPr="006A3118">
        <w:rPr>
          <w:rFonts w:ascii="Consolas" w:hAnsi="Consolas"/>
          <w:sz w:val="24"/>
          <w:szCs w:val="24"/>
        </w:rPr>
        <w:br/>
        <w:t xml:space="preserve">            &lt;!DOCTYPE html&gt;</w:t>
      </w:r>
      <w:r w:rsidRPr="006A3118">
        <w:rPr>
          <w:rFonts w:ascii="Consolas" w:hAnsi="Consolas"/>
          <w:sz w:val="24"/>
          <w:szCs w:val="24"/>
        </w:rPr>
        <w:br/>
        <w:t xml:space="preserve">            &lt;html lang="en"&gt;</w:t>
      </w:r>
      <w:r w:rsidRPr="006A3118">
        <w:rPr>
          <w:rFonts w:ascii="Consolas" w:hAnsi="Consolas"/>
          <w:sz w:val="24"/>
          <w:szCs w:val="24"/>
        </w:rPr>
        <w:br/>
        <w:t xml:space="preserve">            &lt;head&gt;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&lt;meta charset="UTF-8"&gt;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&lt;meta name="viewport" content="width=device-width, initial-scale=1.0"&gt;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&lt;title&gt;PytoWeb App&lt;/title&gt;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&lt;style&gt;{self._get_styles()}&lt;/style&gt;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&lt;script&gt;{self._get_scripts()}&lt;/script&gt;</w:t>
      </w:r>
      <w:r w:rsidRPr="006A3118">
        <w:rPr>
          <w:rFonts w:ascii="Consolas" w:hAnsi="Consolas"/>
          <w:sz w:val="24"/>
          <w:szCs w:val="24"/>
        </w:rPr>
        <w:br/>
        <w:t xml:space="preserve">            &lt;/head&gt;</w:t>
      </w:r>
      <w:r w:rsidRPr="006A3118">
        <w:rPr>
          <w:rFonts w:ascii="Consolas" w:hAnsi="Consolas"/>
          <w:sz w:val="24"/>
          <w:szCs w:val="24"/>
        </w:rPr>
        <w:br/>
        <w:t xml:space="preserve">            &lt;body&gt;</w:t>
      </w:r>
      <w:r w:rsidRPr="006A3118">
        <w:rPr>
          <w:rFonts w:ascii="Consolas" w:hAnsi="Consolas"/>
          <w:sz w:val="24"/>
          <w:szCs w:val="24"/>
        </w:rPr>
        <w:br/>
        <w:t xml:space="preserve">                &lt;div id="app"&gt;{html}&lt;/div&gt;</w:t>
      </w:r>
      <w:r w:rsidRPr="006A3118">
        <w:rPr>
          <w:rFonts w:ascii="Consolas" w:hAnsi="Consolas"/>
          <w:sz w:val="24"/>
          <w:szCs w:val="24"/>
        </w:rPr>
        <w:br/>
        <w:t xml:space="preserve">            &lt;/body&gt;</w:t>
      </w:r>
      <w:r w:rsidRPr="006A3118">
        <w:rPr>
          <w:rFonts w:ascii="Consolas" w:hAnsi="Consolas"/>
          <w:sz w:val="24"/>
          <w:szCs w:val="24"/>
        </w:rPr>
        <w:br/>
        <w:t xml:space="preserve">            &lt;/html&gt;</w:t>
      </w:r>
      <w:r w:rsidRPr="006A3118">
        <w:rPr>
          <w:rFonts w:ascii="Consolas" w:hAnsi="Consolas"/>
          <w:sz w:val="24"/>
          <w:szCs w:val="24"/>
        </w:rPr>
        <w:br/>
        <w:t xml:space="preserve">            """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if isinstance(e, AppError):</w:t>
      </w:r>
      <w:r w:rsidRPr="006A3118">
        <w:rPr>
          <w:rFonts w:ascii="Consolas" w:hAnsi="Consolas"/>
          <w:sz w:val="24"/>
          <w:szCs w:val="24"/>
        </w:rPr>
        <w:br/>
        <w:t xml:space="preserve">    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AppError(f"Failed to render component: 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_get_styles(self)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获取应用样式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from .styles import get_global_styles</w:t>
      </w:r>
      <w:r w:rsidRPr="006A3118">
        <w:rPr>
          <w:rFonts w:ascii="Consolas" w:hAnsi="Consolas"/>
          <w:sz w:val="24"/>
          <w:szCs w:val="24"/>
        </w:rPr>
        <w:br/>
        <w:t xml:space="preserve">            return get_global_styles()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self._logger.error(f"Failed to get styles: {e}")</w:t>
      </w:r>
      <w:r w:rsidRPr="006A3118">
        <w:rPr>
          <w:rFonts w:ascii="Consolas" w:hAnsi="Consolas"/>
          <w:sz w:val="24"/>
          <w:szCs w:val="24"/>
        </w:rPr>
        <w:br/>
        <w:t xml:space="preserve">            return ""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_get_scripts(self)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获取应用脚本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from .events import get_client_script</w:t>
      </w:r>
      <w:r w:rsidRPr="006A3118">
        <w:rPr>
          <w:rFonts w:ascii="Consolas" w:hAnsi="Consolas"/>
          <w:sz w:val="24"/>
          <w:szCs w:val="24"/>
        </w:rPr>
        <w:br/>
        <w:t xml:space="preserve">            return get_client_script()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self._logger.error(f"Failed to get scripts: {e}")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return ""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run(self, host: str = "127.0.0.1", port: int = 8000, debug: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运行应用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debug:</w:t>
      </w:r>
      <w:r w:rsidRPr="006A3118">
        <w:rPr>
          <w:rFonts w:ascii="Consolas" w:hAnsi="Consolas"/>
          <w:sz w:val="24"/>
          <w:szCs w:val="24"/>
        </w:rPr>
        <w:br/>
        <w:t xml:space="preserve">                self._logger.setLevel(logging.DEBUG)</w:t>
      </w:r>
      <w:r w:rsidRPr="006A3118">
        <w:rPr>
          <w:rFonts w:ascii="Consolas" w:hAnsi="Consolas"/>
          <w:sz w:val="24"/>
          <w:szCs w:val="24"/>
        </w:rPr>
        <w:br/>
        <w:t xml:space="preserve">            self.server.run(host, port)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AppError(f"Failed to run application: {e}") from e</w:t>
      </w:r>
      <w:r w:rsidRPr="006A3118">
        <w:rPr>
          <w:rFonts w:ascii="Consolas" w:hAnsi="Consolas"/>
          <w:sz w:val="24"/>
          <w:szCs w:val="24"/>
        </w:rPr>
        <w:br/>
      </w:r>
    </w:p>
    <w:p w14:paraId="7594580D" w14:textId="77777777" w:rsidR="001315C1" w:rsidRPr="006A3118" w:rsidRDefault="001315C1">
      <w:pPr>
        <w:rPr>
          <w:sz w:val="24"/>
          <w:szCs w:val="24"/>
        </w:rPr>
      </w:pPr>
    </w:p>
    <w:p w14:paraId="5702EA06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components.py</w:t>
      </w:r>
    </w:p>
    <w:p w14:paraId="25D8D966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PytoWeb</w:t>
      </w:r>
      <w:r w:rsidRPr="006A3118">
        <w:rPr>
          <w:rFonts w:ascii="Consolas" w:hAnsi="Consolas"/>
          <w:sz w:val="24"/>
          <w:szCs w:val="24"/>
        </w:rPr>
        <w:t>组件系统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t>提供基础和高级</w:t>
      </w:r>
      <w:r w:rsidRPr="006A3118">
        <w:rPr>
          <w:rFonts w:ascii="Consolas" w:hAnsi="Consolas"/>
          <w:sz w:val="24"/>
          <w:szCs w:val="24"/>
        </w:rPr>
        <w:t>UI</w:t>
      </w:r>
      <w:r w:rsidRPr="006A3118">
        <w:rPr>
          <w:rFonts w:ascii="Consolas" w:hAnsi="Consolas"/>
          <w:sz w:val="24"/>
          <w:szCs w:val="24"/>
        </w:rPr>
        <w:t>组件，支持虚拟滚动、拖放等功能。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(</w:t>
      </w:r>
      <w:r w:rsidRPr="006A3118">
        <w:rPr>
          <w:rFonts w:ascii="Consolas" w:hAnsi="Consolas"/>
          <w:sz w:val="24"/>
          <w:szCs w:val="24"/>
        </w:rPr>
        <w:br/>
        <w:t xml:space="preserve">    Dict, Any, Optional, Callable, List, Set,</w:t>
      </w:r>
      <w:r w:rsidRPr="006A3118">
        <w:rPr>
          <w:rFonts w:ascii="Consolas" w:hAnsi="Consolas"/>
          <w:sz w:val="24"/>
          <w:szCs w:val="24"/>
        </w:rPr>
        <w:br/>
        <w:t xml:space="preserve">    TypeVar, TypedDict, Union, TYPE_CHECKING</w:t>
      </w:r>
      <w:r w:rsidRPr="006A3118">
        <w:rPr>
          <w:rFonts w:ascii="Consolas" w:hAnsi="Consolas"/>
          <w:sz w:val="24"/>
          <w:szCs w:val="24"/>
        </w:rPr>
        <w:br/>
        <w:t>)</w:t>
      </w:r>
      <w:r w:rsidRPr="006A3118">
        <w:rPr>
          <w:rFonts w:ascii="Consolas" w:hAnsi="Consolas"/>
          <w:sz w:val="24"/>
          <w:szCs w:val="24"/>
        </w:rPr>
        <w:br/>
        <w:t>from collections import OrderedDict</w:t>
      </w:r>
      <w:r w:rsidRPr="006A3118">
        <w:rPr>
          <w:rFonts w:ascii="Consolas" w:hAnsi="Consolas"/>
          <w:sz w:val="24"/>
          <w:szCs w:val="24"/>
        </w:rPr>
        <w:br/>
        <w:t>import weakref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from .elements import Element</w:t>
      </w:r>
      <w:r w:rsidRPr="006A3118">
        <w:rPr>
          <w:rFonts w:ascii="Consolas" w:hAnsi="Consolas"/>
          <w:sz w:val="24"/>
          <w:szCs w:val="24"/>
        </w:rPr>
        <w:br/>
        <w:t>from .styles import Style</w:t>
      </w:r>
      <w:r w:rsidRPr="006A3118">
        <w:rPr>
          <w:rFonts w:ascii="Consolas" w:hAnsi="Consolas"/>
          <w:sz w:val="24"/>
          <w:szCs w:val="24"/>
        </w:rPr>
        <w:br/>
        <w:t>from .events import EventDelegate, Event</w:t>
      </w:r>
      <w:r w:rsidRPr="006A3118">
        <w:rPr>
          <w:rFonts w:ascii="Consolas" w:hAnsi="Consolas"/>
          <w:sz w:val="24"/>
          <w:szCs w:val="24"/>
        </w:rPr>
        <w:br/>
        <w:t>import time</w:t>
      </w:r>
      <w:r w:rsidRPr="006A3118">
        <w:rPr>
          <w:rFonts w:ascii="Consolas" w:hAnsi="Consolas"/>
          <w:sz w:val="24"/>
          <w:szCs w:val="24"/>
        </w:rPr>
        <w:br/>
        <w:t>import sys</w:t>
      </w:r>
      <w:r w:rsidRPr="006A3118">
        <w:rPr>
          <w:rFonts w:ascii="Consolas" w:hAnsi="Consolas"/>
          <w:sz w:val="24"/>
          <w:szCs w:val="24"/>
        </w:rPr>
        <w:br/>
        <w:t>import asyncio</w:t>
      </w:r>
      <w:r w:rsidRPr="006A3118">
        <w:rPr>
          <w:rFonts w:ascii="Consolas" w:hAnsi="Consolas"/>
          <w:sz w:val="24"/>
          <w:szCs w:val="24"/>
        </w:rPr>
        <w:br/>
        <w:t>import uuid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import traceback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datetime import datetime</w:t>
      </w:r>
      <w:r w:rsidRPr="006A3118">
        <w:rPr>
          <w:rFonts w:ascii="Consolas" w:hAnsi="Consolas"/>
          <w:sz w:val="24"/>
          <w:szCs w:val="24"/>
        </w:rPr>
        <w:br/>
        <w:t>import json</w:t>
      </w:r>
      <w:r w:rsidRPr="006A3118">
        <w:rPr>
          <w:rFonts w:ascii="Consolas" w:hAnsi="Consolas"/>
          <w:sz w:val="24"/>
          <w:szCs w:val="24"/>
        </w:rPr>
        <w:br/>
        <w:t>from functools import wraps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if TYPE_CHECKING:</w:t>
      </w:r>
      <w:r w:rsidRPr="006A3118">
        <w:rPr>
          <w:rFonts w:ascii="Consolas" w:hAnsi="Consolas"/>
          <w:sz w:val="24"/>
          <w:szCs w:val="24"/>
        </w:rPr>
        <w:br/>
        <w:t xml:space="preserve">    from typing import Literal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# </w:t>
      </w:r>
      <w:r w:rsidRPr="006A3118">
        <w:rPr>
          <w:rFonts w:ascii="Consolas" w:hAnsi="Consolas"/>
          <w:sz w:val="24"/>
          <w:szCs w:val="24"/>
        </w:rPr>
        <w:t>配置日志</w:t>
      </w:r>
      <w:r w:rsidRPr="006A3118">
        <w:rPr>
          <w:rFonts w:ascii="Consolas" w:hAnsi="Consolas"/>
          <w:sz w:val="24"/>
          <w:szCs w:val="24"/>
        </w:rPr>
        <w:br/>
        <w:t>logging.basicConfig(level=logging.DEBUG)</w:t>
      </w:r>
      <w:r w:rsidRPr="006A3118">
        <w:rPr>
          <w:rFonts w:ascii="Consolas" w:hAnsi="Consolas"/>
          <w:sz w:val="24"/>
          <w:szCs w:val="24"/>
        </w:rPr>
        <w:br/>
        <w:t>logger = logging.getLogger(__name__)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# </w:t>
      </w:r>
      <w:r w:rsidRPr="006A3118">
        <w:rPr>
          <w:rFonts w:ascii="Consolas" w:hAnsi="Consolas"/>
          <w:sz w:val="24"/>
          <w:szCs w:val="24"/>
        </w:rPr>
        <w:t>类型别名</w:t>
      </w:r>
      <w:r w:rsidRPr="006A3118">
        <w:rPr>
          <w:rFonts w:ascii="Consolas" w:hAnsi="Consolas"/>
          <w:sz w:val="24"/>
          <w:szCs w:val="24"/>
        </w:rPr>
        <w:br/>
        <w:t>T = TypeVar('T')</w:t>
      </w:r>
      <w:r w:rsidRPr="006A3118">
        <w:rPr>
          <w:rFonts w:ascii="Consolas" w:hAnsi="Consolas"/>
          <w:sz w:val="24"/>
          <w:szCs w:val="24"/>
        </w:rPr>
        <w:br/>
        <w:t>OptionsType = List[Dict[str, str]]</w:t>
      </w:r>
      <w:r w:rsidRPr="006A3118">
        <w:rPr>
          <w:rFonts w:ascii="Consolas" w:hAnsi="Consolas"/>
          <w:sz w:val="24"/>
          <w:szCs w:val="24"/>
        </w:rPr>
        <w:br/>
        <w:t>EventHandler = Callable[..., None]</w:t>
      </w:r>
      <w:r w:rsidRPr="006A3118">
        <w:rPr>
          <w:rFonts w:ascii="Consolas" w:hAnsi="Consolas"/>
          <w:sz w:val="24"/>
          <w:szCs w:val="24"/>
        </w:rPr>
        <w:br/>
        <w:t>ComponentList = List['Component']</w:t>
      </w:r>
      <w:r w:rsidRPr="006A3118">
        <w:rPr>
          <w:rFonts w:ascii="Consolas" w:hAnsi="Consolas"/>
          <w:sz w:val="24"/>
          <w:szCs w:val="24"/>
        </w:rPr>
        <w:br/>
        <w:t>PropDict = Dict[str, Any]</w:t>
      </w:r>
      <w:r w:rsidRPr="006A3118">
        <w:rPr>
          <w:rFonts w:ascii="Consolas" w:hAnsi="Consolas"/>
          <w:sz w:val="24"/>
          <w:szCs w:val="24"/>
        </w:rPr>
        <w:br/>
        <w:t>StateDict = Dict[str, Any]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ComponentCache: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组件缓存系统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_instance =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__new__(cls):</w:t>
      </w:r>
      <w:r w:rsidRPr="006A3118">
        <w:rPr>
          <w:rFonts w:ascii="Consolas" w:hAnsi="Consolas"/>
          <w:sz w:val="24"/>
          <w:szCs w:val="24"/>
        </w:rPr>
        <w:br/>
        <w:t xml:space="preserve">        if cls._instance is None:</w:t>
      </w:r>
      <w:r w:rsidRPr="006A3118">
        <w:rPr>
          <w:rFonts w:ascii="Consolas" w:hAnsi="Consolas"/>
          <w:sz w:val="24"/>
          <w:szCs w:val="24"/>
        </w:rPr>
        <w:br/>
        <w:t xml:space="preserve">            cls._instance = super().__new__(cls)</w:t>
      </w:r>
      <w:r w:rsidRPr="006A3118">
        <w:rPr>
          <w:rFonts w:ascii="Consolas" w:hAnsi="Consolas"/>
          <w:sz w:val="24"/>
          <w:szCs w:val="24"/>
        </w:rPr>
        <w:br/>
        <w:t xml:space="preserve">        return cls._instance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if not hasattr(self, 'initialized'):</w:t>
      </w:r>
      <w:r w:rsidRPr="006A3118">
        <w:rPr>
          <w:rFonts w:ascii="Consolas" w:hAnsi="Consolas"/>
          <w:sz w:val="24"/>
          <w:szCs w:val="24"/>
        </w:rPr>
        <w:br/>
        <w:t xml:space="preserve">            self._cache: OrderedDict[str, tuple[Any, float]] = OrderedDict()</w:t>
      </w:r>
      <w:r w:rsidRPr="006A3118">
        <w:rPr>
          <w:rFonts w:ascii="Consolas" w:hAnsi="Consolas"/>
          <w:sz w:val="24"/>
          <w:szCs w:val="24"/>
        </w:rPr>
        <w:br/>
        <w:t xml:space="preserve">            self._max_size = 100  # </w:t>
      </w:r>
      <w:r w:rsidRPr="006A3118">
        <w:rPr>
          <w:rFonts w:ascii="Consolas" w:hAnsi="Consolas"/>
          <w:sz w:val="24"/>
          <w:szCs w:val="24"/>
        </w:rPr>
        <w:t>最大缓存项数</w:t>
      </w:r>
      <w:r w:rsidRPr="006A3118">
        <w:rPr>
          <w:rFonts w:ascii="Consolas" w:hAnsi="Consolas"/>
          <w:sz w:val="24"/>
          <w:szCs w:val="24"/>
        </w:rPr>
        <w:br/>
        <w:t xml:space="preserve">            self._max_memory = 100 * 1024 * 1024  # </w:t>
      </w:r>
      <w:r w:rsidRPr="006A3118">
        <w:rPr>
          <w:rFonts w:ascii="Consolas" w:hAnsi="Consolas"/>
          <w:sz w:val="24"/>
          <w:szCs w:val="24"/>
        </w:rPr>
        <w:t>最大内存使用</w:t>
      </w:r>
      <w:r w:rsidRPr="006A3118">
        <w:rPr>
          <w:rFonts w:ascii="Consolas" w:hAnsi="Consolas"/>
          <w:sz w:val="24"/>
          <w:szCs w:val="24"/>
        </w:rPr>
        <w:t>(100MB)</w:t>
      </w:r>
      <w:r w:rsidRPr="006A3118">
        <w:rPr>
          <w:rFonts w:ascii="Consolas" w:hAnsi="Consolas"/>
          <w:sz w:val="24"/>
          <w:szCs w:val="24"/>
        </w:rPr>
        <w:br/>
        <w:t xml:space="preserve">            self._ttl = 300  # </w:t>
      </w:r>
      <w:r w:rsidRPr="006A3118">
        <w:rPr>
          <w:rFonts w:ascii="Consolas" w:hAnsi="Consolas"/>
          <w:sz w:val="24"/>
          <w:szCs w:val="24"/>
        </w:rPr>
        <w:t>缓存过期时间</w:t>
      </w:r>
      <w:r w:rsidRPr="006A3118">
        <w:rPr>
          <w:rFonts w:ascii="Consolas" w:hAnsi="Consolas"/>
          <w:sz w:val="24"/>
          <w:szCs w:val="24"/>
        </w:rPr>
        <w:t>(</w:t>
      </w:r>
      <w:r w:rsidRPr="006A3118">
        <w:rPr>
          <w:rFonts w:ascii="Consolas" w:hAnsi="Consolas"/>
          <w:sz w:val="24"/>
          <w:szCs w:val="24"/>
        </w:rPr>
        <w:t>秒</w:t>
      </w:r>
      <w:r w:rsidRPr="006A3118">
        <w:rPr>
          <w:rFonts w:ascii="Consolas" w:hAnsi="Consolas"/>
          <w:sz w:val="24"/>
          <w:szCs w:val="24"/>
        </w:rPr>
        <w:t>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self._current_memory = 0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    self.initialized = True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get(self, key: str) -&gt; Optional[Any]: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获取缓存的组件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key in self._cache:</w:t>
      </w:r>
      <w:r w:rsidRPr="006A3118">
        <w:rPr>
          <w:rFonts w:ascii="Consolas" w:hAnsi="Consolas"/>
          <w:sz w:val="24"/>
          <w:szCs w:val="24"/>
        </w:rPr>
        <w:br/>
        <w:t xml:space="preserve">                value, timestamp = self._cache[key]</w:t>
      </w:r>
      <w:r w:rsidRPr="006A3118">
        <w:rPr>
          <w:rFonts w:ascii="Consolas" w:hAnsi="Consolas"/>
          <w:sz w:val="24"/>
          <w:szCs w:val="24"/>
        </w:rPr>
        <w:br/>
        <w:t xml:space="preserve">                current_time = time.time()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检查是否过期</w:t>
      </w:r>
      <w:r w:rsidRPr="006A3118">
        <w:rPr>
          <w:rFonts w:ascii="Consolas" w:hAnsi="Consolas"/>
          <w:sz w:val="24"/>
          <w:szCs w:val="24"/>
        </w:rPr>
        <w:br/>
        <w:t xml:space="preserve">                if current_time - timestamp &gt; self._ttl: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self._cache.pop(key)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self._current_memory -= sys.getsizeof(value)</w:t>
      </w:r>
      <w:r w:rsidRPr="006A3118">
        <w:rPr>
          <w:rFonts w:ascii="Consolas" w:hAnsi="Consolas"/>
          <w:sz w:val="24"/>
          <w:szCs w:val="24"/>
        </w:rPr>
        <w:br/>
        <w:t xml:space="preserve">            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更新访问顺序和时间戳</w:t>
      </w:r>
      <w:r w:rsidRPr="006A3118">
        <w:rPr>
          <w:rFonts w:ascii="Consolas" w:hAnsi="Consolas"/>
          <w:sz w:val="24"/>
          <w:szCs w:val="24"/>
        </w:rPr>
        <w:br/>
        <w:t xml:space="preserve">                self._cache.move_to_end(key)</w:t>
      </w:r>
      <w:r w:rsidRPr="006A3118">
        <w:rPr>
          <w:rFonts w:ascii="Consolas" w:hAnsi="Consolas"/>
          <w:sz w:val="24"/>
          <w:szCs w:val="24"/>
        </w:rPr>
        <w:br/>
        <w:t xml:space="preserve">                self._cache[key] = (value, current_time)</w:t>
      </w:r>
      <w:r w:rsidRPr="006A3118">
        <w:rPr>
          <w:rFonts w:ascii="Consolas" w:hAnsi="Consolas"/>
          <w:sz w:val="24"/>
          <w:szCs w:val="24"/>
        </w:rPr>
        <w:br/>
        <w:t xml:space="preserve">                return value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getting cached component: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set(self, key: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缓存组件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current_time = time.time()</w:t>
      </w:r>
      <w:r w:rsidRPr="006A3118">
        <w:rPr>
          <w:rFonts w:ascii="Consolas" w:hAnsi="Consolas"/>
          <w:sz w:val="24"/>
          <w:szCs w:val="24"/>
        </w:rPr>
        <w:br/>
        <w:t xml:space="preserve">            value_size = sys.getsizeof(value)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检查单个值是否超过最大内存限制</w:t>
      </w:r>
      <w:r w:rsidRPr="006A3118">
        <w:rPr>
          <w:rFonts w:ascii="Consolas" w:hAnsi="Consolas"/>
          <w:sz w:val="24"/>
          <w:szCs w:val="24"/>
        </w:rPr>
        <w:br/>
        <w:t xml:space="preserve">            if value_size &gt; self._max_memory:</w:t>
      </w:r>
      <w:r w:rsidRPr="006A3118">
        <w:rPr>
          <w:rFonts w:ascii="Consolas" w:hAnsi="Consolas"/>
          <w:sz w:val="24"/>
          <w:szCs w:val="24"/>
        </w:rPr>
        <w:br/>
        <w:t xml:space="preserve">                self._logger.warning(f"Value too large to cache: {value_size} bytes")</w:t>
      </w:r>
      <w:r w:rsidRPr="006A3118">
        <w:rPr>
          <w:rFonts w:ascii="Consolas" w:hAnsi="Consolas"/>
          <w:sz w:val="24"/>
          <w:szCs w:val="24"/>
        </w:rPr>
        <w:br/>
        <w:t xml:space="preserve">                return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如果已存在，先移除旧值</w:t>
      </w:r>
      <w:r w:rsidRPr="006A3118">
        <w:rPr>
          <w:rFonts w:ascii="Consolas" w:hAnsi="Consolas"/>
          <w:sz w:val="24"/>
          <w:szCs w:val="24"/>
        </w:rPr>
        <w:br/>
        <w:t xml:space="preserve">            if key in self._cache:</w:t>
      </w:r>
      <w:r w:rsidRPr="006A3118">
        <w:rPr>
          <w:rFonts w:ascii="Consolas" w:hAnsi="Consolas"/>
          <w:sz w:val="24"/>
          <w:szCs w:val="24"/>
        </w:rPr>
        <w:br/>
        <w:t xml:space="preserve">                old_value, _ = self._cache.pop(key)</w:t>
      </w:r>
      <w:r w:rsidRPr="006A3118">
        <w:rPr>
          <w:rFonts w:ascii="Consolas" w:hAnsi="Consolas"/>
          <w:sz w:val="24"/>
          <w:szCs w:val="24"/>
        </w:rPr>
        <w:br/>
        <w:t xml:space="preserve">                self._current_memory -= sys.getsizeof(old_value)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清理过期和超出内存限制的缓存</w:t>
      </w:r>
      <w:r w:rsidRPr="006A3118">
        <w:rPr>
          <w:rFonts w:ascii="Consolas" w:hAnsi="Consolas"/>
          <w:sz w:val="24"/>
          <w:szCs w:val="24"/>
        </w:rPr>
        <w:br/>
        <w:t xml:space="preserve">            while self._cache and (</w:t>
      </w:r>
      <w:r w:rsidRPr="006A3118">
        <w:rPr>
          <w:rFonts w:ascii="Consolas" w:hAnsi="Consolas"/>
          <w:sz w:val="24"/>
          <w:szCs w:val="24"/>
        </w:rPr>
        <w:br/>
        <w:t xml:space="preserve">                len(self._cache) &gt;= self._max_size or</w:t>
      </w:r>
      <w:r w:rsidRPr="006A3118">
        <w:rPr>
          <w:rFonts w:ascii="Consolas" w:hAnsi="Consolas"/>
          <w:sz w:val="24"/>
          <w:szCs w:val="24"/>
        </w:rPr>
        <w:br/>
        <w:t xml:space="preserve">                self._current_memory + value_size &gt; self._max_memory or</w:t>
      </w:r>
      <w:r w:rsidRPr="006A3118">
        <w:rPr>
          <w:rFonts w:ascii="Consolas" w:hAnsi="Consolas"/>
          <w:sz w:val="24"/>
          <w:szCs w:val="24"/>
        </w:rPr>
        <w:br/>
        <w:t xml:space="preserve">                current_time - next(iter(self._cache.values()))[1] &gt; self._ttl</w:t>
      </w:r>
      <w:r w:rsidRPr="006A3118">
        <w:rPr>
          <w:rFonts w:ascii="Consolas" w:hAnsi="Consolas"/>
          <w:sz w:val="24"/>
          <w:szCs w:val="24"/>
        </w:rPr>
        <w:br/>
        <w:t xml:space="preserve">            ):</w:t>
      </w:r>
      <w:r w:rsidRPr="006A3118">
        <w:rPr>
          <w:rFonts w:ascii="Consolas" w:hAnsi="Consolas"/>
          <w:sz w:val="24"/>
          <w:szCs w:val="24"/>
        </w:rPr>
        <w:br/>
        <w:t xml:space="preserve">                removed_key = next(iter(self._cache))</w:t>
      </w:r>
      <w:r w:rsidRPr="006A3118">
        <w:rPr>
          <w:rFonts w:ascii="Consolas" w:hAnsi="Consolas"/>
          <w:sz w:val="24"/>
          <w:szCs w:val="24"/>
        </w:rPr>
        <w:br/>
        <w:t xml:space="preserve">                removed_value, _ = self._cache.pop(removed_key)</w:t>
      </w:r>
      <w:r w:rsidRPr="006A3118">
        <w:rPr>
          <w:rFonts w:ascii="Consolas" w:hAnsi="Consolas"/>
          <w:sz w:val="24"/>
          <w:szCs w:val="24"/>
        </w:rPr>
        <w:br/>
        <w:t xml:space="preserve">                self._current_memory -= sys.getsizeof(removed_value)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添加新值</w:t>
      </w:r>
      <w:r w:rsidRPr="006A3118">
        <w:rPr>
          <w:rFonts w:ascii="Consolas" w:hAnsi="Consolas"/>
          <w:sz w:val="24"/>
          <w:szCs w:val="24"/>
        </w:rPr>
        <w:br/>
        <w:t xml:space="preserve">            self._cache[key] = (value, current_time)</w:t>
      </w:r>
      <w:r w:rsidRPr="006A3118">
        <w:rPr>
          <w:rFonts w:ascii="Consolas" w:hAnsi="Consolas"/>
          <w:sz w:val="24"/>
          <w:szCs w:val="24"/>
        </w:rPr>
        <w:br/>
        <w:t xml:space="preserve">            self._current_memory += value_size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caching component: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clear(self):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清除缓存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self._cache.clear()</w:t>
      </w:r>
      <w:r w:rsidRPr="006A3118">
        <w:rPr>
          <w:rFonts w:ascii="Consolas" w:hAnsi="Consolas"/>
          <w:sz w:val="24"/>
          <w:szCs w:val="24"/>
        </w:rPr>
        <w:br/>
        <w:t xml:space="preserve">        self._current_memory = 0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get_stats(self) -&gt; dict: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获取缓存统计信息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'size': len(self._cache),</w:t>
      </w:r>
      <w:r w:rsidRPr="006A3118">
        <w:rPr>
          <w:rFonts w:ascii="Consolas" w:hAnsi="Consolas"/>
          <w:sz w:val="24"/>
          <w:szCs w:val="24"/>
        </w:rPr>
        <w:br/>
        <w:t xml:space="preserve">            'memory_usage': self._current_memory,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'max_size': self._max_size,</w:t>
      </w:r>
      <w:r w:rsidRPr="006A3118">
        <w:rPr>
          <w:rFonts w:ascii="Consolas" w:hAnsi="Consolas"/>
          <w:sz w:val="24"/>
          <w:szCs w:val="24"/>
        </w:rPr>
        <w:br/>
        <w:t xml:space="preserve">            'max_memory': self._max_memory,</w:t>
      </w:r>
      <w:r w:rsidRPr="006A3118">
        <w:rPr>
          <w:rFonts w:ascii="Consolas" w:hAnsi="Consolas"/>
          <w:sz w:val="24"/>
          <w:szCs w:val="24"/>
        </w:rPr>
        <w:br/>
        <w:t xml:space="preserve">            'ttl': self._ttl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Component: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所有组件的基类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self.props: PropDict = {}</w:t>
      </w:r>
      <w:r w:rsidRPr="006A3118">
        <w:rPr>
          <w:rFonts w:ascii="Consolas" w:hAnsi="Consolas"/>
          <w:sz w:val="24"/>
          <w:szCs w:val="24"/>
        </w:rPr>
        <w:br/>
        <w:t xml:space="preserve">        self.state: StateDict = {}</w:t>
      </w:r>
      <w:r w:rsidRPr="006A3118">
        <w:rPr>
          <w:rFonts w:ascii="Consolas" w:hAnsi="Consolas"/>
          <w:sz w:val="24"/>
          <w:szCs w:val="24"/>
        </w:rPr>
        <w:br/>
        <w:t xml:space="preserve">        self.children: ComponentList = []</w:t>
      </w:r>
      <w:r w:rsidRPr="006A3118">
        <w:rPr>
          <w:rFonts w:ascii="Consolas" w:hAnsi="Consolas"/>
          <w:sz w:val="24"/>
          <w:szCs w:val="24"/>
        </w:rPr>
        <w:br/>
        <w:t xml:space="preserve">        self.parent: Optional['Component'] = None</w:t>
      </w:r>
      <w:r w:rsidRPr="006A3118">
        <w:rPr>
          <w:rFonts w:ascii="Consolas" w:hAnsi="Consolas"/>
          <w:sz w:val="24"/>
          <w:szCs w:val="24"/>
        </w:rPr>
        <w:br/>
        <w:t xml:space="preserve">        self.style = Style()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  # </w:t>
      </w:r>
      <w:r w:rsidRPr="006A3118">
        <w:rPr>
          <w:rFonts w:ascii="Consolas" w:hAnsi="Consolas"/>
          <w:sz w:val="24"/>
          <w:szCs w:val="24"/>
        </w:rPr>
        <w:t>默认标签</w:t>
      </w:r>
      <w:r w:rsidRPr="006A3118">
        <w:rPr>
          <w:rFonts w:ascii="Consolas" w:hAnsi="Consolas"/>
          <w:sz w:val="24"/>
          <w:szCs w:val="24"/>
        </w:rPr>
        <w:br/>
        <w:t xml:space="preserve">        self._cache = ComponentCache()</w:t>
      </w:r>
      <w:r w:rsidRPr="006A3118">
        <w:rPr>
          <w:rFonts w:ascii="Consolas" w:hAnsi="Consolas"/>
          <w:sz w:val="24"/>
          <w:szCs w:val="24"/>
        </w:rPr>
        <w:br/>
        <w:t xml:space="preserve">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self._mounted = False</w:t>
      </w:r>
      <w:r w:rsidRPr="006A3118">
        <w:rPr>
          <w:rFonts w:ascii="Consolas" w:hAnsi="Consolas"/>
          <w:sz w:val="24"/>
          <w:szCs w:val="24"/>
        </w:rPr>
        <w:br/>
        <w:t xml:space="preserve">        self._destroyed = False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生命周期事件</w:t>
      </w:r>
      <w:r w:rsidRPr="006A3118">
        <w:rPr>
          <w:rFonts w:ascii="Consolas" w:hAnsi="Consolas"/>
          <w:sz w:val="24"/>
          <w:szCs w:val="24"/>
        </w:rPr>
        <w:br/>
        <w:t xml:space="preserve">        self.on_before_mount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self.on_mounted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self.on_before_update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self.on_updated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self.on_before_destroy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self.on_destroyed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self.on_error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状态变更事件</w:t>
      </w:r>
      <w:r w:rsidRPr="006A3118">
        <w:rPr>
          <w:rFonts w:ascii="Consolas" w:hAnsi="Consolas"/>
          <w:sz w:val="24"/>
          <w:szCs w:val="24"/>
        </w:rPr>
        <w:br/>
        <w:t xml:space="preserve">        self.on_state_change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self.on_prop_change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self._memo_cache = {}</w:t>
      </w:r>
      <w:r w:rsidRPr="006A3118">
        <w:rPr>
          <w:rFonts w:ascii="Consolas" w:hAnsi="Consolas"/>
          <w:sz w:val="24"/>
          <w:szCs w:val="24"/>
        </w:rPr>
        <w:br/>
        <w:t xml:space="preserve">        self._memo_deps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self._lazy_loaded = False</w:t>
      </w:r>
      <w:r w:rsidRPr="006A3118">
        <w:rPr>
          <w:rFonts w:ascii="Consolas" w:hAnsi="Consolas"/>
          <w:sz w:val="24"/>
          <w:szCs w:val="24"/>
        </w:rPr>
        <w:br/>
        <w:t xml:space="preserve">        self._lazy_loading = False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self._lazy_error = None</w:t>
      </w:r>
      <w:r w:rsidRPr="006A3118">
        <w:rPr>
          <w:rFonts w:ascii="Consolas" w:hAnsi="Consolas"/>
          <w:sz w:val="24"/>
          <w:szCs w:val="24"/>
        </w:rPr>
        <w:br/>
        <w:t xml:space="preserve">        self._lazy_promise = None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set_prop(self, key: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设置属性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old_value = self.props.get(key)</w:t>
      </w:r>
      <w:r w:rsidRPr="006A3118">
        <w:rPr>
          <w:rFonts w:ascii="Consolas" w:hAnsi="Consolas"/>
          <w:sz w:val="24"/>
          <w:szCs w:val="24"/>
        </w:rPr>
        <w:br/>
        <w:t xml:space="preserve">            if old_value != value:</w:t>
      </w:r>
      <w:r w:rsidRPr="006A3118">
        <w:rPr>
          <w:rFonts w:ascii="Consolas" w:hAnsi="Consolas"/>
          <w:sz w:val="24"/>
          <w:szCs w:val="24"/>
        </w:rPr>
        <w:br/>
        <w:t xml:space="preserve">                self.props[key] = value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self.on_prop_change(self, key, old_value, value)</w:t>
      </w:r>
      <w:r w:rsidRPr="006A3118">
        <w:rPr>
          <w:rFonts w:ascii="Consolas" w:hAnsi="Consolas"/>
          <w:sz w:val="24"/>
          <w:szCs w:val="24"/>
        </w:rPr>
        <w:br/>
        <w:t xml:space="preserve">    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setting prop {key}: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set_state(self, key: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设置状态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old_value = self.state.get(key)</w:t>
      </w:r>
      <w:r w:rsidRPr="006A3118">
        <w:rPr>
          <w:rFonts w:ascii="Consolas" w:hAnsi="Consolas"/>
          <w:sz w:val="24"/>
          <w:szCs w:val="24"/>
        </w:rPr>
        <w:br/>
        <w:t xml:space="preserve">            if old_value != value:</w:t>
      </w:r>
      <w:r w:rsidRPr="006A3118">
        <w:rPr>
          <w:rFonts w:ascii="Consolas" w:hAnsi="Consolas"/>
          <w:sz w:val="24"/>
          <w:szCs w:val="24"/>
        </w:rPr>
        <w:br/>
        <w:t xml:space="preserve">                self.state[key] = value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self.on_state_change(self, key, old_value, value)</w:t>
      </w:r>
      <w:r w:rsidRPr="006A3118">
        <w:rPr>
          <w:rFonts w:ascii="Consolas" w:hAnsi="Consolas"/>
          <w:sz w:val="24"/>
          <w:szCs w:val="24"/>
        </w:rPr>
        <w:br/>
        <w:t xml:space="preserve">    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setting state {key}: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add_child(self, child: 'Component'):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添加子组件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child.parent = self</w:t>
      </w:r>
      <w:r w:rsidRPr="006A3118">
        <w:rPr>
          <w:rFonts w:ascii="Consolas" w:hAnsi="Consolas"/>
          <w:sz w:val="24"/>
          <w:szCs w:val="24"/>
        </w:rPr>
        <w:br/>
        <w:t xml:space="preserve">            self.children.append(child)</w:t>
      </w:r>
      <w:r w:rsidRPr="006A3118">
        <w:rPr>
          <w:rFonts w:ascii="Consolas" w:hAnsi="Consolas"/>
          <w:sz w:val="24"/>
          <w:szCs w:val="24"/>
        </w:rPr>
        <w:br/>
        <w:t xml:space="preserve">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adding child: {e}", exc_info=True)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remove_child(self, child: 'Component'):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移除子组件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child.parent = None</w:t>
      </w:r>
      <w:r w:rsidRPr="006A3118">
        <w:rPr>
          <w:rFonts w:ascii="Consolas" w:hAnsi="Consolas"/>
          <w:sz w:val="24"/>
          <w:szCs w:val="24"/>
        </w:rPr>
        <w:br/>
        <w:t xml:space="preserve">                self.children.remove(child)</w:t>
      </w:r>
      <w:r w:rsidRPr="006A3118">
        <w:rPr>
          <w:rFonts w:ascii="Consolas" w:hAnsi="Consolas"/>
          <w:sz w:val="24"/>
          <w:szCs w:val="24"/>
        </w:rPr>
        <w:br/>
        <w:t xml:space="preserve">    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removing child: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mount(self):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组件挂载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not self._mounted: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self.on_before_mount(self)</w:t>
      </w:r>
      <w:r w:rsidRPr="006A3118">
        <w:rPr>
          <w:rFonts w:ascii="Consolas" w:hAnsi="Consolas"/>
          <w:sz w:val="24"/>
          <w:szCs w:val="24"/>
        </w:rPr>
        <w:br/>
        <w:t xml:space="preserve">                self._mounted = True</w:t>
      </w:r>
      <w:r w:rsidRPr="006A3118">
        <w:rPr>
          <w:rFonts w:ascii="Consolas" w:hAnsi="Consolas"/>
          <w:sz w:val="24"/>
          <w:szCs w:val="24"/>
        </w:rPr>
        <w:br/>
        <w:t xml:space="preserve">        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    child.mount()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self.on_mounted(self)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mounting component: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unmount(self):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组件卸载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self._mounted and not self._destroyed: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self.on_before_destroy(self)</w:t>
      </w:r>
      <w:r w:rsidRPr="006A3118">
        <w:rPr>
          <w:rFonts w:ascii="Consolas" w:hAnsi="Consolas"/>
          <w:sz w:val="24"/>
          <w:szCs w:val="24"/>
        </w:rPr>
        <w:br/>
        <w:t xml:space="preserve">                self._mounted = False</w:t>
      </w:r>
      <w:r w:rsidRPr="006A3118">
        <w:rPr>
          <w:rFonts w:ascii="Consolas" w:hAnsi="Consolas"/>
          <w:sz w:val="24"/>
          <w:szCs w:val="24"/>
        </w:rPr>
        <w:br/>
        <w:t xml:space="preserve">                self._destroyed = True</w:t>
      </w:r>
      <w:r w:rsidRPr="006A3118">
        <w:rPr>
          <w:rFonts w:ascii="Consolas" w:hAnsi="Consolas"/>
          <w:sz w:val="24"/>
          <w:szCs w:val="24"/>
        </w:rPr>
        <w:br/>
        <w:t xml:space="preserve">        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    child.unmount()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self.on_destroyed(self)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unmounting component: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_update(self):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更新组件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self._mounted and not self._destroyed: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self.on_before_update(self)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实际更新逻辑</w:t>
      </w:r>
      <w:r w:rsidRPr="006A3118">
        <w:rPr>
          <w:rFonts w:ascii="Consolas" w:hAnsi="Consolas"/>
          <w:sz w:val="24"/>
          <w:szCs w:val="24"/>
        </w:rPr>
        <w:br/>
        <w:t xml:space="preserve">                self.on_updated(self)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updating component: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self.on_error(self, 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validate_props(self, prop_types: Dict[str, type]):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验证属性类型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key, expected_type in prop_types.items():</w:t>
      </w:r>
      <w:r w:rsidRPr="006A3118">
        <w:rPr>
          <w:rFonts w:ascii="Consolas" w:hAnsi="Consolas"/>
          <w:sz w:val="24"/>
          <w:szCs w:val="24"/>
        </w:rPr>
        <w:br/>
        <w:t xml:space="preserve">            if key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    value = self.props[key]</w:t>
      </w:r>
      <w:r w:rsidRPr="006A3118">
        <w:rPr>
          <w:rFonts w:ascii="Consolas" w:hAnsi="Consolas"/>
          <w:sz w:val="24"/>
          <w:szCs w:val="24"/>
        </w:rPr>
        <w:br/>
        <w:t xml:space="preserve">                if not isinstance(value, expected_type):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 TypeError(f"Prop '{key}' expected type {expected_type.__name__}, got {type(value).__name__}")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validate_state(self, state_types: Dict[str, type]):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验证状态类型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key, expected_type in state_types.items():</w:t>
      </w:r>
      <w:r w:rsidRPr="006A3118">
        <w:rPr>
          <w:rFonts w:ascii="Consolas" w:hAnsi="Consolas"/>
          <w:sz w:val="24"/>
          <w:szCs w:val="24"/>
        </w:rPr>
        <w:br/>
        <w:t xml:space="preserve">            if key in self.state:</w:t>
      </w:r>
      <w:r w:rsidRPr="006A3118">
        <w:rPr>
          <w:rFonts w:ascii="Consolas" w:hAnsi="Consolas"/>
          <w:sz w:val="24"/>
          <w:szCs w:val="24"/>
        </w:rPr>
        <w:br/>
        <w:t xml:space="preserve">                value = self.state[key]</w:t>
      </w:r>
      <w:r w:rsidRPr="006A3118">
        <w:rPr>
          <w:rFonts w:ascii="Consolas" w:hAnsi="Consolas"/>
          <w:sz w:val="24"/>
          <w:szCs w:val="24"/>
        </w:rPr>
        <w:br/>
        <w:t xml:space="preserve">                if not isinstance(value, expected_type):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 TypeError(f"State '{key}' expected type {expected_type.__name__}, got {type(value).__name__}")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Rendering component: {self.__class__.__name__}")</w:t>
      </w:r>
      <w:r w:rsidRPr="006A3118">
        <w:rPr>
          <w:rFonts w:ascii="Consolas" w:hAnsi="Consolas"/>
          <w:sz w:val="24"/>
          <w:szCs w:val="24"/>
        </w:rPr>
        <w:br/>
        <w:t xml:space="preserve">            element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添加样式</w:t>
      </w:r>
      <w:r w:rsidRPr="006A3118">
        <w:rPr>
          <w:rFonts w:ascii="Consolas" w:hAnsi="Consolas"/>
          <w:sz w:val="24"/>
          <w:szCs w:val="24"/>
        </w:rPr>
        <w:br/>
        <w:t xml:space="preserve">            if self.style:</w:t>
      </w:r>
      <w:r w:rsidRPr="006A3118">
        <w:rPr>
          <w:rFonts w:ascii="Consolas" w:hAnsi="Consolas"/>
          <w:sz w:val="24"/>
          <w:szCs w:val="24"/>
        </w:rPr>
        <w:br/>
        <w:t xml:space="preserve">                element.style.update(self.style.get_all())</w:t>
      </w:r>
      <w:r w:rsidRPr="006A3118">
        <w:rPr>
          <w:rFonts w:ascii="Consolas" w:hAnsi="Consolas"/>
          <w:sz w:val="24"/>
          <w:szCs w:val="24"/>
        </w:rPr>
        <w:br/>
        <w:t xml:space="preserve">                print(f"[DEBUG] Added styles: {self.style.get_all()}")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添加子组件</w:t>
      </w:r>
      <w:r w:rsidRPr="006A3118">
        <w:rPr>
          <w:rFonts w:ascii="Consolas" w:hAnsi="Consolas"/>
          <w:sz w:val="24"/>
          <w:szCs w:val="24"/>
        </w:rPr>
        <w:br/>
        <w:t xml:space="preserve">    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child_element = child.render()</w:t>
      </w:r>
      <w:r w:rsidRPr="006A3118">
        <w:rPr>
          <w:rFonts w:ascii="Consolas" w:hAnsi="Consolas"/>
          <w:sz w:val="24"/>
          <w:szCs w:val="24"/>
        </w:rPr>
        <w:br/>
        <w:t xml:space="preserve">                    if child_element: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element.add(child_element)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print(f"[DEBUG] Added child element: {child.__class__.__name__}")</w:t>
      </w:r>
      <w:r w:rsidRPr="006A3118">
        <w:rPr>
          <w:rFonts w:ascii="Consolas" w:hAnsi="Consolas"/>
          <w:sz w:val="24"/>
          <w:szCs w:val="24"/>
        </w:rPr>
        <w:br/>
        <w:t xml:space="preserve">    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print(f"[WARNING] Child {child.__class__.__name__} rendered None")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print(f"[ERROR] Failed to render child {child.__class__.__name__}: {e}")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element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print(f"[ERROR] Failed to render {self.__class__.__name__}: {e}")</w:t>
      </w:r>
      <w:r w:rsidRPr="006A3118">
        <w:rPr>
          <w:rFonts w:ascii="Consolas" w:hAnsi="Consolas"/>
          <w:sz w:val="24"/>
          <w:szCs w:val="24"/>
        </w:rPr>
        <w:br/>
        <w:t xml:space="preserve">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memo(self, key: str, fn: Callable[..., Any], *deps: Any) -&gt; Any: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记忆化计算结果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Args: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key: </w:t>
      </w:r>
      <w:r w:rsidRPr="006A3118">
        <w:rPr>
          <w:rFonts w:ascii="Consolas" w:hAnsi="Consolas"/>
          <w:sz w:val="24"/>
          <w:szCs w:val="24"/>
        </w:rPr>
        <w:t>缓存键名</w:t>
      </w:r>
      <w:r w:rsidRPr="006A3118">
        <w:rPr>
          <w:rFonts w:ascii="Consolas" w:hAnsi="Consolas"/>
          <w:sz w:val="24"/>
          <w:szCs w:val="24"/>
        </w:rPr>
        <w:br/>
        <w:t xml:space="preserve">            fn: </w:t>
      </w:r>
      <w:r w:rsidRPr="006A3118">
        <w:rPr>
          <w:rFonts w:ascii="Consolas" w:hAnsi="Consolas"/>
          <w:sz w:val="24"/>
          <w:szCs w:val="24"/>
        </w:rPr>
        <w:t>要记忆化的函数</w:t>
      </w:r>
      <w:r w:rsidRPr="006A3118">
        <w:rPr>
          <w:rFonts w:ascii="Consolas" w:hAnsi="Consolas"/>
          <w:sz w:val="24"/>
          <w:szCs w:val="24"/>
        </w:rPr>
        <w:br/>
        <w:t xml:space="preserve">            deps: </w:t>
      </w:r>
      <w:r w:rsidRPr="006A3118">
        <w:rPr>
          <w:rFonts w:ascii="Consolas" w:hAnsi="Consolas"/>
          <w:sz w:val="24"/>
          <w:szCs w:val="24"/>
        </w:rPr>
        <w:t>依赖项，当这些值变化时重新计算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Returns: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t>记忆化的计算结果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current_deps = tuple(deps)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检查依赖是否变化</w:t>
      </w:r>
      <w:r w:rsidRPr="006A3118">
        <w:rPr>
          <w:rFonts w:ascii="Consolas" w:hAnsi="Consolas"/>
          <w:sz w:val="24"/>
          <w:szCs w:val="24"/>
        </w:rPr>
        <w:br/>
        <w:t xml:space="preserve">        if (key not in self._memo_cache or</w:t>
      </w:r>
      <w:r w:rsidRPr="006A3118">
        <w:rPr>
          <w:rFonts w:ascii="Consolas" w:hAnsi="Consolas"/>
          <w:sz w:val="24"/>
          <w:szCs w:val="24"/>
        </w:rPr>
        <w:br/>
        <w:t xml:space="preserve">            key not in self._memo_deps or</w:t>
      </w:r>
      <w:r w:rsidRPr="006A3118">
        <w:rPr>
          <w:rFonts w:ascii="Consolas" w:hAnsi="Consolas"/>
          <w:sz w:val="24"/>
          <w:szCs w:val="24"/>
        </w:rPr>
        <w:br/>
        <w:t xml:space="preserve">            self._memo_deps[key] != current_deps):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重新计算并缓存结果</w:t>
      </w:r>
      <w:r w:rsidRPr="006A3118">
        <w:rPr>
          <w:rFonts w:ascii="Consolas" w:hAnsi="Consolas"/>
          <w:sz w:val="24"/>
          <w:szCs w:val="24"/>
        </w:rPr>
        <w:br/>
        <w:t xml:space="preserve">            self._memo_cache[key] = fn()</w:t>
      </w:r>
      <w:r w:rsidRPr="006A3118">
        <w:rPr>
          <w:rFonts w:ascii="Consolas" w:hAnsi="Consolas"/>
          <w:sz w:val="24"/>
          <w:szCs w:val="24"/>
        </w:rPr>
        <w:br/>
        <w:t xml:space="preserve">            self._memo_deps[key] = current_deps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self._memo_cache[key]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clear_memo(self, key: Optional[str] = None):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清除记忆化缓存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Args:</w:t>
      </w:r>
      <w:r w:rsidRPr="006A3118">
        <w:rPr>
          <w:rFonts w:ascii="Consolas" w:hAnsi="Consolas"/>
          <w:sz w:val="24"/>
          <w:szCs w:val="24"/>
        </w:rPr>
        <w:br/>
        <w:t xml:space="preserve">            key: </w:t>
      </w:r>
      <w:r w:rsidRPr="006A3118">
        <w:rPr>
          <w:rFonts w:ascii="Consolas" w:hAnsi="Consolas"/>
          <w:sz w:val="24"/>
          <w:szCs w:val="24"/>
        </w:rPr>
        <w:t>要清除的特定缓存键</w:t>
      </w:r>
      <w:r w:rsidRPr="006A3118">
        <w:rPr>
          <w:rFonts w:ascii="Consolas" w:hAnsi="Consolas"/>
          <w:sz w:val="24"/>
          <w:szCs w:val="24"/>
        </w:rPr>
        <w:t>,</w:t>
      </w:r>
      <w:r w:rsidRPr="006A3118">
        <w:rPr>
          <w:rFonts w:ascii="Consolas" w:hAnsi="Consolas"/>
          <w:sz w:val="24"/>
          <w:szCs w:val="24"/>
        </w:rPr>
        <w:t>如果为</w:t>
      </w:r>
      <w:r w:rsidRPr="006A3118">
        <w:rPr>
          <w:rFonts w:ascii="Consolas" w:hAnsi="Consolas"/>
          <w:sz w:val="24"/>
          <w:szCs w:val="24"/>
        </w:rPr>
        <w:t>None</w:t>
      </w:r>
      <w:r w:rsidRPr="006A3118">
        <w:rPr>
          <w:rFonts w:ascii="Consolas" w:hAnsi="Consolas"/>
          <w:sz w:val="24"/>
          <w:szCs w:val="24"/>
        </w:rPr>
        <w:t>则清除所有缓存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if key is None:</w:t>
      </w:r>
      <w:r w:rsidRPr="006A3118">
        <w:rPr>
          <w:rFonts w:ascii="Consolas" w:hAnsi="Consolas"/>
          <w:sz w:val="24"/>
          <w:szCs w:val="24"/>
        </w:rPr>
        <w:br/>
        <w:t xml:space="preserve">            self._memo_cache.clear()</w:t>
      </w:r>
      <w:r w:rsidRPr="006A3118">
        <w:rPr>
          <w:rFonts w:ascii="Consolas" w:hAnsi="Consolas"/>
          <w:sz w:val="24"/>
          <w:szCs w:val="24"/>
        </w:rPr>
        <w:br/>
        <w:t xml:space="preserve">            self._memo_deps.clear()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self._memo_cache.pop(key, None)</w:t>
      </w:r>
      <w:r w:rsidRPr="006A3118">
        <w:rPr>
          <w:rFonts w:ascii="Consolas" w:hAnsi="Consolas"/>
          <w:sz w:val="24"/>
          <w:szCs w:val="24"/>
        </w:rPr>
        <w:br/>
        <w:t xml:space="preserve">            self._memo_deps.pop(key, None)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lazy_load(self, loader: Callable[[], Awaitable[Any]])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懒加载组件内容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Args:</w:t>
      </w:r>
      <w:r w:rsidRPr="006A3118">
        <w:rPr>
          <w:rFonts w:ascii="Consolas" w:hAnsi="Consolas"/>
          <w:sz w:val="24"/>
          <w:szCs w:val="24"/>
        </w:rPr>
        <w:br/>
        <w:t xml:space="preserve">            loader: </w:t>
      </w:r>
      <w:r w:rsidRPr="006A3118">
        <w:rPr>
          <w:rFonts w:ascii="Consolas" w:hAnsi="Consolas"/>
          <w:sz w:val="24"/>
          <w:szCs w:val="24"/>
        </w:rPr>
        <w:t>异步加载函数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if not self._lazy_loaded and not self._lazy_loading:</w:t>
      </w:r>
      <w:r w:rsidRPr="006A3118">
        <w:rPr>
          <w:rFonts w:ascii="Consolas" w:hAnsi="Consolas"/>
          <w:sz w:val="24"/>
          <w:szCs w:val="24"/>
        </w:rPr>
        <w:br/>
        <w:t xml:space="preserve">            self._lazy_loading = True</w:t>
      </w:r>
      <w:r w:rsidRPr="006A3118">
        <w:rPr>
          <w:rFonts w:ascii="Consolas" w:hAnsi="Consolas"/>
          <w:sz w:val="24"/>
          <w:szCs w:val="24"/>
        </w:rPr>
        <w:br/>
        <w:t xml:space="preserve">            self._lazy_promise = asyncio.create_task(self._do_lazy_load(loader))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async def _do_lazy_load(self, loader: Callable[[], Awaitable[Any]])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执行懒加载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Args:</w:t>
      </w:r>
      <w:r w:rsidRPr="006A3118">
        <w:rPr>
          <w:rFonts w:ascii="Consolas" w:hAnsi="Consolas"/>
          <w:sz w:val="24"/>
          <w:szCs w:val="24"/>
        </w:rPr>
        <w:br/>
        <w:t xml:space="preserve">            loader: </w:t>
      </w:r>
      <w:r w:rsidRPr="006A3118">
        <w:rPr>
          <w:rFonts w:ascii="Consolas" w:hAnsi="Consolas"/>
          <w:sz w:val="24"/>
          <w:szCs w:val="24"/>
        </w:rPr>
        <w:t>异步加载函数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result = await loader()</w:t>
      </w:r>
      <w:r w:rsidRPr="006A3118">
        <w:rPr>
          <w:rFonts w:ascii="Consolas" w:hAnsi="Consolas"/>
          <w:sz w:val="24"/>
          <w:szCs w:val="24"/>
        </w:rPr>
        <w:br/>
        <w:t xml:space="preserve">            self._handle_lazy_load_success(result)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self._handle_lazy_load_error(e)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_handle_lazy_load_success(self, result: Any)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处理懒加载成功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Args:</w:t>
      </w:r>
      <w:r w:rsidRPr="006A3118">
        <w:rPr>
          <w:rFonts w:ascii="Consolas" w:hAnsi="Consolas"/>
          <w:sz w:val="24"/>
          <w:szCs w:val="24"/>
        </w:rPr>
        <w:br/>
        <w:t xml:space="preserve">            result: </w:t>
      </w:r>
      <w:r w:rsidRPr="006A3118">
        <w:rPr>
          <w:rFonts w:ascii="Consolas" w:hAnsi="Consolas"/>
          <w:sz w:val="24"/>
          <w:szCs w:val="24"/>
        </w:rPr>
        <w:t>加载结果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self._lazy_loaded = True</w:t>
      </w:r>
      <w:r w:rsidRPr="006A3118">
        <w:rPr>
          <w:rFonts w:ascii="Consolas" w:hAnsi="Consolas"/>
          <w:sz w:val="24"/>
          <w:szCs w:val="24"/>
        </w:rPr>
        <w:br/>
        <w:t xml:space="preserve">        self._lazy_loading = False</w:t>
      </w:r>
      <w:r w:rsidRPr="006A3118">
        <w:rPr>
          <w:rFonts w:ascii="Consolas" w:hAnsi="Consolas"/>
          <w:sz w:val="24"/>
          <w:szCs w:val="24"/>
        </w:rPr>
        <w:br/>
        <w:t xml:space="preserve">        self._lazy_error = None</w:t>
      </w:r>
      <w:r w:rsidRPr="006A3118">
        <w:rPr>
          <w:rFonts w:ascii="Consolas" w:hAnsi="Consolas"/>
          <w:sz w:val="24"/>
          <w:szCs w:val="24"/>
        </w:rPr>
        <w:br/>
        <w:t xml:space="preserve">        self.state['lazy_result'] = result</w:t>
      </w:r>
      <w:r w:rsidRPr="006A3118">
        <w:rPr>
          <w:rFonts w:ascii="Consolas" w:hAnsi="Consolas"/>
          <w:sz w:val="24"/>
          <w:szCs w:val="24"/>
        </w:rPr>
        <w:br/>
        <w:t xml:space="preserve">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_handle_lazy_load_error(self, error: Exception)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处理懒加载错误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Args:</w:t>
      </w:r>
      <w:r w:rsidRPr="006A3118">
        <w:rPr>
          <w:rFonts w:ascii="Consolas" w:hAnsi="Consolas"/>
          <w:sz w:val="24"/>
          <w:szCs w:val="24"/>
        </w:rPr>
        <w:br/>
        <w:t xml:space="preserve">            error: </w:t>
      </w:r>
      <w:r w:rsidRPr="006A3118">
        <w:rPr>
          <w:rFonts w:ascii="Consolas" w:hAnsi="Consolas"/>
          <w:sz w:val="24"/>
          <w:szCs w:val="24"/>
        </w:rPr>
        <w:t>错误信息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self._lazy_loaded = False</w:t>
      </w:r>
      <w:r w:rsidRPr="006A3118">
        <w:rPr>
          <w:rFonts w:ascii="Consolas" w:hAnsi="Consolas"/>
          <w:sz w:val="24"/>
          <w:szCs w:val="24"/>
        </w:rPr>
        <w:br/>
        <w:t xml:space="preserve">        self._lazy_loading = False</w:t>
      </w:r>
      <w:r w:rsidRPr="006A3118">
        <w:rPr>
          <w:rFonts w:ascii="Consolas" w:hAnsi="Consolas"/>
          <w:sz w:val="24"/>
          <w:szCs w:val="24"/>
        </w:rPr>
        <w:br/>
        <w:t xml:space="preserve">        self._lazy_error = error</w:t>
      </w:r>
      <w:r w:rsidRPr="006A3118">
        <w:rPr>
          <w:rFonts w:ascii="Consolas" w:hAnsi="Consolas"/>
          <w:sz w:val="24"/>
          <w:szCs w:val="24"/>
        </w:rPr>
        <w:br/>
        <w:t xml:space="preserve">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is_lazy_loaded(self) -&gt; bool: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检查是否已完成懒加载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self._lazy_loaded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is_lazy_loading(self) -&gt; bool: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检查是否正在懒加载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self._lazy_loading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get_lazy_error(self) -&gt; Optional[Exception]: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获取懒加载错误信息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self._lazy_error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AsyncComponentMixin: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为组件添加异步支持的</w:t>
      </w:r>
      <w:r w:rsidRPr="006A3118">
        <w:rPr>
          <w:rFonts w:ascii="Consolas" w:hAnsi="Consolas"/>
          <w:sz w:val="24"/>
          <w:szCs w:val="24"/>
        </w:rPr>
        <w:t>Mixin</w:t>
      </w:r>
      <w:r w:rsidRPr="006A3118">
        <w:rPr>
          <w:rFonts w:ascii="Consolas" w:hAnsi="Consolas"/>
          <w:sz w:val="24"/>
          <w:szCs w:val="24"/>
        </w:rPr>
        <w:t>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self._cache = ComponentCache()</w:t>
      </w:r>
      <w:r w:rsidRPr="006A3118">
        <w:rPr>
          <w:rFonts w:ascii="Consolas" w:hAnsi="Consolas"/>
          <w:sz w:val="24"/>
          <w:szCs w:val="24"/>
        </w:rPr>
        <w:br/>
        <w:t xml:space="preserve">        self._pending_updates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async def update_async(self, **kwargs):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异步更新组件状态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update_id = str(uuid.uuid4())</w:t>
      </w:r>
      <w:r w:rsidRPr="006A3118">
        <w:rPr>
          <w:rFonts w:ascii="Consolas" w:hAnsi="Consolas"/>
          <w:sz w:val="24"/>
          <w:szCs w:val="24"/>
        </w:rPr>
        <w:br/>
        <w:t xml:space="preserve">        self._pending_updates[update_id] = asyncio.Future()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await self.on_before_update.emit_async()</w:t>
      </w:r>
      <w:r w:rsidRPr="006A3118">
        <w:rPr>
          <w:rFonts w:ascii="Consolas" w:hAnsi="Consolas"/>
          <w:sz w:val="24"/>
          <w:szCs w:val="24"/>
        </w:rPr>
        <w:br/>
        <w:t xml:space="preserve">            self.state.update(kwargs)</w:t>
      </w:r>
      <w:r w:rsidRPr="006A3118">
        <w:rPr>
          <w:rFonts w:ascii="Consolas" w:hAnsi="Consolas"/>
          <w:sz w:val="24"/>
          <w:szCs w:val="24"/>
        </w:rPr>
        <w:br/>
        <w:t xml:space="preserve">            await self.on_updated.emit_async()</w:t>
      </w:r>
      <w:r w:rsidRPr="006A3118">
        <w:rPr>
          <w:rFonts w:ascii="Consolas" w:hAnsi="Consolas"/>
          <w:sz w:val="24"/>
          <w:szCs w:val="24"/>
        </w:rPr>
        <w:br/>
        <w:t xml:space="preserve">            self._pending_updates[update_id].set_result(True)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self._pending_updates[update_id].set_exception(e)</w:t>
      </w:r>
      <w:r w:rsidRPr="006A3118">
        <w:rPr>
          <w:rFonts w:ascii="Consolas" w:hAnsi="Consolas"/>
          <w:sz w:val="24"/>
          <w:szCs w:val="24"/>
        </w:rPr>
        <w:br/>
        <w:t xml:space="preserve">        finally:</w:t>
      </w:r>
      <w:r w:rsidRPr="006A3118">
        <w:rPr>
          <w:rFonts w:ascii="Consolas" w:hAnsi="Consolas"/>
          <w:sz w:val="24"/>
          <w:szCs w:val="24"/>
        </w:rPr>
        <w:br/>
        <w:t xml:space="preserve">            del self._pending_updates[update_id]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async def render_async(self):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异步渲染组件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cache_key = self._get_cache_key()</w:t>
      </w:r>
      <w:r w:rsidRPr="006A3118">
        <w:rPr>
          <w:rFonts w:ascii="Consolas" w:hAnsi="Consolas"/>
          <w:sz w:val="24"/>
          <w:szCs w:val="24"/>
        </w:rPr>
        <w:br/>
        <w:t xml:space="preserve">        cached = self._cache.get(cache_key)</w:t>
      </w:r>
      <w:r w:rsidRPr="006A3118">
        <w:rPr>
          <w:rFonts w:ascii="Consolas" w:hAnsi="Consolas"/>
          <w:sz w:val="24"/>
          <w:szCs w:val="24"/>
        </w:rPr>
        <w:br/>
        <w:t xml:space="preserve">        if cached:</w:t>
      </w:r>
      <w:r w:rsidRPr="006A3118">
        <w:rPr>
          <w:rFonts w:ascii="Consolas" w:hAnsi="Consolas"/>
          <w:sz w:val="24"/>
          <w:szCs w:val="24"/>
        </w:rPr>
        <w:br/>
        <w:t xml:space="preserve">            return cached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await self.on_before_mount.emit_async()</w:t>
      </w:r>
      <w:r w:rsidRPr="006A3118">
        <w:rPr>
          <w:rFonts w:ascii="Consolas" w:hAnsi="Consolas"/>
          <w:sz w:val="24"/>
          <w:szCs w:val="24"/>
        </w:rPr>
        <w:br/>
        <w:t xml:space="preserve">            result = await self._render_async_impl()</w:t>
      </w:r>
      <w:r w:rsidRPr="006A3118">
        <w:rPr>
          <w:rFonts w:ascii="Consolas" w:hAnsi="Consolas"/>
          <w:sz w:val="24"/>
          <w:szCs w:val="24"/>
        </w:rPr>
        <w:br/>
        <w:t xml:space="preserve">            await self.on_mounted.emit_async()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self._cache.set(cache_key, result)</w:t>
      </w:r>
      <w:r w:rsidRPr="006A3118">
        <w:rPr>
          <w:rFonts w:ascii="Consolas" w:hAnsi="Consolas"/>
          <w:sz w:val="24"/>
          <w:szCs w:val="24"/>
        </w:rPr>
        <w:br/>
        <w:t xml:space="preserve">            return result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self.logger.error(f"Error in async rendering: {e}")</w:t>
      </w:r>
      <w:r w:rsidRPr="006A3118">
        <w:rPr>
          <w:rFonts w:ascii="Consolas" w:hAnsi="Consolas"/>
          <w:sz w:val="24"/>
          <w:szCs w:val="24"/>
        </w:rPr>
        <w:br/>
        <w:t xml:space="preserve">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async def _render_async_impl(self):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异步渲染实现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raise NotImplementedError("Async components must implement _render_async_impl")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AsyncComponent(AsyncComponentMixin, 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异步组件基类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Suspense(Component):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处理异步加载状态的组件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  <w:t xml:space="preserve">                 component: AsyncComponent,</w:t>
      </w:r>
      <w:r w:rsidRPr="006A3118">
        <w:rPr>
          <w:rFonts w:ascii="Consolas" w:hAnsi="Consolas"/>
          <w:sz w:val="24"/>
          <w:szCs w:val="24"/>
        </w:rPr>
        <w:br/>
        <w:t xml:space="preserve">                 fallback: Optional[Component] = None,</w:t>
      </w:r>
      <w:r w:rsidRPr="006A3118">
        <w:rPr>
          <w:rFonts w:ascii="Consolas" w:hAnsi="Consolas"/>
          <w:sz w:val="24"/>
          <w:szCs w:val="24"/>
        </w:rPr>
        <w:br/>
        <w:t xml:space="preserve">                 error_fallback: Optional[Component] = None):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self.set_prop('component', component)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self.set_prop('fallback', fallback or self._default_fallback())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self.set_prop('error_fallback', error_fallback or self._default_error())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'loading': True,</w:t>
      </w:r>
      <w:r w:rsidRPr="006A3118">
        <w:rPr>
          <w:rFonts w:ascii="Consolas" w:hAnsi="Consolas"/>
          <w:sz w:val="24"/>
          <w:szCs w:val="24"/>
        </w:rPr>
        <w:br/>
        <w:t xml:space="preserve">            'error': None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_default_fallback(self):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默认加载组件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loading = Component()</w:t>
      </w:r>
      <w:r w:rsidRPr="006A3118">
        <w:rPr>
          <w:rFonts w:ascii="Consolas" w:hAnsi="Consolas"/>
          <w:sz w:val="24"/>
          <w:szCs w:val="24"/>
        </w:rPr>
        <w:br/>
        <w:t xml:space="preserve">        loading.tag_name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loading.style.add(</w:t>
      </w:r>
      <w:r w:rsidRPr="006A3118">
        <w:rPr>
          <w:rFonts w:ascii="Consolas" w:hAnsi="Consolas"/>
          <w:sz w:val="24"/>
          <w:szCs w:val="24"/>
        </w:rPr>
        <w:br/>
        <w:t xml:space="preserve">            text_align="center",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loading.set_text("Loading...")</w:t>
      </w:r>
      <w:r w:rsidRPr="006A3118">
        <w:rPr>
          <w:rFonts w:ascii="Consolas" w:hAnsi="Consolas"/>
          <w:sz w:val="24"/>
          <w:szCs w:val="24"/>
        </w:rPr>
        <w:br/>
        <w:t xml:space="preserve">        return loading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_default_error(self):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默认错误组件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error = Component()</w:t>
      </w:r>
      <w:r w:rsidRPr="006A3118">
        <w:rPr>
          <w:rFonts w:ascii="Consolas" w:hAnsi="Consolas"/>
          <w:sz w:val="24"/>
          <w:szCs w:val="24"/>
        </w:rPr>
        <w:br/>
        <w:t xml:space="preserve">        error.tag_name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error.style.add(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color="red",</w:t>
      </w:r>
      <w:r w:rsidRPr="006A3118">
        <w:rPr>
          <w:rFonts w:ascii="Consolas" w:hAnsi="Consolas"/>
          <w:sz w:val="24"/>
          <w:szCs w:val="24"/>
        </w:rPr>
        <w:br/>
        <w:t xml:space="preserve">            text_align="center",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error.set_text("An error occurred")</w:t>
      </w:r>
      <w:r w:rsidRPr="006A3118">
        <w:rPr>
          <w:rFonts w:ascii="Consolas" w:hAnsi="Consolas"/>
          <w:sz w:val="24"/>
          <w:szCs w:val="24"/>
        </w:rPr>
        <w:br/>
        <w:t xml:space="preserve">        return error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async def render_async(self):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异步渲染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self.state['loading']: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return self.props['fallback']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result = await self.props['component'].render_async()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self.state['loading'] = False</w:t>
      </w:r>
      <w:r w:rsidRPr="006A3118">
        <w:rPr>
          <w:rFonts w:ascii="Consolas" w:hAnsi="Consolas"/>
          <w:sz w:val="24"/>
          <w:szCs w:val="24"/>
        </w:rPr>
        <w:br/>
        <w:t xml:space="preserve">            return result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self.state['error'] = str(e)</w:t>
      </w:r>
      <w:r w:rsidRPr="006A3118">
        <w:rPr>
          <w:rFonts w:ascii="Consolas" w:hAnsi="Consolas"/>
          <w:sz w:val="24"/>
          <w:szCs w:val="24"/>
        </w:rPr>
        <w:br/>
        <w:t xml:space="preserve">            self.logger.error(f"Error in Suspense: {e}")</w:t>
      </w:r>
      <w:r w:rsidRPr="006A3118">
        <w:rPr>
          <w:rFonts w:ascii="Consolas" w:hAnsi="Consolas"/>
          <w:sz w:val="24"/>
          <w:szCs w:val="24"/>
        </w:rPr>
        <w:br/>
        <w:t xml:space="preserve">            return self.props['error_fallback']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ErrorBoundary(Component):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错误边界组件，用于捕获和处理子组件中的错误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  <w:t xml:space="preserve">                 children: list[Component],</w:t>
      </w:r>
      <w:r w:rsidRPr="006A3118">
        <w:rPr>
          <w:rFonts w:ascii="Consolas" w:hAnsi="Consolas"/>
          <w:sz w:val="24"/>
          <w:szCs w:val="24"/>
        </w:rPr>
        <w:br/>
        <w:t xml:space="preserve">                 fallback: Optional[Callable[[Exception], Component]]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self.set_prop('children', children)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self.set_prop('fallback', fallback or self._default_fallback)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'error': None,</w:t>
      </w:r>
      <w:r w:rsidRPr="006A3118">
        <w:rPr>
          <w:rFonts w:ascii="Consolas" w:hAnsi="Consolas"/>
          <w:sz w:val="24"/>
          <w:szCs w:val="24"/>
        </w:rPr>
        <w:br/>
        <w:t xml:space="preserve">            'error_info': None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self._error_handler = ErrorHandler.get_instance()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_default_fallback(self, error: Exception) -&gt; Component: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默认错误回退组件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error_component = Component()</w:t>
      </w:r>
      <w:r w:rsidRPr="006A3118">
        <w:rPr>
          <w:rFonts w:ascii="Consolas" w:hAnsi="Consolas"/>
          <w:sz w:val="24"/>
          <w:szCs w:val="24"/>
        </w:rPr>
        <w:br/>
        <w:t xml:space="preserve">        error_component.tag_name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error_component.style.add(</w:t>
      </w:r>
      <w:r w:rsidRPr="006A3118">
        <w:rPr>
          <w:rFonts w:ascii="Consolas" w:hAnsi="Consolas"/>
          <w:sz w:val="24"/>
          <w:szCs w:val="24"/>
        </w:rPr>
        <w:br/>
        <w:t xml:space="preserve">            color="red",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red",</w:t>
      </w:r>
      <w:r w:rsidRPr="006A3118">
        <w:rPr>
          <w:rFonts w:ascii="Consolas" w:hAnsi="Consolas"/>
          <w:sz w:val="24"/>
          <w:szCs w:val="24"/>
        </w:rPr>
        <w:br/>
        <w:t xml:space="preserve">            margin="1rem",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background_color="rgba(255,0,0,0.1)"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error_component.set_text(f"Error: {str(error)}")</w:t>
      </w:r>
      <w:r w:rsidRPr="006A3118">
        <w:rPr>
          <w:rFonts w:ascii="Consolas" w:hAnsi="Consolas"/>
          <w:sz w:val="24"/>
          <w:szCs w:val="24"/>
        </w:rPr>
        <w:br/>
        <w:t xml:space="preserve">        return error_component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渲染错误边界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self.state['error']:</w:t>
      </w:r>
      <w:r w:rsidRPr="006A3118">
        <w:rPr>
          <w:rFonts w:ascii="Consolas" w:hAnsi="Consolas"/>
          <w:sz w:val="24"/>
          <w:szCs w:val="24"/>
        </w:rPr>
        <w:br/>
        <w:t xml:space="preserve">            error_component = self.props['fallback'](self.state['error'])</w:t>
      </w:r>
      <w:r w:rsidRPr="006A3118">
        <w:rPr>
          <w:rFonts w:ascii="Consolas" w:hAnsi="Consolas"/>
          <w:sz w:val="24"/>
          <w:szCs w:val="24"/>
        </w:rPr>
        <w:br/>
        <w:t xml:space="preserve">            return error_component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return self.props['children']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self.state['error'] = e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self.state['error_info'] = self._error_handler._get_error_context()</w:t>
      </w:r>
      <w:r w:rsidRPr="006A3118">
        <w:rPr>
          <w:rFonts w:ascii="Consolas" w:hAnsi="Consolas"/>
          <w:sz w:val="24"/>
          <w:szCs w:val="24"/>
        </w:rPr>
        <w:br/>
        <w:t xml:space="preserve">            self._error_handler.handle_error(e, self.state['error_info'])</w:t>
      </w:r>
      <w:r w:rsidRPr="006A3118">
        <w:rPr>
          <w:rFonts w:ascii="Consolas" w:hAnsi="Consolas"/>
          <w:sz w:val="24"/>
          <w:szCs w:val="24"/>
        </w:rPr>
        <w:br/>
        <w:t xml:space="preserve">            return self.props['fallback'](e)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ErrorContext: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错误上下文信息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component: Optional[str] = None</w:t>
      </w:r>
      <w:r w:rsidRPr="006A3118">
        <w:rPr>
          <w:rFonts w:ascii="Consolas" w:hAnsi="Consolas"/>
          <w:sz w:val="24"/>
          <w:szCs w:val="24"/>
        </w:rPr>
        <w:br/>
        <w:t xml:space="preserve">    function: Optional[str] = None</w:t>
      </w:r>
      <w:r w:rsidRPr="006A3118">
        <w:rPr>
          <w:rFonts w:ascii="Consolas" w:hAnsi="Consolas"/>
          <w:sz w:val="24"/>
          <w:szCs w:val="24"/>
        </w:rPr>
        <w:br/>
        <w:t xml:space="preserve">    line_number: Optional[int] = None</w:t>
      </w:r>
      <w:r w:rsidRPr="006A3118">
        <w:rPr>
          <w:rFonts w:ascii="Consolas" w:hAnsi="Consolas"/>
          <w:sz w:val="24"/>
          <w:szCs w:val="24"/>
        </w:rPr>
        <w:br/>
        <w:t xml:space="preserve">    file_path: Optional[str] = None</w:t>
      </w:r>
      <w:r w:rsidRPr="006A3118">
        <w:rPr>
          <w:rFonts w:ascii="Consolas" w:hAnsi="Consolas"/>
          <w:sz w:val="24"/>
          <w:szCs w:val="24"/>
        </w:rPr>
        <w:br/>
        <w:t xml:space="preserve">    stack_trace: Optional[str] = None</w:t>
      </w:r>
      <w:r w:rsidRPr="006A3118">
        <w:rPr>
          <w:rFonts w:ascii="Consolas" w:hAnsi="Consolas"/>
          <w:sz w:val="24"/>
          <w:szCs w:val="24"/>
        </w:rPr>
        <w:br/>
        <w:t xml:space="preserve">    additional_info: Dict[str, Any] = None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ErrorReport: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详细错误报告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error_type: str</w:t>
      </w:r>
      <w:r w:rsidRPr="006A3118">
        <w:rPr>
          <w:rFonts w:ascii="Consolas" w:hAnsi="Consolas"/>
          <w:sz w:val="24"/>
          <w:szCs w:val="24"/>
        </w:rPr>
        <w:br/>
        <w:t xml:space="preserve">    message: str</w:t>
      </w:r>
      <w:r w:rsidRPr="006A3118">
        <w:rPr>
          <w:rFonts w:ascii="Consolas" w:hAnsi="Consolas"/>
          <w:sz w:val="24"/>
          <w:szCs w:val="24"/>
        </w:rPr>
        <w:br/>
        <w:t xml:space="preserve">    context: ErrorContext</w:t>
      </w:r>
      <w:r w:rsidRPr="006A3118">
        <w:rPr>
          <w:rFonts w:ascii="Consolas" w:hAnsi="Consolas"/>
          <w:sz w:val="24"/>
          <w:szCs w:val="24"/>
        </w:rPr>
        <w:br/>
        <w:t xml:space="preserve">    timestamp: datetime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severity: str</w:t>
      </w:r>
      <w:r w:rsidRPr="006A3118">
        <w:rPr>
          <w:rFonts w:ascii="Consolas" w:hAnsi="Consolas"/>
          <w:sz w:val="24"/>
          <w:szCs w:val="24"/>
        </w:rPr>
        <w:br/>
        <w:t xml:space="preserve">    handled: bool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ErrorHandler: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中央错误处理系统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_instance =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__new__(cls):</w:t>
      </w:r>
      <w:r w:rsidRPr="006A3118">
        <w:rPr>
          <w:rFonts w:ascii="Consolas" w:hAnsi="Consolas"/>
          <w:sz w:val="24"/>
          <w:szCs w:val="24"/>
        </w:rPr>
        <w:br/>
        <w:t xml:space="preserve">        if cls._instance is None:</w:t>
      </w:r>
      <w:r w:rsidRPr="006A3118">
        <w:rPr>
          <w:rFonts w:ascii="Consolas" w:hAnsi="Consolas"/>
          <w:sz w:val="24"/>
          <w:szCs w:val="24"/>
        </w:rPr>
        <w:br/>
        <w:t xml:space="preserve">            cls._instance = super().__new__(cls)</w:t>
      </w:r>
      <w:r w:rsidRPr="006A3118">
        <w:rPr>
          <w:rFonts w:ascii="Consolas" w:hAnsi="Consolas"/>
          <w:sz w:val="24"/>
          <w:szCs w:val="24"/>
        </w:rPr>
        <w:br/>
        <w:t xml:space="preserve">        return cls._instance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if not hasattr(self, 'initialized'):</w:t>
      </w:r>
      <w:r w:rsidRPr="006A3118">
        <w:rPr>
          <w:rFonts w:ascii="Consolas" w:hAnsi="Consolas"/>
          <w:sz w:val="24"/>
          <w:szCs w:val="24"/>
        </w:rPr>
        <w:br/>
        <w:t xml:space="preserve">            self.error_listeners: List[Callable[[ErrorReport], None]] = []</w:t>
      </w:r>
      <w:r w:rsidRPr="006A3118">
        <w:rPr>
          <w:rFonts w:ascii="Consolas" w:hAnsi="Consolas"/>
          <w:sz w:val="24"/>
          <w:szCs w:val="24"/>
        </w:rPr>
        <w:br/>
        <w:t xml:space="preserve">            self.error_history: List[ErrorReport] = []</w:t>
      </w:r>
      <w:r w:rsidRPr="006A3118">
        <w:rPr>
          <w:rFonts w:ascii="Consolas" w:hAnsi="Consolas"/>
          <w:sz w:val="24"/>
          <w:szCs w:val="24"/>
        </w:rPr>
        <w:br/>
        <w:t xml:space="preserve">            self.max_history = 100</w:t>
      </w:r>
      <w:r w:rsidRPr="006A3118">
        <w:rPr>
          <w:rFonts w:ascii="Consolas" w:hAnsi="Consolas"/>
          <w:sz w:val="24"/>
          <w:szCs w:val="24"/>
        </w:rPr>
        <w:br/>
        <w:t xml:space="preserve">            self.logger = logging.getLogger('pytoweb.errors')</w:t>
      </w:r>
      <w:r w:rsidRPr="006A3118">
        <w:rPr>
          <w:rFonts w:ascii="Consolas" w:hAnsi="Consolas"/>
          <w:sz w:val="24"/>
          <w:szCs w:val="24"/>
        </w:rPr>
        <w:br/>
        <w:t xml:space="preserve">            self.initialized = True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get_instance(cls):</w:t>
      </w:r>
      <w:r w:rsidRPr="006A3118">
        <w:rPr>
          <w:rFonts w:ascii="Consolas" w:hAnsi="Consolas"/>
          <w:sz w:val="24"/>
          <w:szCs w:val="24"/>
        </w:rPr>
        <w:br/>
        <w:t xml:space="preserve">        return cls()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add_listener(self, listener: Callable[[ErrorReport], None]):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添加错误监听器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self.error_listeners.append(listener)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remove_listener(self, listener: Callable[[ErrorReport], None]):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移除错误监听器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self.error_listeners.remove(listener)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handle_error(self, error: Exception, context: Optional[ErrorContext] = None):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处理错误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if context is None:</w:t>
      </w:r>
      <w:r w:rsidRPr="006A3118">
        <w:rPr>
          <w:rFonts w:ascii="Consolas" w:hAnsi="Consolas"/>
          <w:sz w:val="24"/>
          <w:szCs w:val="24"/>
        </w:rPr>
        <w:br/>
        <w:t xml:space="preserve">            context = self._get_error_context()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report = ErrorReport(</w:t>
      </w:r>
      <w:r w:rsidRPr="006A3118">
        <w:rPr>
          <w:rFonts w:ascii="Consolas" w:hAnsi="Consolas"/>
          <w:sz w:val="24"/>
          <w:szCs w:val="24"/>
        </w:rPr>
        <w:br/>
        <w:t xml:space="preserve">            error_type=type(error).__name__,</w:t>
      </w:r>
      <w:r w:rsidRPr="006A3118">
        <w:rPr>
          <w:rFonts w:ascii="Consolas" w:hAnsi="Consolas"/>
          <w:sz w:val="24"/>
          <w:szCs w:val="24"/>
        </w:rPr>
        <w:br/>
        <w:t xml:space="preserve">            message=str(error),</w:t>
      </w:r>
      <w:r w:rsidRPr="006A3118">
        <w:rPr>
          <w:rFonts w:ascii="Consolas" w:hAnsi="Consolas"/>
          <w:sz w:val="24"/>
          <w:szCs w:val="24"/>
        </w:rPr>
        <w:br/>
        <w:t xml:space="preserve">            context=context,</w:t>
      </w:r>
      <w:r w:rsidRPr="006A3118">
        <w:rPr>
          <w:rFonts w:ascii="Consolas" w:hAnsi="Consolas"/>
          <w:sz w:val="24"/>
          <w:szCs w:val="24"/>
        </w:rPr>
        <w:br/>
        <w:t xml:space="preserve">            timestamp=datetime.now(),</w:t>
      </w:r>
      <w:r w:rsidRPr="006A3118">
        <w:rPr>
          <w:rFonts w:ascii="Consolas" w:hAnsi="Consolas"/>
          <w:sz w:val="24"/>
          <w:szCs w:val="24"/>
        </w:rPr>
        <w:br/>
        <w:t xml:space="preserve">            severity=self._get_error_severity(error),</w:t>
      </w:r>
      <w:r w:rsidRPr="006A3118">
        <w:rPr>
          <w:rFonts w:ascii="Consolas" w:hAnsi="Consolas"/>
          <w:sz w:val="24"/>
          <w:szCs w:val="24"/>
        </w:rPr>
        <w:br/>
        <w:t xml:space="preserve">            handled=True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self.error_history.append(report)</w:t>
      </w:r>
      <w:r w:rsidRPr="006A3118">
        <w:rPr>
          <w:rFonts w:ascii="Consolas" w:hAnsi="Consolas"/>
          <w:sz w:val="24"/>
          <w:szCs w:val="24"/>
        </w:rPr>
        <w:br/>
        <w:t xml:space="preserve">        if len(self.error_history) &gt; self.max_history:</w:t>
      </w:r>
      <w:r w:rsidRPr="006A3118">
        <w:rPr>
          <w:rFonts w:ascii="Consolas" w:hAnsi="Consolas"/>
          <w:sz w:val="24"/>
          <w:szCs w:val="24"/>
        </w:rPr>
        <w:br/>
        <w:t xml:space="preserve">            self.error_history.pop(0)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for listener in self.error_listeners: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listener(report)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self.logger.error(f"Error in error listener: {e}")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self.logger.error(f"Error: {report.message}",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_get_error_context(self) -&gt; ErrorContext: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从当前异常获取上下文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tb = sys.exc_info()[2]</w:t>
      </w:r>
      <w:r w:rsidRPr="006A3118">
        <w:rPr>
          <w:rFonts w:ascii="Consolas" w:hAnsi="Consolas"/>
          <w:sz w:val="24"/>
          <w:szCs w:val="24"/>
        </w:rPr>
        <w:br/>
        <w:t xml:space="preserve">        while tb.tb_next:</w:t>
      </w:r>
      <w:r w:rsidRPr="006A3118">
        <w:rPr>
          <w:rFonts w:ascii="Consolas" w:hAnsi="Consolas"/>
          <w:sz w:val="24"/>
          <w:szCs w:val="24"/>
        </w:rPr>
        <w:br/>
        <w:t xml:space="preserve">            tb = tb.tb_next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frame = tb.tb_frame</w:t>
      </w:r>
      <w:r w:rsidRPr="006A3118">
        <w:rPr>
          <w:rFonts w:ascii="Consolas" w:hAnsi="Consolas"/>
          <w:sz w:val="24"/>
          <w:szCs w:val="24"/>
        </w:rPr>
        <w:br/>
        <w:t xml:space="preserve">        return ErrorContext(</w:t>
      </w:r>
      <w:r w:rsidRPr="006A3118">
        <w:rPr>
          <w:rFonts w:ascii="Consolas" w:hAnsi="Consolas"/>
          <w:sz w:val="24"/>
          <w:szCs w:val="24"/>
        </w:rPr>
        <w:br/>
        <w:t xml:space="preserve">            function=frame.f_code.co_name,</w:t>
      </w:r>
      <w:r w:rsidRPr="006A3118">
        <w:rPr>
          <w:rFonts w:ascii="Consolas" w:hAnsi="Consolas"/>
          <w:sz w:val="24"/>
          <w:szCs w:val="24"/>
        </w:rPr>
        <w:br/>
        <w:t xml:space="preserve">            line_number=tb.tb_lineno,</w:t>
      </w:r>
      <w:r w:rsidRPr="006A3118">
        <w:rPr>
          <w:rFonts w:ascii="Consolas" w:hAnsi="Consolas"/>
          <w:sz w:val="24"/>
          <w:szCs w:val="24"/>
        </w:rPr>
        <w:br/>
        <w:t xml:space="preserve">            file_path=frame.f_code.co_filename,</w:t>
      </w:r>
      <w:r w:rsidRPr="006A3118">
        <w:rPr>
          <w:rFonts w:ascii="Consolas" w:hAnsi="Consolas"/>
          <w:sz w:val="24"/>
          <w:szCs w:val="24"/>
        </w:rPr>
        <w:br/>
        <w:t xml:space="preserve">            stack_trace=traceback.format_exc()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_get_error_severity(self, error: Exception)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确定错误严重性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isinstance(error, (SystemError, MemoryError)):</w:t>
      </w:r>
      <w:r w:rsidRPr="006A3118">
        <w:rPr>
          <w:rFonts w:ascii="Consolas" w:hAnsi="Consolas"/>
          <w:sz w:val="24"/>
          <w:szCs w:val="24"/>
        </w:rPr>
        <w:br/>
        <w:t xml:space="preserve">            return "CRITICAL"</w:t>
      </w:r>
      <w:r w:rsidRPr="006A3118">
        <w:rPr>
          <w:rFonts w:ascii="Consolas" w:hAnsi="Consolas"/>
          <w:sz w:val="24"/>
          <w:szCs w:val="24"/>
        </w:rPr>
        <w:br/>
        <w:t xml:space="preserve">        if isinstance(error, (ValueError, TypeError)):</w:t>
      </w:r>
      <w:r w:rsidRPr="006A3118">
        <w:rPr>
          <w:rFonts w:ascii="Consolas" w:hAnsi="Consolas"/>
          <w:sz w:val="24"/>
          <w:szCs w:val="24"/>
        </w:rPr>
        <w:br/>
        <w:t xml:space="preserve">            return "ERROR"</w:t>
      </w:r>
      <w:r w:rsidRPr="006A3118">
        <w:rPr>
          <w:rFonts w:ascii="Consolas" w:hAnsi="Consolas"/>
          <w:sz w:val="24"/>
          <w:szCs w:val="24"/>
        </w:rPr>
        <w:br/>
        <w:t xml:space="preserve">        return "WARNING"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get_error_summary(self) -&gt; Dict[str, Any]: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获取最近错误的摘要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'total_errors': len(self.error_history),</w:t>
      </w:r>
      <w:r w:rsidRPr="006A3118">
        <w:rPr>
          <w:rFonts w:ascii="Consolas" w:hAnsi="Consolas"/>
          <w:sz w:val="24"/>
          <w:szCs w:val="24"/>
        </w:rPr>
        <w:br/>
        <w:t xml:space="preserve">            'error_types': self._count_error_types(),</w:t>
      </w:r>
      <w:r w:rsidRPr="006A3118">
        <w:rPr>
          <w:rFonts w:ascii="Consolas" w:hAnsi="Consolas"/>
          <w:sz w:val="24"/>
          <w:szCs w:val="24"/>
        </w:rPr>
        <w:br/>
        <w:t xml:space="preserve">            'recent_errors': [</w:t>
      </w:r>
      <w:r w:rsidRPr="006A3118">
        <w:rPr>
          <w:rFonts w:ascii="Consolas" w:hAnsi="Consolas"/>
          <w:sz w:val="24"/>
          <w:szCs w:val="24"/>
        </w:rPr>
        <w:br/>
        <w:t xml:space="preserve">                {</w:t>
      </w:r>
      <w:r w:rsidRPr="006A3118">
        <w:rPr>
          <w:rFonts w:ascii="Consolas" w:hAnsi="Consolas"/>
          <w:sz w:val="24"/>
          <w:szCs w:val="24"/>
        </w:rPr>
        <w:br/>
        <w:t xml:space="preserve">                    'type': e.error_type,</w:t>
      </w:r>
      <w:r w:rsidRPr="006A3118">
        <w:rPr>
          <w:rFonts w:ascii="Consolas" w:hAnsi="Consolas"/>
          <w:sz w:val="24"/>
          <w:szCs w:val="24"/>
        </w:rPr>
        <w:br/>
        <w:t xml:space="preserve">                    'message': e.message,</w:t>
      </w:r>
      <w:r w:rsidRPr="006A3118">
        <w:rPr>
          <w:rFonts w:ascii="Consolas" w:hAnsi="Consolas"/>
          <w:sz w:val="24"/>
          <w:szCs w:val="24"/>
        </w:rPr>
        <w:br/>
        <w:t xml:space="preserve">                    'timestamp': e.timestamp.isoformat()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    for e in self.error_history[-5:]</w:t>
      </w:r>
      <w:r w:rsidRPr="006A3118">
        <w:rPr>
          <w:rFonts w:ascii="Consolas" w:hAnsi="Consolas"/>
          <w:sz w:val="24"/>
          <w:szCs w:val="24"/>
        </w:rPr>
        <w:br/>
        <w:t xml:space="preserve">            ]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_count_error_types(self) -&gt; Dict[str, int]: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统计每种错误类型的出现次数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counts = {}</w:t>
      </w:r>
      <w:r w:rsidRPr="006A3118">
        <w:rPr>
          <w:rFonts w:ascii="Consolas" w:hAnsi="Consolas"/>
          <w:sz w:val="24"/>
          <w:szCs w:val="24"/>
        </w:rPr>
        <w:br/>
        <w:t xml:space="preserve">        for error in self.error_history:</w:t>
      </w:r>
      <w:r w:rsidRPr="006A3118">
        <w:rPr>
          <w:rFonts w:ascii="Consolas" w:hAnsi="Consolas"/>
          <w:sz w:val="24"/>
          <w:szCs w:val="24"/>
        </w:rPr>
        <w:br/>
        <w:t xml:space="preserve">            counts[error.error_type] = counts.get(error.error_type, 0) + 1</w:t>
      </w:r>
      <w:r w:rsidRPr="006A3118">
        <w:rPr>
          <w:rFonts w:ascii="Consolas" w:hAnsi="Consolas"/>
          <w:sz w:val="24"/>
          <w:szCs w:val="24"/>
        </w:rPr>
        <w:br/>
        <w:t xml:space="preserve">        return counts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export_error_report(self, filepath: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导出错误历史到文件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with open(filepath, 'w') as f:</w:t>
      </w:r>
      <w:r w:rsidRPr="006A3118">
        <w:rPr>
          <w:rFonts w:ascii="Consolas" w:hAnsi="Consolas"/>
          <w:sz w:val="24"/>
          <w:szCs w:val="24"/>
        </w:rPr>
        <w:br/>
        <w:t xml:space="preserve">                json.dump(</w:t>
      </w:r>
      <w:r w:rsidRPr="006A3118">
        <w:rPr>
          <w:rFonts w:ascii="Consolas" w:hAnsi="Consolas"/>
          <w:sz w:val="24"/>
          <w:szCs w:val="24"/>
        </w:rPr>
        <w:br/>
        <w:t xml:space="preserve">                    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'error_summary': self.get_error_summary(),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    'full_history': [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'type': e.error_type,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'message': e.message,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'timestamp': e.timestamp.isoformat(),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'severity': e.severity,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'context': 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    'component': e.context.component,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    'function': e.context.function,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    'line': e.context.line_number,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    'file': e.context.file_path,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    'stack_trace': e.context.stack_trace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for e in self.error_history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]</w:t>
      </w:r>
      <w:r w:rsidRPr="006A3118">
        <w:rPr>
          <w:rFonts w:ascii="Consolas" w:hAnsi="Consolas"/>
          <w:sz w:val="24"/>
          <w:szCs w:val="24"/>
        </w:rPr>
        <w:br/>
        <w:t xml:space="preserve">    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    f,</w:t>
      </w:r>
      <w:r w:rsidRPr="006A3118">
        <w:rPr>
          <w:rFonts w:ascii="Consolas" w:hAnsi="Consolas"/>
          <w:sz w:val="24"/>
          <w:szCs w:val="24"/>
        </w:rPr>
        <w:br/>
        <w:t xml:space="preserve">                    indent=2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self.logger.error(f"Failed to export error report: {e}")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def error_boundary(fallback_component: Optional[Callable[[Exception], Component]] = None):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错误边界装饰器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decorator(component_class):</w:t>
      </w:r>
      <w:r w:rsidRPr="006A3118">
        <w:rPr>
          <w:rFonts w:ascii="Consolas" w:hAnsi="Consolas"/>
          <w:sz w:val="24"/>
          <w:szCs w:val="24"/>
        </w:rPr>
        <w:br/>
        <w:t xml:space="preserve">        original_render = component_class.render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@wraps(original_render)</w:t>
      </w:r>
      <w:r w:rsidRPr="006A3118">
        <w:rPr>
          <w:rFonts w:ascii="Consolas" w:hAnsi="Consolas"/>
          <w:sz w:val="24"/>
          <w:szCs w:val="24"/>
        </w:rPr>
        <w:br/>
        <w:t xml:space="preserve">        def wrapped_render(self, *args, **kwargs):</w:t>
      </w:r>
      <w:r w:rsidRPr="006A3118">
        <w:rPr>
          <w:rFonts w:ascii="Consolas" w:hAnsi="Consolas"/>
          <w:sz w:val="24"/>
          <w:szCs w:val="24"/>
        </w:rPr>
        <w:br/>
        <w:t xml:space="preserve">            boundary = ErrorBoundary(</w:t>
      </w:r>
      <w:r w:rsidRPr="006A3118">
        <w:rPr>
          <w:rFonts w:ascii="Consolas" w:hAnsi="Consolas"/>
          <w:sz w:val="24"/>
          <w:szCs w:val="24"/>
        </w:rPr>
        <w:br/>
        <w:t xml:space="preserve">                children=[original_render(self, *args, **kwargs)],</w:t>
      </w:r>
      <w:r w:rsidRPr="006A3118">
        <w:rPr>
          <w:rFonts w:ascii="Consolas" w:hAnsi="Consolas"/>
          <w:sz w:val="24"/>
          <w:szCs w:val="24"/>
        </w:rPr>
        <w:br/>
        <w:t xml:space="preserve">                fallback=fallback_component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return boundary.render()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component_class.render = wrapped_render</w:t>
      </w:r>
      <w:r w:rsidRPr="006A3118">
        <w:rPr>
          <w:rFonts w:ascii="Consolas" w:hAnsi="Consolas"/>
          <w:sz w:val="24"/>
          <w:szCs w:val="24"/>
        </w:rPr>
        <w:br/>
        <w:t xml:space="preserve">        return component_class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return decorator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Button(Component):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预构建的</w:t>
      </w:r>
      <w:r w:rsidRPr="006A3118">
        <w:rPr>
          <w:rFonts w:ascii="Consolas" w:hAnsi="Consolas"/>
          <w:sz w:val="24"/>
          <w:szCs w:val="24"/>
        </w:rPr>
        <w:t>Button</w:t>
      </w:r>
      <w:r w:rsidRPr="006A3118">
        <w:rPr>
          <w:rFonts w:ascii="Consolas" w:hAnsi="Consolas"/>
          <w:sz w:val="24"/>
          <w:szCs w:val="24"/>
        </w:rPr>
        <w:t>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text: str, on_click: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"button"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self.set_prop('text', text)</w:t>
      </w:r>
      <w:r w:rsidRPr="006A3118">
        <w:rPr>
          <w:rFonts w:ascii="Consolas" w:hAnsi="Consolas"/>
          <w:sz w:val="24"/>
          <w:szCs w:val="24"/>
        </w:rPr>
        <w:br/>
        <w:t xml:space="preserve">        if on_click: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self.set_prop('on_click', on_click)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button = Element(self.tag_name, text=self.props['text'])</w:t>
      </w:r>
      <w:r w:rsidRPr="006A3118">
        <w:rPr>
          <w:rFonts w:ascii="Consolas" w:hAnsi="Consolas"/>
          <w:sz w:val="24"/>
          <w:szCs w:val="24"/>
        </w:rPr>
        <w:br/>
        <w:t xml:space="preserve">        if 'on_click'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button.on('click', self.props['on_click'])</w:t>
      </w:r>
      <w:r w:rsidRPr="006A3118">
        <w:rPr>
          <w:rFonts w:ascii="Consolas" w:hAnsi="Consolas"/>
          <w:sz w:val="24"/>
          <w:szCs w:val="24"/>
        </w:rPr>
        <w:br/>
        <w:t xml:space="preserve">        return button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Container(Component):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预构建的</w:t>
      </w:r>
      <w:r w:rsidRPr="006A3118">
        <w:rPr>
          <w:rFonts w:ascii="Consolas" w:hAnsi="Consolas"/>
          <w:sz w:val="24"/>
          <w:szCs w:val="24"/>
        </w:rPr>
        <w:t>Container</w:t>
      </w:r>
      <w:r w:rsidRPr="006A3118">
        <w:rPr>
          <w:rFonts w:ascii="Consolas" w:hAnsi="Consolas"/>
          <w:sz w:val="24"/>
          <w:szCs w:val="24"/>
        </w:rPr>
        <w:t>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*children: Component):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for child in children:</w:t>
      </w:r>
      <w:r w:rsidRPr="006A3118">
        <w:rPr>
          <w:rFonts w:ascii="Consolas" w:hAnsi="Consolas"/>
          <w:sz w:val="24"/>
          <w:szCs w:val="24"/>
        </w:rPr>
        <w:br/>
        <w:t xml:space="preserve">            self.add_child(child)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Input(Component):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预构建的</w:t>
      </w:r>
      <w:r w:rsidRPr="006A3118">
        <w:rPr>
          <w:rFonts w:ascii="Consolas" w:hAnsi="Consolas"/>
          <w:sz w:val="24"/>
          <w:szCs w:val="24"/>
        </w:rPr>
        <w:t>Input</w:t>
      </w:r>
      <w:r w:rsidRPr="006A3118">
        <w:rPr>
          <w:rFonts w:ascii="Consolas" w:hAnsi="Consolas"/>
          <w:sz w:val="24"/>
          <w:szCs w:val="24"/>
        </w:rPr>
        <w:t>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placeholder: str = "", value: str = "", on_change: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"input"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self.set_prop('placeholder', placeholder)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self.set_prop('value', value)</w:t>
      </w:r>
      <w:r w:rsidRPr="006A3118">
        <w:rPr>
          <w:rFonts w:ascii="Consolas" w:hAnsi="Consolas"/>
          <w:sz w:val="24"/>
          <w:szCs w:val="24"/>
        </w:rPr>
        <w:br/>
        <w:t xml:space="preserve">        if on_change: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self.set_prop('on_change', on_change)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input_elem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input_elem.set_attr('placeholder', self.props['placeholder'])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input_elem.set_attr('value', self.props['value'])</w:t>
      </w:r>
      <w:r w:rsidRPr="006A3118">
        <w:rPr>
          <w:rFonts w:ascii="Consolas" w:hAnsi="Consolas"/>
          <w:sz w:val="24"/>
          <w:szCs w:val="24"/>
        </w:rPr>
        <w:br/>
        <w:t xml:space="preserve">        if 'on_change'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input_elem.on('change', self.props['on_change'])</w:t>
      </w:r>
      <w:r w:rsidRPr="006A3118">
        <w:rPr>
          <w:rFonts w:ascii="Consolas" w:hAnsi="Consolas"/>
          <w:sz w:val="24"/>
          <w:szCs w:val="24"/>
        </w:rPr>
        <w:br/>
        <w:t xml:space="preserve">        return input_elem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Form(Component):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预构建的</w:t>
      </w:r>
      <w:r w:rsidRPr="006A3118">
        <w:rPr>
          <w:rFonts w:ascii="Consolas" w:hAnsi="Consolas"/>
          <w:sz w:val="24"/>
          <w:szCs w:val="24"/>
        </w:rPr>
        <w:t>Form</w:t>
      </w:r>
      <w:r w:rsidRPr="006A3118">
        <w:rPr>
          <w:rFonts w:ascii="Consolas" w:hAnsi="Consolas"/>
          <w:sz w:val="24"/>
          <w:szCs w:val="24"/>
        </w:rPr>
        <w:t>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on_submit: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"form"</w:t>
      </w:r>
      <w:r w:rsidRPr="006A3118">
        <w:rPr>
          <w:rFonts w:ascii="Consolas" w:hAnsi="Consolas"/>
          <w:sz w:val="24"/>
          <w:szCs w:val="24"/>
        </w:rPr>
        <w:br/>
        <w:t xml:space="preserve">        if on_submit: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self.set_prop('on_submit', on_submit)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form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if 'on_submit'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form.on('submit', self.props['on_submit'])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form.add(child.render())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return form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Text(Component):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</w:t>
      </w:r>
      <w:r w:rsidRPr="006A3118">
        <w:rPr>
          <w:rFonts w:ascii="Consolas" w:hAnsi="Consolas"/>
          <w:sz w:val="24"/>
          <w:szCs w:val="24"/>
        </w:rPr>
        <w:t>文本组件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text: str, tag: str = "span"):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tag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self.set_prop('text', text)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return Element(self.tag_name, text=self.text)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Image(Component):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图像组件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src: str, alt: str = "", width: str = "", height: str = ""):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"img"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self.set_prop('src', src)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self.set_prop('alt', alt)</w:t>
      </w:r>
      <w:r w:rsidRPr="006A3118">
        <w:rPr>
          <w:rFonts w:ascii="Consolas" w:hAnsi="Consolas"/>
          <w:sz w:val="24"/>
          <w:szCs w:val="24"/>
        </w:rPr>
        <w:br/>
        <w:t xml:space="preserve">        if width: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self.set_prop('width', width)</w:t>
      </w:r>
      <w:r w:rsidRPr="006A3118">
        <w:rPr>
          <w:rFonts w:ascii="Consolas" w:hAnsi="Consolas"/>
          <w:sz w:val="24"/>
          <w:szCs w:val="24"/>
        </w:rPr>
        <w:br/>
        <w:t xml:space="preserve">        if height: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self.set_prop('height', height)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img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img.set_attr('src', self.src)</w:t>
      </w:r>
      <w:r w:rsidRPr="006A3118">
        <w:rPr>
          <w:rFonts w:ascii="Consolas" w:hAnsi="Consolas"/>
          <w:sz w:val="24"/>
          <w:szCs w:val="24"/>
        </w:rPr>
        <w:br/>
        <w:t xml:space="preserve">        img.set_attr('alt', self.alt)</w:t>
      </w:r>
      <w:r w:rsidRPr="006A3118">
        <w:rPr>
          <w:rFonts w:ascii="Consolas" w:hAnsi="Consolas"/>
          <w:sz w:val="24"/>
          <w:szCs w:val="24"/>
        </w:rPr>
        <w:br/>
        <w:t xml:space="preserve">        if 'width'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img.set_attr('width', self.width)</w:t>
      </w:r>
      <w:r w:rsidRPr="006A3118">
        <w:rPr>
          <w:rFonts w:ascii="Consolas" w:hAnsi="Consolas"/>
          <w:sz w:val="24"/>
          <w:szCs w:val="24"/>
        </w:rPr>
        <w:br/>
        <w:t xml:space="preserve">        if 'height'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img.set_attr('height', self.height)</w:t>
      </w:r>
      <w:r w:rsidRPr="006A3118">
        <w:rPr>
          <w:rFonts w:ascii="Consolas" w:hAnsi="Consolas"/>
          <w:sz w:val="24"/>
          <w:szCs w:val="24"/>
        </w:rPr>
        <w:br/>
        <w:t xml:space="preserve">        return img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Link(Component):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链接组件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href: str, text: str = "", target: str = </w:t>
      </w:r>
      <w:r w:rsidRPr="006A3118">
        <w:rPr>
          <w:rFonts w:ascii="Consolas" w:hAnsi="Consolas"/>
          <w:sz w:val="24"/>
          <w:szCs w:val="24"/>
        </w:rPr>
        <w:lastRenderedPageBreak/>
        <w:t>"_self"):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"a"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self.set_prop('href', href)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self.set_prop('text', text)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self.set_prop('target', target)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link = Element(self.tag_name, text=self.text)</w:t>
      </w:r>
      <w:r w:rsidRPr="006A3118">
        <w:rPr>
          <w:rFonts w:ascii="Consolas" w:hAnsi="Consolas"/>
          <w:sz w:val="24"/>
          <w:szCs w:val="24"/>
        </w:rPr>
        <w:br/>
        <w:t xml:space="preserve">        link.set_attr('href', self.href)</w:t>
      </w:r>
      <w:r w:rsidRPr="006A3118">
        <w:rPr>
          <w:rFonts w:ascii="Consolas" w:hAnsi="Consolas"/>
          <w:sz w:val="24"/>
          <w:szCs w:val="24"/>
        </w:rPr>
        <w:br/>
        <w:t xml:space="preserve">        link.set_attr('target', self.target)</w:t>
      </w:r>
      <w:r w:rsidRPr="006A3118">
        <w:rPr>
          <w:rFonts w:ascii="Consolas" w:hAnsi="Consolas"/>
          <w:sz w:val="24"/>
          <w:szCs w:val="24"/>
        </w:rPr>
        <w:br/>
        <w:t xml:space="preserve">        return link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List(Component):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列表组件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items: list[str] | None = None, ordered: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"ol" if ordered else "ul"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self.set_prop('items', items or [])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add_item(self, item: str):</w:t>
      </w:r>
      <w:r w:rsidRPr="006A3118">
        <w:rPr>
          <w:rFonts w:ascii="Consolas" w:hAnsi="Consolas"/>
          <w:sz w:val="24"/>
          <w:szCs w:val="24"/>
        </w:rPr>
        <w:br/>
        <w:t xml:space="preserve">        if 'items' not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self.props['items'] = []</w:t>
      </w:r>
      <w:r w:rsidRPr="006A3118">
        <w:rPr>
          <w:rFonts w:ascii="Consolas" w:hAnsi="Consolas"/>
          <w:sz w:val="24"/>
          <w:szCs w:val="24"/>
        </w:rPr>
        <w:br/>
        <w:t xml:space="preserve">        self.props['items'].append(item)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list_elem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for item in self.props.get('items', []):</w:t>
      </w:r>
      <w:r w:rsidRPr="006A3118">
        <w:rPr>
          <w:rFonts w:ascii="Consolas" w:hAnsi="Consolas"/>
          <w:sz w:val="24"/>
          <w:szCs w:val="24"/>
        </w:rPr>
        <w:br/>
        <w:t xml:space="preserve">            li = Element('li', text=str(item))</w:t>
      </w:r>
      <w:r w:rsidRPr="006A3118">
        <w:rPr>
          <w:rFonts w:ascii="Consolas" w:hAnsi="Consolas"/>
          <w:sz w:val="24"/>
          <w:szCs w:val="24"/>
        </w:rPr>
        <w:br/>
        <w:t xml:space="preserve">            list_elem.add(li)</w:t>
      </w:r>
      <w:r w:rsidRPr="006A3118">
        <w:rPr>
          <w:rFonts w:ascii="Consolas" w:hAnsi="Consolas"/>
          <w:sz w:val="24"/>
          <w:szCs w:val="24"/>
        </w:rPr>
        <w:br/>
        <w:t xml:space="preserve">        return list_elem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Card(Component):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卡片组件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title: str = "", body: str = "", footer: str = ""):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self.set_prop('title', title)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self.set_prop('body', body)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self.set_prop('footer', footer)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card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card.add_class('card')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self.title:</w:t>
      </w:r>
      <w:r w:rsidRPr="006A3118">
        <w:rPr>
          <w:rFonts w:ascii="Consolas" w:hAnsi="Consolas"/>
          <w:sz w:val="24"/>
          <w:szCs w:val="24"/>
        </w:rPr>
        <w:br/>
        <w:t xml:space="preserve">            header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header.add_class('card-header')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header.add(Element('h3', text=self.title))</w:t>
      </w:r>
      <w:r w:rsidRPr="006A3118">
        <w:rPr>
          <w:rFonts w:ascii="Consolas" w:hAnsi="Consolas"/>
          <w:sz w:val="24"/>
          <w:szCs w:val="24"/>
        </w:rPr>
        <w:br/>
        <w:t xml:space="preserve">            card.add(header)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body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body.add_class('card-body')</w:t>
      </w:r>
      <w:r w:rsidRPr="006A3118">
        <w:rPr>
          <w:rFonts w:ascii="Consolas" w:hAnsi="Consolas"/>
          <w:sz w:val="24"/>
          <w:szCs w:val="24"/>
        </w:rPr>
        <w:br/>
        <w:t xml:space="preserve">        body.add(Element('p', text=self.body))</w:t>
      </w:r>
      <w:r w:rsidRPr="006A3118">
        <w:rPr>
          <w:rFonts w:ascii="Consolas" w:hAnsi="Consolas"/>
          <w:sz w:val="24"/>
          <w:szCs w:val="24"/>
        </w:rPr>
        <w:br/>
        <w:t xml:space="preserve">        card.add(body)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self.footer:</w:t>
      </w:r>
      <w:r w:rsidRPr="006A3118">
        <w:rPr>
          <w:rFonts w:ascii="Consolas" w:hAnsi="Consolas"/>
          <w:sz w:val="24"/>
          <w:szCs w:val="24"/>
        </w:rPr>
        <w:br/>
        <w:t xml:space="preserve">            footer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footer.add_class('card-footer')</w:t>
      </w:r>
      <w:r w:rsidRPr="006A3118">
        <w:rPr>
          <w:rFonts w:ascii="Consolas" w:hAnsi="Consolas"/>
          <w:sz w:val="24"/>
          <w:szCs w:val="24"/>
        </w:rPr>
        <w:br/>
        <w:t xml:space="preserve">            footer.add(Element('p', text=self.footer))</w:t>
      </w:r>
      <w:r w:rsidRPr="006A3118">
        <w:rPr>
          <w:rFonts w:ascii="Consolas" w:hAnsi="Consolas"/>
          <w:sz w:val="24"/>
          <w:szCs w:val="24"/>
        </w:rPr>
        <w:br/>
        <w:t xml:space="preserve">            card.add(footer)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card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Grid(Component):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网格布局组件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columns: int = 12, gap: str = "1rem"):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self.set_prop('columns', columns)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self.set_prop('gap', gap)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display="grid",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grid_template_columns=f"repeat({columns}, 1fr)",</w:t>
      </w:r>
      <w:r w:rsidRPr="006A3118">
        <w:rPr>
          <w:rFonts w:ascii="Consolas" w:hAnsi="Consolas"/>
          <w:sz w:val="24"/>
          <w:szCs w:val="24"/>
        </w:rPr>
        <w:br/>
        <w:t xml:space="preserve">            gap=gap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add_item(self, component: Component, column_span: int = 1):</w:t>
      </w:r>
      <w:r w:rsidRPr="006A3118">
        <w:rPr>
          <w:rFonts w:ascii="Consolas" w:hAnsi="Consolas"/>
          <w:sz w:val="24"/>
          <w:szCs w:val="24"/>
        </w:rPr>
        <w:br/>
        <w:t xml:space="preserve">        component.style.add(grid_column=f"span {column_span}")</w:t>
      </w:r>
      <w:r w:rsidRPr="006A3118">
        <w:rPr>
          <w:rFonts w:ascii="Consolas" w:hAnsi="Consolas"/>
          <w:sz w:val="24"/>
          <w:szCs w:val="24"/>
        </w:rPr>
        <w:br/>
        <w:t xml:space="preserve">        self.add_child(component)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grid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grid.add(child.render())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return grid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Select(Component):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选择组件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options: OptionsType, value: str = "", on_change: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"select"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self.set_prop('options', options)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self.set_prop('value', value)</w:t>
      </w:r>
      <w:r w:rsidRPr="006A3118">
        <w:rPr>
          <w:rFonts w:ascii="Consolas" w:hAnsi="Consolas"/>
          <w:sz w:val="24"/>
          <w:szCs w:val="24"/>
        </w:rPr>
        <w:br/>
        <w:t xml:space="preserve">        if on_change: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self.set_prop('on_change', on_change)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select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if 'on_change'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select.on('change', self.on_change)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for option in self.options:</w:t>
      </w:r>
      <w:r w:rsidRPr="006A3118">
        <w:rPr>
          <w:rFonts w:ascii="Consolas" w:hAnsi="Consolas"/>
          <w:sz w:val="24"/>
          <w:szCs w:val="24"/>
        </w:rPr>
        <w:br/>
        <w:t xml:space="preserve">            opt = Element('option')</w:t>
      </w:r>
      <w:r w:rsidRPr="006A3118">
        <w:rPr>
          <w:rFonts w:ascii="Consolas" w:hAnsi="Consolas"/>
          <w:sz w:val="24"/>
          <w:szCs w:val="24"/>
        </w:rPr>
        <w:br/>
        <w:t xml:space="preserve">            opt.set_attr('value', option.get('value', ''))</w:t>
      </w:r>
      <w:r w:rsidRPr="006A3118">
        <w:rPr>
          <w:rFonts w:ascii="Consolas" w:hAnsi="Consolas"/>
          <w:sz w:val="24"/>
          <w:szCs w:val="24"/>
        </w:rPr>
        <w:br/>
        <w:t xml:space="preserve">            if option.get('value') == self.value:</w:t>
      </w:r>
      <w:r w:rsidRPr="006A3118">
        <w:rPr>
          <w:rFonts w:ascii="Consolas" w:hAnsi="Consolas"/>
          <w:sz w:val="24"/>
          <w:szCs w:val="24"/>
        </w:rPr>
        <w:br/>
        <w:t xml:space="preserve">                opt.set_attr('selected', 'selected')</w:t>
      </w:r>
      <w:r w:rsidRPr="006A3118">
        <w:rPr>
          <w:rFonts w:ascii="Consolas" w:hAnsi="Consolas"/>
          <w:sz w:val="24"/>
          <w:szCs w:val="24"/>
        </w:rPr>
        <w:br/>
        <w:t xml:space="preserve">            opt.text = option.get('label', option.get('value', ''))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select.add(opt)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select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Checkbox(Component):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复选框组件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label: str = "", checked: bool = False, on_change: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"input"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'checkbox')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self.set_prop('label', label)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self.set_prop('checked', checked)</w:t>
      </w:r>
      <w:r w:rsidRPr="006A3118">
        <w:rPr>
          <w:rFonts w:ascii="Consolas" w:hAnsi="Consolas"/>
          <w:sz w:val="24"/>
          <w:szCs w:val="24"/>
        </w:rPr>
        <w:br/>
        <w:t xml:space="preserve">        if on_change: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self.set_prop('on_change', on_change)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input_elem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input_elem.set_attr('type', 'checkbox')</w:t>
      </w:r>
      <w:r w:rsidRPr="006A3118">
        <w:rPr>
          <w:rFonts w:ascii="Consolas" w:hAnsi="Consolas"/>
          <w:sz w:val="24"/>
          <w:szCs w:val="24"/>
        </w:rPr>
        <w:br/>
        <w:t xml:space="preserve">        if self.checked:</w:t>
      </w:r>
      <w:r w:rsidRPr="006A3118">
        <w:rPr>
          <w:rFonts w:ascii="Consolas" w:hAnsi="Consolas"/>
          <w:sz w:val="24"/>
          <w:szCs w:val="24"/>
        </w:rPr>
        <w:br/>
        <w:t xml:space="preserve">            input_elem.set_attr('checked', 'checked')</w:t>
      </w:r>
      <w:r w:rsidRPr="006A3118">
        <w:rPr>
          <w:rFonts w:ascii="Consolas" w:hAnsi="Consolas"/>
          <w:sz w:val="24"/>
          <w:szCs w:val="24"/>
        </w:rPr>
        <w:br/>
        <w:t xml:space="preserve">        if 'on_change'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input_elem.on('change', self.on_change)</w:t>
      </w:r>
      <w:r w:rsidRPr="006A3118">
        <w:rPr>
          <w:rFonts w:ascii="Consolas" w:hAnsi="Consolas"/>
          <w:sz w:val="24"/>
          <w:szCs w:val="24"/>
        </w:rPr>
        <w:br/>
        <w:t xml:space="preserve">        container.add(input_elem)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self.label:</w:t>
      </w:r>
      <w:r w:rsidRPr="006A3118">
        <w:rPr>
          <w:rFonts w:ascii="Consolas" w:hAnsi="Consolas"/>
          <w:sz w:val="24"/>
          <w:szCs w:val="24"/>
        </w:rPr>
        <w:br/>
        <w:t xml:space="preserve">            label = Element('label')</w:t>
      </w:r>
      <w:r w:rsidRPr="006A3118">
        <w:rPr>
          <w:rFonts w:ascii="Consolas" w:hAnsi="Consolas"/>
          <w:sz w:val="24"/>
          <w:szCs w:val="24"/>
        </w:rPr>
        <w:br/>
        <w:t xml:space="preserve">            label.text = self.label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container.add(label)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Radio(Component):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单选框组件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name: str, value: str, label: str = "", </w:t>
      </w:r>
      <w:r w:rsidRPr="006A3118">
        <w:rPr>
          <w:rFonts w:ascii="Consolas" w:hAnsi="Consolas"/>
          <w:sz w:val="24"/>
          <w:szCs w:val="24"/>
        </w:rPr>
        <w:lastRenderedPageBreak/>
        <w:t>checked: bool = False, on_change: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"input"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'radio')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self.set_prop('name', name)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self.set_prop('value', value)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self.set_prop('label', label)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self.set_prop('checked', checked)</w:t>
      </w:r>
      <w:r w:rsidRPr="006A3118">
        <w:rPr>
          <w:rFonts w:ascii="Consolas" w:hAnsi="Consolas"/>
          <w:sz w:val="24"/>
          <w:szCs w:val="24"/>
        </w:rPr>
        <w:br/>
        <w:t xml:space="preserve">        if on_change: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self.set_prop('on_change', on_change)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input_elem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input_elem.set_attr('type', 'radio')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input_elem.set_attr('name', self.name)</w:t>
      </w:r>
      <w:r w:rsidRPr="006A3118">
        <w:rPr>
          <w:rFonts w:ascii="Consolas" w:hAnsi="Consolas"/>
          <w:sz w:val="24"/>
          <w:szCs w:val="24"/>
        </w:rPr>
        <w:br/>
        <w:t xml:space="preserve">        input_elem.set_attr('value', self.value)</w:t>
      </w:r>
      <w:r w:rsidRPr="006A3118">
        <w:rPr>
          <w:rFonts w:ascii="Consolas" w:hAnsi="Consolas"/>
          <w:sz w:val="24"/>
          <w:szCs w:val="24"/>
        </w:rPr>
        <w:br/>
        <w:t xml:space="preserve">        if self.checked:</w:t>
      </w:r>
      <w:r w:rsidRPr="006A3118">
        <w:rPr>
          <w:rFonts w:ascii="Consolas" w:hAnsi="Consolas"/>
          <w:sz w:val="24"/>
          <w:szCs w:val="24"/>
        </w:rPr>
        <w:br/>
        <w:t xml:space="preserve">            input_elem.set_attr('checked', 'checked')</w:t>
      </w:r>
      <w:r w:rsidRPr="006A3118">
        <w:rPr>
          <w:rFonts w:ascii="Consolas" w:hAnsi="Consolas"/>
          <w:sz w:val="24"/>
          <w:szCs w:val="24"/>
        </w:rPr>
        <w:br/>
        <w:t xml:space="preserve">        if 'on_change'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input_elem.on('change', self.on_change)</w:t>
      </w:r>
      <w:r w:rsidRPr="006A3118">
        <w:rPr>
          <w:rFonts w:ascii="Consolas" w:hAnsi="Consolas"/>
          <w:sz w:val="24"/>
          <w:szCs w:val="24"/>
        </w:rPr>
        <w:br/>
        <w:t xml:space="preserve">        container.add(input_elem)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self.label:</w:t>
      </w:r>
      <w:r w:rsidRPr="006A3118">
        <w:rPr>
          <w:rFonts w:ascii="Consolas" w:hAnsi="Consolas"/>
          <w:sz w:val="24"/>
          <w:szCs w:val="24"/>
        </w:rPr>
        <w:br/>
        <w:t xml:space="preserve">            label = Element('label')</w:t>
      </w:r>
      <w:r w:rsidRPr="006A3118">
        <w:rPr>
          <w:rFonts w:ascii="Consolas" w:hAnsi="Consolas"/>
          <w:sz w:val="24"/>
          <w:szCs w:val="24"/>
        </w:rPr>
        <w:br/>
        <w:t xml:space="preserve">            label.text = self.label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container.add(label)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TextArea(Component):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文本域组件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value: str = "", placeholder: str = "", rows: int = 3, on_change: Optional[Callable]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"textarea"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self.set_prop('value', value)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self.set_prop('placeholder', placeholder)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self.set_prop('rows', rows)</w:t>
      </w:r>
      <w:r w:rsidRPr="006A3118">
        <w:rPr>
          <w:rFonts w:ascii="Consolas" w:hAnsi="Consolas"/>
          <w:sz w:val="24"/>
          <w:szCs w:val="24"/>
        </w:rPr>
        <w:br/>
        <w:t xml:space="preserve">        if on_change:</w:t>
      </w:r>
      <w:r w:rsidRPr="006A3118">
        <w:rPr>
          <w:rFonts w:ascii="Consolas" w:hAnsi="Consolas"/>
          <w:sz w:val="24"/>
          <w:szCs w:val="24"/>
        </w:rPr>
        <w:br/>
        <w:t xml:space="preserve">            self.set_prop('on_change', on_change)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textarea = Element(self.tag_name, text=self.value)</w:t>
      </w:r>
      <w:r w:rsidRPr="006A3118">
        <w:rPr>
          <w:rFonts w:ascii="Consolas" w:hAnsi="Consolas"/>
          <w:sz w:val="24"/>
          <w:szCs w:val="24"/>
        </w:rPr>
        <w:br/>
        <w:t xml:space="preserve">        textarea.set_attr('placeholder', self.placeholder)</w:t>
      </w:r>
      <w:r w:rsidRPr="006A3118">
        <w:rPr>
          <w:rFonts w:ascii="Consolas" w:hAnsi="Consolas"/>
          <w:sz w:val="24"/>
          <w:szCs w:val="24"/>
        </w:rPr>
        <w:br/>
        <w:t xml:space="preserve">        textarea.set_attr('rows', str(self.rows))</w:t>
      </w:r>
      <w:r w:rsidRPr="006A3118">
        <w:rPr>
          <w:rFonts w:ascii="Consolas" w:hAnsi="Consolas"/>
          <w:sz w:val="24"/>
          <w:szCs w:val="24"/>
        </w:rPr>
        <w:br/>
        <w:t xml:space="preserve">        if 'on_change' in self.props:</w:t>
      </w:r>
      <w:r w:rsidRPr="006A3118">
        <w:rPr>
          <w:rFonts w:ascii="Consolas" w:hAnsi="Consolas"/>
          <w:sz w:val="24"/>
          <w:szCs w:val="24"/>
        </w:rPr>
        <w:br/>
        <w:t xml:space="preserve">            textarea.on('change', self.on_change)</w:t>
      </w:r>
      <w:r w:rsidRPr="006A3118">
        <w:rPr>
          <w:rFonts w:ascii="Consolas" w:hAnsi="Consolas"/>
          <w:sz w:val="24"/>
          <w:szCs w:val="24"/>
        </w:rPr>
        <w:br/>
        <w:t xml:space="preserve">        return textarea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Navbar(Component):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导航栏组件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brand: str = "", items: list[dict[str, str]] = None, theme: str = "light"):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"nav"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self.set_prop('brand', brand)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self.set_prop('items', items or [])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self.set_prop('theme', theme)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background_color="#ffffff" if theme == "light" else "#343a40",</w:t>
      </w:r>
      <w:r w:rsidRPr="006A3118">
        <w:rPr>
          <w:rFonts w:ascii="Consolas" w:hAnsi="Consolas"/>
          <w:sz w:val="24"/>
          <w:szCs w:val="24"/>
        </w:rPr>
        <w:br/>
        <w:t xml:space="preserve">            color="#000000" if theme == "light" else "#ffffff"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add_item(self, text: str, href: str = "#", active: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self.props['items'].append({</w:t>
      </w:r>
      <w:r w:rsidRPr="006A3118">
        <w:rPr>
          <w:rFonts w:ascii="Consolas" w:hAnsi="Consolas"/>
          <w:sz w:val="24"/>
          <w:szCs w:val="24"/>
        </w:rPr>
        <w:br/>
        <w:t xml:space="preserve">            'text': text,</w:t>
      </w:r>
      <w:r w:rsidRPr="006A3118">
        <w:rPr>
          <w:rFonts w:ascii="Consolas" w:hAnsi="Consolas"/>
          <w:sz w:val="24"/>
          <w:szCs w:val="24"/>
        </w:rPr>
        <w:br/>
        <w:t xml:space="preserve">            'href': href,</w:t>
      </w:r>
      <w:r w:rsidRPr="006A3118">
        <w:rPr>
          <w:rFonts w:ascii="Consolas" w:hAnsi="Consolas"/>
          <w:sz w:val="24"/>
          <w:szCs w:val="24"/>
        </w:rPr>
        <w:br/>
        <w:t xml:space="preserve">            'active': active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nav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self.brand:</w:t>
      </w:r>
      <w:r w:rsidRPr="006A3118">
        <w:rPr>
          <w:rFonts w:ascii="Consolas" w:hAnsi="Consolas"/>
          <w:sz w:val="24"/>
          <w:szCs w:val="24"/>
        </w:rPr>
        <w:br/>
        <w:t xml:space="preserve">            brand = Element('a')</w:t>
      </w:r>
      <w:r w:rsidRPr="006A3118">
        <w:rPr>
          <w:rFonts w:ascii="Consolas" w:hAnsi="Consolas"/>
          <w:sz w:val="24"/>
          <w:szCs w:val="24"/>
        </w:rPr>
        <w:br/>
        <w:t xml:space="preserve">            brand.add_class('navbar-brand')</w:t>
      </w:r>
      <w:r w:rsidRPr="006A3118">
        <w:rPr>
          <w:rFonts w:ascii="Consolas" w:hAnsi="Consolas"/>
          <w:sz w:val="24"/>
          <w:szCs w:val="24"/>
        </w:rPr>
        <w:br/>
        <w:t xml:space="preserve">            brand.set_attr('href', '#')</w:t>
      </w:r>
      <w:r w:rsidRPr="006A3118">
        <w:rPr>
          <w:rFonts w:ascii="Consolas" w:hAnsi="Consolas"/>
          <w:sz w:val="24"/>
          <w:szCs w:val="24"/>
        </w:rPr>
        <w:br/>
        <w:t xml:space="preserve">            brand.text = self.brand</w:t>
      </w:r>
      <w:r w:rsidRPr="006A3118">
        <w:rPr>
          <w:rFonts w:ascii="Consolas" w:hAnsi="Consolas"/>
          <w:sz w:val="24"/>
          <w:szCs w:val="24"/>
        </w:rPr>
        <w:br/>
        <w:t xml:space="preserve">            brand.style.add(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font_size="1.25rem",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padding_right="1rem",</w:t>
      </w:r>
      <w:r w:rsidRPr="006A3118">
        <w:rPr>
          <w:rFonts w:ascii="Consolas" w:hAnsi="Consolas"/>
          <w:sz w:val="24"/>
          <w:szCs w:val="24"/>
        </w:rPr>
        <w:br/>
        <w:t xml:space="preserve">                text_decoration="none",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color="inherit"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nav.add(brand)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items_container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items_container.add_class('navbar-items')</w:t>
      </w:r>
      <w:r w:rsidRPr="006A3118">
        <w:rPr>
          <w:rFonts w:ascii="Consolas" w:hAnsi="Consolas"/>
          <w:sz w:val="24"/>
          <w:szCs w:val="24"/>
        </w:rPr>
        <w:br/>
        <w:t xml:space="preserve">        items_container.style.add(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gap="1rem"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item in self.items:</w:t>
      </w:r>
      <w:r w:rsidRPr="006A3118">
        <w:rPr>
          <w:rFonts w:ascii="Consolas" w:hAnsi="Consolas"/>
          <w:sz w:val="24"/>
          <w:szCs w:val="24"/>
        </w:rPr>
        <w:br/>
        <w:t xml:space="preserve">            link = Element('a')</w:t>
      </w:r>
      <w:r w:rsidRPr="006A3118">
        <w:rPr>
          <w:rFonts w:ascii="Consolas" w:hAnsi="Consolas"/>
          <w:sz w:val="24"/>
          <w:szCs w:val="24"/>
        </w:rPr>
        <w:br/>
        <w:t xml:space="preserve">            link.set_attr('href', item.get('href', '#'))</w:t>
      </w:r>
      <w:r w:rsidRPr="006A3118">
        <w:rPr>
          <w:rFonts w:ascii="Consolas" w:hAnsi="Consolas"/>
          <w:sz w:val="24"/>
          <w:szCs w:val="24"/>
        </w:rPr>
        <w:br/>
        <w:t xml:space="preserve">            link.text = item.get('text', '')</w:t>
      </w:r>
      <w:r w:rsidRPr="006A3118">
        <w:rPr>
          <w:rFonts w:ascii="Consolas" w:hAnsi="Consolas"/>
          <w:sz w:val="24"/>
          <w:szCs w:val="24"/>
        </w:rPr>
        <w:br/>
        <w:t xml:space="preserve">            link.style.add(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text_decoration="none",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color="inherit"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if item.get('active'):</w:t>
      </w:r>
      <w:r w:rsidRPr="006A3118">
        <w:rPr>
          <w:rFonts w:ascii="Consolas" w:hAnsi="Consolas"/>
          <w:sz w:val="24"/>
          <w:szCs w:val="24"/>
        </w:rPr>
        <w:br/>
        <w:t xml:space="preserve">                link.style.add(font_weight="bold")</w:t>
      </w:r>
      <w:r w:rsidRPr="006A3118">
        <w:rPr>
          <w:rFonts w:ascii="Consolas" w:hAnsi="Consolas"/>
          <w:sz w:val="24"/>
          <w:szCs w:val="24"/>
        </w:rPr>
        <w:br/>
        <w:t xml:space="preserve">            items_container.add(link)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nav.add(items_container)</w:t>
      </w:r>
      <w:r w:rsidRPr="006A3118">
        <w:rPr>
          <w:rFonts w:ascii="Consolas" w:hAnsi="Consolas"/>
          <w:sz w:val="24"/>
          <w:szCs w:val="24"/>
        </w:rPr>
        <w:br/>
        <w:t xml:space="preserve">        return nav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Flex(Component):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"""Flexbox</w:t>
      </w:r>
      <w:r w:rsidRPr="006A3118">
        <w:rPr>
          <w:rFonts w:ascii="Consolas" w:hAnsi="Consolas"/>
          <w:sz w:val="24"/>
          <w:szCs w:val="24"/>
        </w:rPr>
        <w:t>容器组件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direction: str = "row", justify: str = "flex-start", align: str = "stretch", wrap: bool = False, gap: str = "0"):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flex_direction=direction,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justify_content=justify,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align_items=align,</w:t>
      </w:r>
      <w:r w:rsidRPr="006A3118">
        <w:rPr>
          <w:rFonts w:ascii="Consolas" w:hAnsi="Consolas"/>
          <w:sz w:val="24"/>
          <w:szCs w:val="24"/>
        </w:rPr>
        <w:br/>
        <w:t xml:space="preserve">            flex_wrap="wrap" if wrap else "nowrap",</w:t>
      </w:r>
      <w:r w:rsidRPr="006A3118">
        <w:rPr>
          <w:rFonts w:ascii="Consolas" w:hAnsi="Consolas"/>
          <w:sz w:val="24"/>
          <w:szCs w:val="24"/>
        </w:rPr>
        <w:br/>
        <w:t xml:space="preserve">            gap=gap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flex = Element(self.tag_name)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flex.add(child.render())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return flex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ModernModal(Component):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现代模态对话框组件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  <w:t xml:space="preserve">                 title: str,</w:t>
      </w:r>
      <w:r w:rsidRPr="006A3118">
        <w:rPr>
          <w:rFonts w:ascii="Consolas" w:hAnsi="Consolas"/>
          <w:sz w:val="24"/>
          <w:szCs w:val="24"/>
        </w:rPr>
        <w:br/>
        <w:t xml:space="preserve">                 content: str,</w:t>
      </w:r>
      <w:r w:rsidRPr="006A3118">
        <w:rPr>
          <w:rFonts w:ascii="Consolas" w:hAnsi="Consolas"/>
          <w:sz w:val="24"/>
          <w:szCs w:val="24"/>
        </w:rPr>
        <w:br/>
        <w:t xml:space="preserve">                 size: Literal["sm", "md", "lg", "xl"] = "md",</w:t>
      </w:r>
      <w:r w:rsidRPr="006A3118">
        <w:rPr>
          <w:rFonts w:ascii="Consolas" w:hAnsi="Consolas"/>
          <w:sz w:val="24"/>
          <w:szCs w:val="24"/>
        </w:rPr>
        <w:br/>
        <w:t xml:space="preserve">                 centered: bool = True,</w:t>
      </w:r>
      <w:r w:rsidRPr="006A3118">
        <w:rPr>
          <w:rFonts w:ascii="Consolas" w:hAnsi="Consolas"/>
          <w:sz w:val="24"/>
          <w:szCs w:val="24"/>
        </w:rPr>
        <w:br/>
        <w:t xml:space="preserve">                 closable: bool = True):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self.set_prop('title', title)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self.set_prop('content', content)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self.set_prop('size', size)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self.set_prop('centered', centered)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self.set_prop('closable', closable)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'visible': False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设置样式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position="fixed",</w:t>
      </w:r>
      <w:r w:rsidRPr="006A3118">
        <w:rPr>
          <w:rFonts w:ascii="Consolas" w:hAnsi="Consolas"/>
          <w:sz w:val="24"/>
          <w:szCs w:val="24"/>
        </w:rPr>
        <w:br/>
        <w:t xml:space="preserve">            top="0",</w:t>
      </w:r>
      <w:r w:rsidRPr="006A3118">
        <w:rPr>
          <w:rFonts w:ascii="Consolas" w:hAnsi="Consolas"/>
          <w:sz w:val="24"/>
          <w:szCs w:val="24"/>
        </w:rPr>
        <w:br/>
        <w:t xml:space="preserve">            left="0",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height="100%",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 if centered else "flex-start",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justify_content="center",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background_color="rgba(0, 0, 0, 0.5)",</w:t>
      </w:r>
      <w:r w:rsidRPr="006A3118">
        <w:rPr>
          <w:rFonts w:ascii="Consolas" w:hAnsi="Consolas"/>
          <w:sz w:val="24"/>
          <w:szCs w:val="24"/>
        </w:rPr>
        <w:br/>
        <w:t xml:space="preserve">            z_index="1000",</w:t>
      </w:r>
      <w:r w:rsidRPr="006A3118">
        <w:rPr>
          <w:rFonts w:ascii="Consolas" w:hAnsi="Consolas"/>
          <w:sz w:val="24"/>
          <w:szCs w:val="24"/>
        </w:rPr>
        <w:br/>
        <w:t xml:space="preserve">            opacity="0",</w:t>
      </w:r>
      <w:r w:rsidRPr="006A3118">
        <w:rPr>
          <w:rFonts w:ascii="Consolas" w:hAnsi="Consolas"/>
          <w:sz w:val="24"/>
          <w:szCs w:val="24"/>
        </w:rPr>
        <w:br/>
        <w:t xml:space="preserve">            visibility="hidden",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transition="opacity 0.3s ease-in-out, visibility 0.3s ease-in-out"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show(self)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显示模态对话框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self.set_state('visible', True)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opacity="1",</w:t>
      </w:r>
      <w:r w:rsidRPr="006A3118">
        <w:rPr>
          <w:rFonts w:ascii="Consolas" w:hAnsi="Consolas"/>
          <w:sz w:val="24"/>
          <w:szCs w:val="24"/>
        </w:rPr>
        <w:br/>
        <w:t xml:space="preserve">            visibility="visible"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hide(self)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隐藏模态对话框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self.set_state('visible', False)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opacity="0",</w:t>
      </w:r>
      <w:r w:rsidRPr="006A3118">
        <w:rPr>
          <w:rFonts w:ascii="Consolas" w:hAnsi="Consolas"/>
          <w:sz w:val="24"/>
          <w:szCs w:val="24"/>
        </w:rPr>
        <w:br/>
        <w:t xml:space="preserve">            visibility="hidden"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_get_size_width(self) -&gt; str: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"""Get modal width based on size"""</w:t>
      </w:r>
      <w:r w:rsidRPr="006A3118">
        <w:rPr>
          <w:rFonts w:ascii="Consolas" w:hAnsi="Consolas"/>
          <w:sz w:val="24"/>
          <w:szCs w:val="24"/>
        </w:rPr>
        <w:br/>
        <w:t xml:space="preserve">        size_map = {</w:t>
      </w:r>
      <w:r w:rsidRPr="006A3118">
        <w:rPr>
          <w:rFonts w:ascii="Consolas" w:hAnsi="Consolas"/>
          <w:sz w:val="24"/>
          <w:szCs w:val="24"/>
        </w:rPr>
        <w:br/>
        <w:t xml:space="preserve">            'sm': '300px',</w:t>
      </w:r>
      <w:r w:rsidRPr="006A3118">
        <w:rPr>
          <w:rFonts w:ascii="Consolas" w:hAnsi="Consolas"/>
          <w:sz w:val="24"/>
          <w:szCs w:val="24"/>
        </w:rPr>
        <w:br/>
        <w:t xml:space="preserve">            'md': '500px',</w:t>
      </w:r>
      <w:r w:rsidRPr="006A3118">
        <w:rPr>
          <w:rFonts w:ascii="Consolas" w:hAnsi="Consolas"/>
          <w:sz w:val="24"/>
          <w:szCs w:val="24"/>
        </w:rPr>
        <w:br/>
        <w:t xml:space="preserve">            'lg': '800px',</w:t>
      </w:r>
      <w:r w:rsidRPr="006A3118">
        <w:rPr>
          <w:rFonts w:ascii="Consolas" w:hAnsi="Consolas"/>
          <w:sz w:val="24"/>
          <w:szCs w:val="24"/>
        </w:rPr>
        <w:br/>
        <w:t xml:space="preserve">            'xl': '1140px'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return size_map.get(self.props['size'], '500px')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渲染模态对话框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dialog = Component()</w:t>
      </w:r>
      <w:r w:rsidRPr="006A3118">
        <w:rPr>
          <w:rFonts w:ascii="Consolas" w:hAnsi="Consolas"/>
          <w:sz w:val="24"/>
          <w:szCs w:val="24"/>
        </w:rPr>
        <w:br/>
        <w:t xml:space="preserve">        dialog.tag_name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dialog.style.add(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background_color="#ffffff",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border_radius="0.5rem",</w:t>
      </w:r>
      <w:r w:rsidRPr="006A3118">
        <w:rPr>
          <w:rFonts w:ascii="Consolas" w:hAnsi="Consolas"/>
          <w:sz w:val="24"/>
          <w:szCs w:val="24"/>
        </w:rPr>
        <w:br/>
        <w:t xml:space="preserve">            box_shadow="0 25px 50px -12px rgba(0, 0, 0, 0.25)",</w:t>
      </w:r>
      <w:r w:rsidRPr="006A3118">
        <w:rPr>
          <w:rFonts w:ascii="Consolas" w:hAnsi="Consolas"/>
          <w:sz w:val="24"/>
          <w:szCs w:val="24"/>
        </w:rPr>
        <w:br/>
        <w:t xml:space="preserve">            max_width=self._get_size_width(),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max_height="90vh",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flex_direction="column",</w:t>
      </w:r>
      <w:r w:rsidRPr="006A3118">
        <w:rPr>
          <w:rFonts w:ascii="Consolas" w:hAnsi="Consolas"/>
          <w:sz w:val="24"/>
          <w:szCs w:val="24"/>
        </w:rPr>
        <w:br/>
        <w:t xml:space="preserve">            transform=f"scale({1 if self.state['visible'] else 0.9})",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transition="transform 0.3s ease-in-out"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Header</w:t>
      </w:r>
      <w:r w:rsidRPr="006A3118">
        <w:rPr>
          <w:rFonts w:ascii="Consolas" w:hAnsi="Consolas"/>
          <w:sz w:val="24"/>
          <w:szCs w:val="24"/>
        </w:rPr>
        <w:br/>
        <w:t xml:space="preserve">        header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header.tag_name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header.style.add(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border_bottom="1px solid #e5e7eb",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justify_content="space-between"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title = Component()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title.tag_name = "h3"</w:t>
      </w:r>
      <w:r w:rsidRPr="006A3118">
        <w:rPr>
          <w:rFonts w:ascii="Consolas" w:hAnsi="Consolas"/>
          <w:sz w:val="24"/>
          <w:szCs w:val="24"/>
        </w:rPr>
        <w:br/>
        <w:t xml:space="preserve">        title.style.add(</w:t>
      </w:r>
      <w:r w:rsidRPr="006A3118">
        <w:rPr>
          <w:rFonts w:ascii="Consolas" w:hAnsi="Consolas"/>
          <w:sz w:val="24"/>
          <w:szCs w:val="24"/>
        </w:rPr>
        <w:br/>
        <w:t xml:space="preserve">            margin="0",</w:t>
      </w:r>
      <w:r w:rsidRPr="006A3118">
        <w:rPr>
          <w:rFonts w:ascii="Consolas" w:hAnsi="Consolas"/>
          <w:sz w:val="24"/>
          <w:szCs w:val="24"/>
        </w:rPr>
        <w:br/>
        <w:t xml:space="preserve">            font_size="1.25rem",</w:t>
      </w:r>
      <w:r w:rsidRPr="006A3118">
        <w:rPr>
          <w:rFonts w:ascii="Consolas" w:hAnsi="Consolas"/>
          <w:sz w:val="24"/>
          <w:szCs w:val="24"/>
        </w:rPr>
        <w:br/>
        <w:t xml:space="preserve">            font_weight="600",</w:t>
      </w:r>
      <w:r w:rsidRPr="006A3118">
        <w:rPr>
          <w:rFonts w:ascii="Consolas" w:hAnsi="Consolas"/>
          <w:sz w:val="24"/>
          <w:szCs w:val="24"/>
        </w:rPr>
        <w:br/>
        <w:t xml:space="preserve">            color="#111827"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title.set_text(self.props['title'])</w:t>
      </w:r>
      <w:r w:rsidRPr="006A3118">
        <w:rPr>
          <w:rFonts w:ascii="Consolas" w:hAnsi="Consolas"/>
          <w:sz w:val="24"/>
          <w:szCs w:val="24"/>
        </w:rPr>
        <w:br/>
        <w:t xml:space="preserve">        header.add_child(title)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self.props['closable']:</w:t>
      </w:r>
      <w:r w:rsidRPr="006A3118">
        <w:rPr>
          <w:rFonts w:ascii="Consolas" w:hAnsi="Consolas"/>
          <w:sz w:val="24"/>
          <w:szCs w:val="24"/>
        </w:rPr>
        <w:br/>
        <w:t xml:space="preserve">            close_button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close_button.tag_name = "button"</w:t>
      </w:r>
      <w:r w:rsidRPr="006A3118">
        <w:rPr>
          <w:rFonts w:ascii="Consolas" w:hAnsi="Consolas"/>
          <w:sz w:val="24"/>
          <w:szCs w:val="24"/>
        </w:rPr>
        <w:br/>
        <w:t xml:space="preserve">            close_button.style.add(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padding="0.5rem",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    color="#6b7280"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close_button.set_text("×")</w:t>
      </w:r>
      <w:r w:rsidRPr="006A3118">
        <w:rPr>
          <w:rFonts w:ascii="Consolas" w:hAnsi="Consolas"/>
          <w:sz w:val="24"/>
          <w:szCs w:val="24"/>
        </w:rPr>
        <w:br/>
        <w:t xml:space="preserve">            close_button.on_click.add(self.hide)</w:t>
      </w:r>
      <w:r w:rsidRPr="006A3118">
        <w:rPr>
          <w:rFonts w:ascii="Consolas" w:hAnsi="Consolas"/>
          <w:sz w:val="24"/>
          <w:szCs w:val="24"/>
        </w:rPr>
        <w:br/>
        <w:t xml:space="preserve">            header.add_child(close_button)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dialog.add_child(header)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Content</w:t>
      </w:r>
      <w:r w:rsidRPr="006A3118">
        <w:rPr>
          <w:rFonts w:ascii="Consolas" w:hAnsi="Consolas"/>
          <w:sz w:val="24"/>
          <w:szCs w:val="24"/>
        </w:rPr>
        <w:br/>
        <w:t xml:space="preserve">        content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content.tag_name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content.style.add(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overflow_y="auto"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isinstance(self.props['content'], str):</w:t>
      </w:r>
      <w:r w:rsidRPr="006A3118">
        <w:rPr>
          <w:rFonts w:ascii="Consolas" w:hAnsi="Consolas"/>
          <w:sz w:val="24"/>
          <w:szCs w:val="24"/>
        </w:rPr>
        <w:br/>
        <w:t xml:space="preserve">            content.set_text(self.props['content'])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content.add_child(self.props['content'])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dialog.add_child(content)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dialog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ModernToast(Component):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现代吐司通知组件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  <w:t xml:space="preserve">                 message: str,</w:t>
      </w:r>
      <w:r w:rsidRPr="006A3118">
        <w:rPr>
          <w:rFonts w:ascii="Consolas" w:hAnsi="Consolas"/>
          <w:sz w:val="24"/>
          <w:szCs w:val="24"/>
        </w:rPr>
        <w:br/>
        <w:t xml:space="preserve">                 type: str = "info",</w:t>
      </w:r>
      <w:r w:rsidRPr="006A3118">
        <w:rPr>
          <w:rFonts w:ascii="Consolas" w:hAnsi="Consolas"/>
          <w:sz w:val="24"/>
          <w:szCs w:val="24"/>
        </w:rPr>
        <w:br/>
        <w:t xml:space="preserve">                 duration: int = 3000,</w:t>
      </w:r>
      <w:r w:rsidRPr="006A3118">
        <w:rPr>
          <w:rFonts w:ascii="Consolas" w:hAnsi="Consolas"/>
          <w:sz w:val="24"/>
          <w:szCs w:val="24"/>
        </w:rPr>
        <w:br/>
        <w:t xml:space="preserve">                 position: str = "bottom-right"):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self.set_prop('message', message)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type)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self.set_prop('duration', duration)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self.set_prop('position', position)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'visible': False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设置样式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position="fixed",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border_radius="0.5rem",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background_color=self._get_background_color(),</w:t>
      </w:r>
      <w:r w:rsidRPr="006A3118">
        <w:rPr>
          <w:rFonts w:ascii="Consolas" w:hAnsi="Consolas"/>
          <w:sz w:val="24"/>
          <w:szCs w:val="24"/>
        </w:rPr>
        <w:br/>
        <w:t xml:space="preserve">            color="#ffffff",</w:t>
      </w:r>
      <w:r w:rsidRPr="006A3118">
        <w:rPr>
          <w:rFonts w:ascii="Consolas" w:hAnsi="Consolas"/>
          <w:sz w:val="24"/>
          <w:szCs w:val="24"/>
        </w:rPr>
        <w:br/>
        <w:t xml:space="preserve">            box_shadow="0 10px 15px -3px rgba(0, 0, 0, 0.1)",</w:t>
      </w:r>
      <w:r w:rsidRPr="006A3118">
        <w:rPr>
          <w:rFonts w:ascii="Consolas" w:hAnsi="Consolas"/>
          <w:sz w:val="24"/>
          <w:szCs w:val="24"/>
        </w:rPr>
        <w:br/>
        <w:t xml:space="preserve">            max_width="24rem",</w:t>
      </w:r>
      <w:r w:rsidRPr="006A3118">
        <w:rPr>
          <w:rFonts w:ascii="Consolas" w:hAnsi="Consolas"/>
          <w:sz w:val="24"/>
          <w:szCs w:val="24"/>
        </w:rPr>
        <w:br/>
        <w:t xml:space="preserve">            opacity="0",</w:t>
      </w:r>
      <w:r w:rsidRPr="006A3118">
        <w:rPr>
          <w:rFonts w:ascii="Consolas" w:hAnsi="Consolas"/>
          <w:sz w:val="24"/>
          <w:szCs w:val="24"/>
        </w:rPr>
        <w:br/>
        <w:t xml:space="preserve">            transform="translateY(1rem)",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transition="opacity 0.3s ease-in-out, transform 0.3s ease-in-out",</w:t>
      </w:r>
      <w:r w:rsidRPr="006A3118">
        <w:rPr>
          <w:rFonts w:ascii="Consolas" w:hAnsi="Consolas"/>
          <w:sz w:val="24"/>
          <w:szCs w:val="24"/>
        </w:rPr>
        <w:br/>
        <w:t xml:space="preserve">            **self._get_position_style()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show(self):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"""</w:t>
      </w:r>
      <w:r w:rsidRPr="006A3118">
        <w:rPr>
          <w:rFonts w:ascii="Consolas" w:hAnsi="Consolas"/>
          <w:sz w:val="24"/>
          <w:szCs w:val="24"/>
        </w:rPr>
        <w:t>显示吐司通知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self.set_state('visible', True)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opacity="1",</w:t>
      </w:r>
      <w:r w:rsidRPr="006A3118">
        <w:rPr>
          <w:rFonts w:ascii="Consolas" w:hAnsi="Consolas"/>
          <w:sz w:val="24"/>
          <w:szCs w:val="24"/>
        </w:rPr>
        <w:br/>
        <w:t xml:space="preserve">            transform="translateY(0)"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Auto hide</w:t>
      </w:r>
      <w:r w:rsidRPr="006A3118">
        <w:rPr>
          <w:rFonts w:ascii="Consolas" w:hAnsi="Consolas"/>
          <w:sz w:val="24"/>
          <w:szCs w:val="24"/>
        </w:rPr>
        <w:br/>
        <w:t xml:space="preserve">        if self.props['duration'] &gt; 0:</w:t>
      </w:r>
      <w:r w:rsidRPr="006A3118">
        <w:rPr>
          <w:rFonts w:ascii="Consolas" w:hAnsi="Consolas"/>
          <w:sz w:val="24"/>
          <w:szCs w:val="24"/>
        </w:rPr>
        <w:br/>
        <w:t xml:space="preserve">            def hide():</w:t>
      </w:r>
      <w:r w:rsidRPr="006A3118">
        <w:rPr>
          <w:rFonts w:ascii="Consolas" w:hAnsi="Consolas"/>
          <w:sz w:val="24"/>
          <w:szCs w:val="24"/>
        </w:rPr>
        <w:br/>
        <w:t xml:space="preserve">                self.hide()</w:t>
      </w:r>
      <w:r w:rsidRPr="006A3118">
        <w:rPr>
          <w:rFonts w:ascii="Consolas" w:hAnsi="Consolas"/>
          <w:sz w:val="24"/>
          <w:szCs w:val="24"/>
        </w:rPr>
        <w:br/>
        <w:t xml:space="preserve">            setTimeout(hide, self.props['duration'])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hide(self):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隐藏吐司通知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self.set_state('visible', False)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opacity="0",</w:t>
      </w:r>
      <w:r w:rsidRPr="006A3118">
        <w:rPr>
          <w:rFonts w:ascii="Consolas" w:hAnsi="Consolas"/>
          <w:sz w:val="24"/>
          <w:szCs w:val="24"/>
        </w:rPr>
        <w:br/>
        <w:t xml:space="preserve">            transform="translateY(1rem)"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_get_background_color(self)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background color based on type"""</w:t>
      </w:r>
      <w:r w:rsidRPr="006A3118">
        <w:rPr>
          <w:rFonts w:ascii="Consolas" w:hAnsi="Consolas"/>
          <w:sz w:val="24"/>
          <w:szCs w:val="24"/>
        </w:rPr>
        <w:br/>
        <w:t xml:space="preserve">        colors = {</w:t>
      </w:r>
      <w:r w:rsidRPr="006A3118">
        <w:rPr>
          <w:rFonts w:ascii="Consolas" w:hAnsi="Consolas"/>
          <w:sz w:val="24"/>
          <w:szCs w:val="24"/>
        </w:rPr>
        <w:br/>
        <w:t xml:space="preserve">            "info": "#3b82f6",</w:t>
      </w:r>
      <w:r w:rsidRPr="006A3118">
        <w:rPr>
          <w:rFonts w:ascii="Consolas" w:hAnsi="Consolas"/>
          <w:sz w:val="24"/>
          <w:szCs w:val="24"/>
        </w:rPr>
        <w:br/>
        <w:t xml:space="preserve">            "success": "#10b981",</w:t>
      </w:r>
      <w:r w:rsidRPr="006A3118">
        <w:rPr>
          <w:rFonts w:ascii="Consolas" w:hAnsi="Consolas"/>
          <w:sz w:val="24"/>
          <w:szCs w:val="24"/>
        </w:rPr>
        <w:br/>
        <w:t xml:space="preserve">            "warning": "#f59e0b",</w:t>
      </w:r>
      <w:r w:rsidRPr="006A3118">
        <w:rPr>
          <w:rFonts w:ascii="Consolas" w:hAnsi="Consolas"/>
          <w:sz w:val="24"/>
          <w:szCs w:val="24"/>
        </w:rPr>
        <w:br/>
        <w:t xml:space="preserve">            "error": "#ef4444"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return colors.get(self.props['type'], colors['info'])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_get_position_style(self)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"""Get position style"""</w:t>
      </w:r>
      <w:r w:rsidRPr="006A3118">
        <w:rPr>
          <w:rFonts w:ascii="Consolas" w:hAnsi="Consolas"/>
          <w:sz w:val="24"/>
          <w:szCs w:val="24"/>
        </w:rPr>
        <w:br/>
        <w:t xml:space="preserve">        positions = {</w:t>
      </w:r>
      <w:r w:rsidRPr="006A3118">
        <w:rPr>
          <w:rFonts w:ascii="Consolas" w:hAnsi="Consolas"/>
          <w:sz w:val="24"/>
          <w:szCs w:val="24"/>
        </w:rPr>
        <w:br/>
        <w:t xml:space="preserve">            "top-left": {"top": "1rem", "left": "1rem"},</w:t>
      </w:r>
      <w:r w:rsidRPr="006A3118">
        <w:rPr>
          <w:rFonts w:ascii="Consolas" w:hAnsi="Consolas"/>
          <w:sz w:val="24"/>
          <w:szCs w:val="24"/>
        </w:rPr>
        <w:br/>
        <w:t xml:space="preserve">            "top-right": {"top": "1rem", "right": "1rem"},</w:t>
      </w:r>
      <w:r w:rsidRPr="006A3118">
        <w:rPr>
          <w:rFonts w:ascii="Consolas" w:hAnsi="Consolas"/>
          <w:sz w:val="24"/>
          <w:szCs w:val="24"/>
        </w:rPr>
        <w:br/>
        <w:t xml:space="preserve">            "bottom-left": {"bottom": "1rem", "left": "1rem"},</w:t>
      </w:r>
      <w:r w:rsidRPr="006A3118">
        <w:rPr>
          <w:rFonts w:ascii="Consolas" w:hAnsi="Consolas"/>
          <w:sz w:val="24"/>
          <w:szCs w:val="24"/>
        </w:rPr>
        <w:br/>
        <w:t xml:space="preserve">            "bottom-right": {"bottom": "1rem", "right": "1rem"}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return positions.get(self.props['position'], positions['bottom-right'])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"""Render toast"""</w:t>
      </w:r>
      <w:r w:rsidRPr="006A3118">
        <w:rPr>
          <w:rFonts w:ascii="Consolas" w:hAnsi="Consolas"/>
          <w:sz w:val="24"/>
          <w:szCs w:val="24"/>
        </w:rPr>
        <w:br/>
        <w:t xml:space="preserve">        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gap="0.5rem"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Icon</w:t>
      </w:r>
      <w:r w:rsidRPr="006A3118">
        <w:rPr>
          <w:rFonts w:ascii="Consolas" w:hAnsi="Consolas"/>
          <w:sz w:val="24"/>
          <w:szCs w:val="24"/>
        </w:rPr>
        <w:br/>
        <w:t xml:space="preserve">        icon = Component()</w:t>
      </w:r>
      <w:r w:rsidRPr="006A3118">
        <w:rPr>
          <w:rFonts w:ascii="Consolas" w:hAnsi="Consolas"/>
          <w:sz w:val="24"/>
          <w:szCs w:val="24"/>
        </w:rPr>
        <w:br/>
        <w:t xml:space="preserve">        icon.tag_name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icon.style.add(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font_size="1.25rem"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icon.set_text(self._get_icon())</w:t>
      </w:r>
      <w:r w:rsidRPr="006A3118">
        <w:rPr>
          <w:rFonts w:ascii="Consolas" w:hAnsi="Consolas"/>
          <w:sz w:val="24"/>
          <w:szCs w:val="24"/>
        </w:rPr>
        <w:br/>
        <w:t xml:space="preserve">        container.add_child(icon)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Message</w:t>
      </w:r>
      <w:r w:rsidRPr="006A3118">
        <w:rPr>
          <w:rFonts w:ascii="Consolas" w:hAnsi="Consolas"/>
          <w:sz w:val="24"/>
          <w:szCs w:val="24"/>
        </w:rPr>
        <w:br/>
        <w:t xml:space="preserve">        message = Component()</w:t>
      </w:r>
      <w:r w:rsidRPr="006A3118">
        <w:rPr>
          <w:rFonts w:ascii="Consolas" w:hAnsi="Consolas"/>
          <w:sz w:val="24"/>
          <w:szCs w:val="24"/>
        </w:rPr>
        <w:br/>
        <w:t xml:space="preserve">        message.tag_name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message.set_text(self.props['message'])</w:t>
      </w:r>
      <w:r w:rsidRPr="006A3118">
        <w:rPr>
          <w:rFonts w:ascii="Consolas" w:hAnsi="Consolas"/>
          <w:sz w:val="24"/>
          <w:szCs w:val="24"/>
        </w:rPr>
        <w:br/>
        <w:t xml:space="preserve">        container.add_child(message)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_get_icon(self)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icon based on type"""</w:t>
      </w:r>
      <w:r w:rsidRPr="006A3118">
        <w:rPr>
          <w:rFonts w:ascii="Consolas" w:hAnsi="Consolas"/>
          <w:sz w:val="24"/>
          <w:szCs w:val="24"/>
        </w:rPr>
        <w:br/>
        <w:t xml:space="preserve">        icons = {</w:t>
      </w:r>
      <w:r w:rsidRPr="006A3118">
        <w:rPr>
          <w:rFonts w:ascii="Consolas" w:hAnsi="Consolas"/>
          <w:sz w:val="24"/>
          <w:szCs w:val="24"/>
        </w:rPr>
        <w:br/>
        <w:t xml:space="preserve">            "info": "ℹ",</w:t>
      </w:r>
      <w:r w:rsidRPr="006A3118">
        <w:rPr>
          <w:rFonts w:ascii="Consolas" w:hAnsi="Consolas"/>
          <w:sz w:val="24"/>
          <w:szCs w:val="24"/>
        </w:rPr>
        <w:br/>
        <w:t xml:space="preserve">            "success": "✓",</w:t>
      </w:r>
      <w:r w:rsidRPr="006A3118">
        <w:rPr>
          <w:rFonts w:ascii="Consolas" w:hAnsi="Consolas"/>
          <w:sz w:val="24"/>
          <w:szCs w:val="24"/>
        </w:rPr>
        <w:br/>
        <w:t xml:space="preserve">            "warning": "⚠",</w:t>
      </w:r>
      <w:r w:rsidRPr="006A3118">
        <w:rPr>
          <w:rFonts w:ascii="Consolas" w:hAnsi="Consolas"/>
          <w:sz w:val="24"/>
          <w:szCs w:val="24"/>
        </w:rPr>
        <w:br/>
        <w:t xml:space="preserve">            "error": "✕"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return icons.get(self.props['type'], icons['info'])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br/>
        <w:t>class ModernTabs(Component):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现代选项卡组件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  <w:t xml:space="preserve">                 tabs: list[dict[str, Any]],</w:t>
      </w:r>
      <w:r w:rsidRPr="006A3118">
        <w:rPr>
          <w:rFonts w:ascii="Consolas" w:hAnsi="Consolas"/>
          <w:sz w:val="24"/>
          <w:szCs w:val="24"/>
        </w:rPr>
        <w:br/>
        <w:t xml:space="preserve">                 active_index: int = 0,</w:t>
      </w:r>
      <w:r w:rsidRPr="006A3118">
        <w:rPr>
          <w:rFonts w:ascii="Consolas" w:hAnsi="Consolas"/>
          <w:sz w:val="24"/>
          <w:szCs w:val="24"/>
        </w:rPr>
        <w:br/>
        <w:t xml:space="preserve">                 variant: str = "default"):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self.set_prop('tabs', tabs)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self.set_prop('variant', variant)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'active_index': active_index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_handle_tab_click(self, index: int):</w:t>
      </w:r>
      <w:r w:rsidRPr="006A3118">
        <w:rPr>
          <w:rFonts w:ascii="Consolas" w:hAnsi="Consolas"/>
          <w:sz w:val="24"/>
          <w:szCs w:val="24"/>
        </w:rPr>
        <w:br/>
        <w:t xml:space="preserve">        """Handle tab click"""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self.set_state('active_index', index)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"""Render tabs"""</w:t>
      </w:r>
      <w:r w:rsidRPr="006A3118">
        <w:rPr>
          <w:rFonts w:ascii="Consolas" w:hAnsi="Consolas"/>
          <w:sz w:val="24"/>
          <w:szCs w:val="24"/>
        </w:rPr>
        <w:br/>
        <w:t xml:space="preserve">        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Tab list</w:t>
      </w:r>
      <w:r w:rsidRPr="006A3118">
        <w:rPr>
          <w:rFonts w:ascii="Consolas" w:hAnsi="Consolas"/>
          <w:sz w:val="24"/>
          <w:szCs w:val="24"/>
        </w:rPr>
        <w:br/>
        <w:t xml:space="preserve">        tab_list = Component()</w:t>
      </w:r>
      <w:r w:rsidRPr="006A3118">
        <w:rPr>
          <w:rFonts w:ascii="Consolas" w:hAnsi="Consolas"/>
          <w:sz w:val="24"/>
          <w:szCs w:val="24"/>
        </w:rPr>
        <w:br/>
        <w:t xml:space="preserve">        tab_list.tag_name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tab_list.style.add(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border_bottom="1px solid #e5e7eb"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i, tab in enumerate(self.props['tabs']):</w:t>
      </w:r>
      <w:r w:rsidRPr="006A3118">
        <w:rPr>
          <w:rFonts w:ascii="Consolas" w:hAnsi="Consolas"/>
          <w:sz w:val="24"/>
          <w:szCs w:val="24"/>
        </w:rPr>
        <w:br/>
        <w:t xml:space="preserve">            tab_button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tab_button.tag_name = "button"</w:t>
      </w:r>
      <w:r w:rsidRPr="006A3118">
        <w:rPr>
          <w:rFonts w:ascii="Consolas" w:hAnsi="Consolas"/>
          <w:sz w:val="24"/>
          <w:szCs w:val="24"/>
        </w:rPr>
        <w:br/>
        <w:t xml:space="preserve">            tab_button.style.add(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padding="0.75rem 1rem",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border="none",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font_weight="500",</w:t>
      </w:r>
      <w:r w:rsidRPr="006A3118">
        <w:rPr>
          <w:rFonts w:ascii="Consolas" w:hAnsi="Consolas"/>
          <w:sz w:val="24"/>
          <w:szCs w:val="24"/>
        </w:rPr>
        <w:br/>
        <w:t xml:space="preserve">                color="#6b7280" if i != self.state['active_index'] else "#111827",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border_bottom=f"2px solid {'transparent' if i != self.state['active_index'] else '#3b82f6'}",</w:t>
      </w:r>
      <w:r w:rsidRPr="006A3118">
        <w:rPr>
          <w:rFonts w:ascii="Consolas" w:hAnsi="Consolas"/>
          <w:sz w:val="24"/>
          <w:szCs w:val="24"/>
        </w:rPr>
        <w:br/>
        <w:t xml:space="preserve">    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    transition="all 0.2s ease-in-out"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tab_button.set_text(tab['label'])</w:t>
      </w:r>
      <w:r w:rsidRPr="006A3118">
        <w:rPr>
          <w:rFonts w:ascii="Consolas" w:hAnsi="Consolas"/>
          <w:sz w:val="24"/>
          <w:szCs w:val="24"/>
        </w:rPr>
        <w:br/>
        <w:t xml:space="preserve">            tab_button.on_click.add(lambda e, i=i: self._handle_tab_click(i))</w:t>
      </w:r>
      <w:r w:rsidRPr="006A3118">
        <w:rPr>
          <w:rFonts w:ascii="Consolas" w:hAnsi="Consolas"/>
          <w:sz w:val="24"/>
          <w:szCs w:val="24"/>
        </w:rPr>
        <w:br/>
        <w:t xml:space="preserve">            tab_list.add_child(tab_button)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container.add_child(tab_list)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Tab panels</w:t>
      </w:r>
      <w:r w:rsidRPr="006A3118">
        <w:rPr>
          <w:rFonts w:ascii="Consolas" w:hAnsi="Consolas"/>
          <w:sz w:val="24"/>
          <w:szCs w:val="24"/>
        </w:rPr>
        <w:br/>
        <w:t xml:space="preserve">        panel_container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panel_container.tag_name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panel_container.style.add(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active_tab = self.props['tabs'][self.state['active_index']]</w:t>
      </w:r>
      <w:r w:rsidRPr="006A3118">
        <w:rPr>
          <w:rFonts w:ascii="Consolas" w:hAnsi="Consolas"/>
          <w:sz w:val="24"/>
          <w:szCs w:val="24"/>
        </w:rPr>
        <w:br/>
        <w:t xml:space="preserve">        if isinstance(active_tab['content'], str):</w:t>
      </w:r>
      <w:r w:rsidRPr="006A3118">
        <w:rPr>
          <w:rFonts w:ascii="Consolas" w:hAnsi="Consolas"/>
          <w:sz w:val="24"/>
          <w:szCs w:val="24"/>
        </w:rPr>
        <w:br/>
        <w:t xml:space="preserve">            panel_container.set_text(active_tab['content'])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panel_container.add_child(active_tab['content'])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container.add_child(panel_container)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ModernAccordion(Component):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现代手风琴组件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items: list[dict[str, Any]],</w:t>
      </w:r>
      <w:r w:rsidRPr="006A3118">
        <w:rPr>
          <w:rFonts w:ascii="Consolas" w:hAnsi="Consolas"/>
          <w:sz w:val="24"/>
          <w:szCs w:val="24"/>
        </w:rPr>
        <w:br/>
        <w:t xml:space="preserve">                 multiple: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self.set_prop('items', items)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self.set_prop('multiple', multiple)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'expanded': set()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_toggle_item(self, index: int):</w:t>
      </w:r>
      <w:r w:rsidRPr="006A3118">
        <w:rPr>
          <w:rFonts w:ascii="Consolas" w:hAnsi="Consolas"/>
          <w:sz w:val="24"/>
          <w:szCs w:val="24"/>
        </w:rPr>
        <w:br/>
        <w:t xml:space="preserve">        """Toggle accordion item"""</w:t>
      </w:r>
      <w:r w:rsidRPr="006A3118">
        <w:rPr>
          <w:rFonts w:ascii="Consolas" w:hAnsi="Consolas"/>
          <w:sz w:val="24"/>
          <w:szCs w:val="24"/>
        </w:rPr>
        <w:br/>
        <w:t xml:space="preserve">        expanded = self.state['expanded'].copy()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not self.props['multiple']:</w:t>
      </w:r>
      <w:r w:rsidRPr="006A3118">
        <w:rPr>
          <w:rFonts w:ascii="Consolas" w:hAnsi="Consolas"/>
          <w:sz w:val="24"/>
          <w:szCs w:val="24"/>
        </w:rPr>
        <w:br/>
        <w:t xml:space="preserve">            expanded.clear()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if index in expanded:</w:t>
      </w:r>
      <w:r w:rsidRPr="006A3118">
        <w:rPr>
          <w:rFonts w:ascii="Consolas" w:hAnsi="Consolas"/>
          <w:sz w:val="24"/>
          <w:szCs w:val="24"/>
        </w:rPr>
        <w:br/>
        <w:t xml:space="preserve">            expanded.remove(index)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expanded.add(index)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self.set_state('expanded', expanded)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"""Render accordion"""</w:t>
      </w:r>
      <w:r w:rsidRPr="006A3118">
        <w:rPr>
          <w:rFonts w:ascii="Consolas" w:hAnsi="Consolas"/>
          <w:sz w:val="24"/>
          <w:szCs w:val="24"/>
        </w:rPr>
        <w:br/>
        <w:t xml:space="preserve">        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#e5e7eb",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border_radius="0.5rem",</w:t>
      </w:r>
      <w:r w:rsidRPr="006A3118">
        <w:rPr>
          <w:rFonts w:ascii="Consolas" w:hAnsi="Consolas"/>
          <w:sz w:val="24"/>
          <w:szCs w:val="24"/>
        </w:rPr>
        <w:br/>
        <w:t xml:space="preserve">            overflow="hidden"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i, item in enumerate(self.props['items']):</w:t>
      </w:r>
      <w:r w:rsidRPr="006A3118">
        <w:rPr>
          <w:rFonts w:ascii="Consolas" w:hAnsi="Consolas"/>
          <w:sz w:val="24"/>
          <w:szCs w:val="24"/>
        </w:rPr>
        <w:br/>
        <w:t xml:space="preserve">            # Item container</w:t>
      </w:r>
      <w:r w:rsidRPr="006A3118">
        <w:rPr>
          <w:rFonts w:ascii="Consolas" w:hAnsi="Consolas"/>
          <w:sz w:val="24"/>
          <w:szCs w:val="24"/>
        </w:rPr>
        <w:br/>
        <w:t xml:space="preserve">            item_container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item_container.tag_name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    item_container.style.add(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border_top="1px solid #e5e7eb" if i &gt; 0 else "none"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Header</w:t>
      </w:r>
      <w:r w:rsidRPr="006A3118">
        <w:rPr>
          <w:rFonts w:ascii="Consolas" w:hAnsi="Consolas"/>
          <w:sz w:val="24"/>
          <w:szCs w:val="24"/>
        </w:rPr>
        <w:br/>
        <w:t xml:space="preserve">            header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header.tag_name = "button"</w:t>
      </w:r>
      <w:r w:rsidRPr="006A3118">
        <w:rPr>
          <w:rFonts w:ascii="Consolas" w:hAnsi="Consolas"/>
          <w:sz w:val="24"/>
          <w:szCs w:val="24"/>
        </w:rPr>
        <w:br/>
        <w:t xml:space="preserve">            header.style.add(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border="none",</w:t>
      </w:r>
      <w:r w:rsidRPr="006A3118">
        <w:rPr>
          <w:rFonts w:ascii="Consolas" w:hAnsi="Consolas"/>
          <w:sz w:val="24"/>
          <w:szCs w:val="24"/>
        </w:rPr>
        <w:br/>
        <w:t xml:space="preserve">                text_align="left",</w:t>
      </w:r>
      <w:r w:rsidRPr="006A3118">
        <w:rPr>
          <w:rFonts w:ascii="Consolas" w:hAnsi="Consolas"/>
          <w:sz w:val="24"/>
          <w:szCs w:val="24"/>
        </w:rPr>
        <w:br/>
        <w:t xml:space="preserve">    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    justify_content="space-between"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Expand/collapse icon</w:t>
      </w:r>
      <w:r w:rsidRPr="006A3118">
        <w:rPr>
          <w:rFonts w:ascii="Consolas" w:hAnsi="Consolas"/>
          <w:sz w:val="24"/>
          <w:szCs w:val="24"/>
        </w:rPr>
        <w:br/>
        <w:t xml:space="preserve">            has_children = 'children' in item and item['children']</w:t>
      </w:r>
      <w:r w:rsidRPr="006A3118">
        <w:rPr>
          <w:rFonts w:ascii="Consolas" w:hAnsi="Consolas"/>
          <w:sz w:val="24"/>
          <w:szCs w:val="24"/>
        </w:rPr>
        <w:br/>
        <w:t xml:space="preserve">    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icon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    icon.tag_name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        icon.style.add(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    margin_right="0.5rem",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transition="transform 0.2s"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if i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        icon.style.add(transform="rotate(90deg)")</w:t>
      </w:r>
      <w:r w:rsidRPr="006A3118">
        <w:rPr>
          <w:rFonts w:ascii="Consolas" w:hAnsi="Consolas"/>
          <w:sz w:val="24"/>
          <w:szCs w:val="24"/>
        </w:rPr>
        <w:br/>
        <w:t xml:space="preserve">                icon.add(Element('span', text="▶"))</w:t>
      </w:r>
      <w:r w:rsidRPr="006A3118">
        <w:rPr>
          <w:rFonts w:ascii="Consolas" w:hAnsi="Consolas"/>
          <w:sz w:val="24"/>
          <w:szCs w:val="24"/>
        </w:rPr>
        <w:br/>
        <w:t xml:space="preserve">                header.add(icon)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Node icon (if provided)</w:t>
      </w:r>
      <w:r w:rsidRPr="006A3118">
        <w:rPr>
          <w:rFonts w:ascii="Consolas" w:hAnsi="Consolas"/>
          <w:sz w:val="24"/>
          <w:szCs w:val="24"/>
        </w:rPr>
        <w:br/>
        <w:t xml:space="preserve">            if 'icon' in item:</w:t>
      </w:r>
      <w:r w:rsidRPr="006A3118">
        <w:rPr>
          <w:rFonts w:ascii="Consolas" w:hAnsi="Consolas"/>
          <w:sz w:val="24"/>
          <w:szCs w:val="24"/>
        </w:rPr>
        <w:br/>
        <w:t xml:space="preserve">                node_icon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    node_icon.tag_name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        node_icon.style.add(margin_right="0.5rem")</w:t>
      </w:r>
      <w:r w:rsidRPr="006A3118">
        <w:rPr>
          <w:rFonts w:ascii="Consolas" w:hAnsi="Consolas"/>
          <w:sz w:val="24"/>
          <w:szCs w:val="24"/>
        </w:rPr>
        <w:br/>
        <w:t xml:space="preserve">                node_icon.add(Element('span', text=item['icon']))</w:t>
      </w:r>
      <w:r w:rsidRPr="006A3118">
        <w:rPr>
          <w:rFonts w:ascii="Consolas" w:hAnsi="Consolas"/>
          <w:sz w:val="24"/>
          <w:szCs w:val="24"/>
        </w:rPr>
        <w:br/>
        <w:t xml:space="preserve">                header.add(node_icon)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Node label</w:t>
      </w:r>
      <w:r w:rsidRPr="006A3118">
        <w:rPr>
          <w:rFonts w:ascii="Consolas" w:hAnsi="Consolas"/>
          <w:sz w:val="24"/>
          <w:szCs w:val="24"/>
        </w:rPr>
        <w:br/>
        <w:t xml:space="preserve">            label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label.tag_name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    label.add(Element('span', text=item['label']))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header.add(label)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click handler for expansion toggle</w:t>
      </w:r>
      <w:r w:rsidRPr="006A3118">
        <w:rPr>
          <w:rFonts w:ascii="Consolas" w:hAnsi="Consolas"/>
          <w:sz w:val="24"/>
          <w:szCs w:val="24"/>
        </w:rPr>
        <w:br/>
        <w:t xml:space="preserve">    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header.on('click', lambda: self._toggle_item(i))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item_container.add(header)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Render children if node is expanded</w:t>
      </w:r>
      <w:r w:rsidRPr="006A3118">
        <w:rPr>
          <w:rFonts w:ascii="Consolas" w:hAnsi="Consolas"/>
          <w:sz w:val="24"/>
          <w:szCs w:val="24"/>
        </w:rPr>
        <w:br/>
        <w:t xml:space="preserve">            if has_children and i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    children_container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        for child in item['children']:</w:t>
      </w:r>
      <w:r w:rsidRPr="006A3118">
        <w:rPr>
          <w:rFonts w:ascii="Consolas" w:hAnsi="Consolas"/>
          <w:sz w:val="24"/>
          <w:szCs w:val="24"/>
        </w:rPr>
        <w:br/>
        <w:t xml:space="preserve">                    children_container.add(self._render_node(child, 1))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item_container.add(children_container)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container.add_child(item_container)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_render_node(self, node: Dict[str, Any], level: int = 0)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"""Render a single node and its children"""</w:t>
      </w:r>
      <w:r w:rsidRPr="006A3118">
        <w:rPr>
          <w:rFonts w:ascii="Consolas" w:hAnsi="Consolas"/>
          <w:sz w:val="24"/>
          <w:szCs w:val="24"/>
        </w:rPr>
        <w:br/>
        <w:t xml:space="preserve">        node_container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Node header</w:t>
      </w:r>
      <w:r w:rsidRPr="006A3118">
        <w:rPr>
          <w:rFonts w:ascii="Consolas" w:hAnsi="Consolas"/>
          <w:sz w:val="24"/>
          <w:szCs w:val="24"/>
        </w:rPr>
        <w:br/>
        <w:t xml:space="preserve">        header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header.style.add(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padding="0.5rem",</w:t>
      </w:r>
      <w:r w:rsidRPr="006A3118">
        <w:rPr>
          <w:rFonts w:ascii="Consolas" w:hAnsi="Consolas"/>
          <w:sz w:val="24"/>
          <w:szCs w:val="24"/>
        </w:rPr>
        <w:br/>
        <w:t xml:space="preserve">            padding_left=f"{level * 1.5 + 0.5}rem",</w:t>
      </w:r>
      <w:r w:rsidRPr="006A3118">
        <w:rPr>
          <w:rFonts w:ascii="Consolas" w:hAnsi="Consolas"/>
          <w:sz w:val="24"/>
          <w:szCs w:val="24"/>
        </w:rPr>
        <w:br/>
        <w:t xml:space="preserve">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transition="background-color 0.2s"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header.add_hover_style(background_color="#f5f5f5")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Expand/collapse icon</w:t>
      </w:r>
      <w:r w:rsidRPr="006A3118">
        <w:rPr>
          <w:rFonts w:ascii="Consolas" w:hAnsi="Consolas"/>
          <w:sz w:val="24"/>
          <w:szCs w:val="24"/>
        </w:rPr>
        <w:br/>
        <w:t xml:space="preserve">        has_children = 'children' in node and node['children']</w:t>
      </w:r>
      <w:r w:rsidRPr="006A3118">
        <w:rPr>
          <w:rFonts w:ascii="Consolas" w:hAnsi="Consolas"/>
          <w:sz w:val="24"/>
          <w:szCs w:val="24"/>
        </w:rPr>
        <w:br/>
        <w:t xml:space="preserve">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icon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    icon.style.add(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margin_right="0.5rem",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transition="transform 0.2s"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if node['id']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    icon.style.add(transform="rotate(90deg)")</w:t>
      </w:r>
      <w:r w:rsidRPr="006A3118">
        <w:rPr>
          <w:rFonts w:ascii="Consolas" w:hAnsi="Consolas"/>
          <w:sz w:val="24"/>
          <w:szCs w:val="24"/>
        </w:rPr>
        <w:br/>
        <w:t xml:space="preserve">            icon.add(Element('span', text="▶"))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header.add(icon)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Node icon (if provided)</w:t>
      </w:r>
      <w:r w:rsidRPr="006A3118">
        <w:rPr>
          <w:rFonts w:ascii="Consolas" w:hAnsi="Consolas"/>
          <w:sz w:val="24"/>
          <w:szCs w:val="24"/>
        </w:rPr>
        <w:br/>
        <w:t xml:space="preserve">        if 'icon' in node:</w:t>
      </w:r>
      <w:r w:rsidRPr="006A3118">
        <w:rPr>
          <w:rFonts w:ascii="Consolas" w:hAnsi="Consolas"/>
          <w:sz w:val="24"/>
          <w:szCs w:val="24"/>
        </w:rPr>
        <w:br/>
        <w:t xml:space="preserve">            node_icon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    node_icon.style.add(margin_right="0.5rem")</w:t>
      </w:r>
      <w:r w:rsidRPr="006A3118">
        <w:rPr>
          <w:rFonts w:ascii="Consolas" w:hAnsi="Consolas"/>
          <w:sz w:val="24"/>
          <w:szCs w:val="24"/>
        </w:rPr>
        <w:br/>
        <w:t xml:space="preserve">            node_icon.add(Element('span', text=node['icon']))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header.add(node_icon)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Node label</w:t>
      </w:r>
      <w:r w:rsidRPr="006A3118">
        <w:rPr>
          <w:rFonts w:ascii="Consolas" w:hAnsi="Consolas"/>
          <w:sz w:val="24"/>
          <w:szCs w:val="24"/>
        </w:rPr>
        <w:br/>
        <w:t xml:space="preserve">        label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label.add(Element('span', text=node['label']))</w:t>
      </w:r>
      <w:r w:rsidRPr="006A3118">
        <w:rPr>
          <w:rFonts w:ascii="Consolas" w:hAnsi="Consolas"/>
          <w:sz w:val="24"/>
          <w:szCs w:val="24"/>
        </w:rPr>
        <w:br/>
        <w:t xml:space="preserve">        header.add(label)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Add click handler for expansion toggle</w:t>
      </w:r>
      <w:r w:rsidRPr="006A3118">
        <w:rPr>
          <w:rFonts w:ascii="Consolas" w:hAnsi="Consolas"/>
          <w:sz w:val="24"/>
          <w:szCs w:val="24"/>
        </w:rPr>
        <w:br/>
        <w:t xml:space="preserve">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header.on('click', lambda: self._toggle_item(node['id']))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node_container.add(header)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Render children if node is expanded</w:t>
      </w:r>
      <w:r w:rsidRPr="006A3118">
        <w:rPr>
          <w:rFonts w:ascii="Consolas" w:hAnsi="Consolas"/>
          <w:sz w:val="24"/>
          <w:szCs w:val="24"/>
        </w:rPr>
        <w:br/>
        <w:t xml:space="preserve">        if has_children and node['id']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children_container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for child in node['children']:</w:t>
      </w:r>
      <w:r w:rsidRPr="006A3118">
        <w:rPr>
          <w:rFonts w:ascii="Consolas" w:hAnsi="Consolas"/>
          <w:sz w:val="24"/>
          <w:szCs w:val="24"/>
        </w:rPr>
        <w:br/>
        <w:t xml:space="preserve">                children_container.add(self._render_node(child, level + 1))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node_container.add(children_container)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node_container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VirtualList(Component):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虚拟滚动列表组件，用于高效渲染大量数据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</w:t>
      </w:r>
      <w:r w:rsidRPr="006A3118">
        <w:rPr>
          <w:rFonts w:ascii="Consolas" w:hAnsi="Consolas"/>
          <w:sz w:val="24"/>
          <w:szCs w:val="24"/>
        </w:rPr>
        <w:br/>
        <w:t xml:space="preserve">                 items: List[Any],</w:t>
      </w:r>
      <w:r w:rsidRPr="006A3118">
        <w:rPr>
          <w:rFonts w:ascii="Consolas" w:hAnsi="Consolas"/>
          <w:sz w:val="24"/>
          <w:szCs w:val="24"/>
        </w:rPr>
        <w:br/>
        <w:t xml:space="preserve">                 render_item: Callable[[Any], Component],</w:t>
      </w:r>
      <w:r w:rsidRPr="006A3118">
        <w:rPr>
          <w:rFonts w:ascii="Consolas" w:hAnsi="Consolas"/>
          <w:sz w:val="24"/>
          <w:szCs w:val="24"/>
        </w:rPr>
        <w:br/>
        <w:t xml:space="preserve">                 item_height: int = 40,</w:t>
      </w:r>
      <w:r w:rsidRPr="006A3118">
        <w:rPr>
          <w:rFonts w:ascii="Consolas" w:hAnsi="Consolas"/>
          <w:sz w:val="24"/>
          <w:szCs w:val="24"/>
        </w:rPr>
        <w:br/>
        <w:t xml:space="preserve">                 container_height: int = 400,</w:t>
      </w:r>
      <w:r w:rsidRPr="006A3118">
        <w:rPr>
          <w:rFonts w:ascii="Consolas" w:hAnsi="Consolas"/>
          <w:sz w:val="24"/>
          <w:szCs w:val="24"/>
        </w:rPr>
        <w:br/>
        <w:t xml:space="preserve">                 buffer_size: int = 5):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self.set_prop('items', items)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self.set_prop('render_item', render_item)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self.set_prop('item_height', item_height)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self.set_prop('container_height', container_height)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self.set_prop('buffer_size', buffer_size)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'scroll_top': 0,</w:t>
      </w:r>
      <w:r w:rsidRPr="006A3118">
        <w:rPr>
          <w:rFonts w:ascii="Consolas" w:hAnsi="Consolas"/>
          <w:sz w:val="24"/>
          <w:szCs w:val="24"/>
        </w:rPr>
        <w:br/>
        <w:t xml:space="preserve">            'visible_items': [],</w:t>
      </w:r>
      <w:r w:rsidRPr="006A3118">
        <w:rPr>
          <w:rFonts w:ascii="Consolas" w:hAnsi="Consolas"/>
          <w:sz w:val="24"/>
          <w:szCs w:val="24"/>
        </w:rPr>
        <w:br/>
        <w:t xml:space="preserve">            'total_height': len(items) * item_height,</w:t>
      </w:r>
      <w:r w:rsidRPr="006A3118">
        <w:rPr>
          <w:rFonts w:ascii="Consolas" w:hAnsi="Consolas"/>
          <w:sz w:val="24"/>
          <w:szCs w:val="24"/>
        </w:rPr>
        <w:br/>
        <w:t xml:space="preserve">            'padding_top': 0,</w:t>
      </w:r>
      <w:r w:rsidRPr="006A3118">
        <w:rPr>
          <w:rFonts w:ascii="Consolas" w:hAnsi="Consolas"/>
          <w:sz w:val="24"/>
          <w:szCs w:val="24"/>
        </w:rPr>
        <w:br/>
        <w:t xml:space="preserve">            'padding_bottom': 0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height=f"{container_height}px",</w:t>
      </w:r>
      <w:r w:rsidRPr="006A3118">
        <w:rPr>
          <w:rFonts w:ascii="Consolas" w:hAnsi="Consolas"/>
          <w:sz w:val="24"/>
          <w:szCs w:val="24"/>
        </w:rPr>
        <w:br/>
        <w:t xml:space="preserve">            overflow_y="auto",</w:t>
      </w:r>
      <w:r w:rsidRPr="006A3118">
        <w:rPr>
          <w:rFonts w:ascii="Consolas" w:hAnsi="Consolas"/>
          <w:sz w:val="24"/>
          <w:szCs w:val="24"/>
        </w:rPr>
        <w:br/>
        <w:t xml:space="preserve">            position="relative"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self.on_scroll = EventDelegate()</w:t>
      </w:r>
      <w:r w:rsidRPr="006A3118">
        <w:rPr>
          <w:rFonts w:ascii="Consolas" w:hAnsi="Consolas"/>
          <w:sz w:val="24"/>
          <w:szCs w:val="24"/>
        </w:rPr>
        <w:br/>
        <w:t xml:space="preserve">        self.on_scroll.add(self._handle_scroll)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_handle_scroll(self, event: Dict[str, Any]):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"""</w:t>
      </w:r>
      <w:r w:rsidRPr="006A3118">
        <w:rPr>
          <w:rFonts w:ascii="Consolas" w:hAnsi="Consolas"/>
          <w:sz w:val="24"/>
          <w:szCs w:val="24"/>
        </w:rPr>
        <w:t>处理滚动事件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scroll_top = event['target'].scrollTop</w:t>
      </w:r>
      <w:r w:rsidRPr="006A3118">
        <w:rPr>
          <w:rFonts w:ascii="Consolas" w:hAnsi="Consolas"/>
          <w:sz w:val="24"/>
          <w:szCs w:val="24"/>
        </w:rPr>
        <w:br/>
        <w:t xml:space="preserve">        self._update_visible_items(scroll_top)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_update_visible_items(self, scroll_top: int):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更新可见项目列表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self.state['scroll_top'] = scroll_top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计算可见范围</w:t>
      </w:r>
      <w:r w:rsidRPr="006A3118">
        <w:rPr>
          <w:rFonts w:ascii="Consolas" w:hAnsi="Consolas"/>
          <w:sz w:val="24"/>
          <w:szCs w:val="24"/>
        </w:rPr>
        <w:br/>
        <w:t xml:space="preserve">        start_index = max(0, scroll_top // self.props['item_height'] - self.props['buffer_size'])</w:t>
      </w:r>
      <w:r w:rsidRPr="006A3118">
        <w:rPr>
          <w:rFonts w:ascii="Consolas" w:hAnsi="Consolas"/>
          <w:sz w:val="24"/>
          <w:szCs w:val="24"/>
        </w:rPr>
        <w:br/>
        <w:t xml:space="preserve">        visible_count = (self.props['container_height'] // self.props['item_height'] + 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2 * self.props['buffer_size'])</w:t>
      </w:r>
      <w:r w:rsidRPr="006A3118">
        <w:rPr>
          <w:rFonts w:ascii="Consolas" w:hAnsi="Consolas"/>
          <w:sz w:val="24"/>
          <w:szCs w:val="24"/>
        </w:rPr>
        <w:br/>
        <w:t xml:space="preserve">        end_index = min(len(self.props['items']), start_index + visible_count)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更新可见项目</w:t>
      </w:r>
      <w:r w:rsidRPr="006A3118">
        <w:rPr>
          <w:rFonts w:ascii="Consolas" w:hAnsi="Consolas"/>
          <w:sz w:val="24"/>
          <w:szCs w:val="24"/>
        </w:rPr>
        <w:br/>
        <w:t xml:space="preserve">        self.state['visible_items'] = self.props['items'][start_index:end_index]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更新</w:t>
      </w:r>
      <w:r w:rsidRPr="006A3118">
        <w:rPr>
          <w:rFonts w:ascii="Consolas" w:hAnsi="Consolas"/>
          <w:sz w:val="24"/>
          <w:szCs w:val="24"/>
        </w:rPr>
        <w:t>padding</w:t>
      </w:r>
      <w:r w:rsidRPr="006A3118">
        <w:rPr>
          <w:rFonts w:ascii="Consolas" w:hAnsi="Consolas"/>
          <w:sz w:val="24"/>
          <w:szCs w:val="24"/>
        </w:rPr>
        <w:t>以保持滚动位置</w:t>
      </w:r>
      <w:r w:rsidRPr="006A3118">
        <w:rPr>
          <w:rFonts w:ascii="Consolas" w:hAnsi="Consolas"/>
          <w:sz w:val="24"/>
          <w:szCs w:val="24"/>
        </w:rPr>
        <w:br/>
        <w:t xml:space="preserve">        self.state['padding_top'] = start_index * self.props['item_height']</w:t>
      </w:r>
      <w:r w:rsidRPr="006A3118">
        <w:rPr>
          <w:rFonts w:ascii="Consolas" w:hAnsi="Consolas"/>
          <w:sz w:val="24"/>
          <w:szCs w:val="24"/>
        </w:rPr>
        <w:br/>
        <w:t xml:space="preserve">        self.state['padding_bottom'] = (</w:t>
      </w:r>
      <w:r w:rsidRPr="006A3118">
        <w:rPr>
          <w:rFonts w:ascii="Consolas" w:hAnsi="Consolas"/>
          <w:sz w:val="24"/>
          <w:szCs w:val="24"/>
        </w:rPr>
        <w:br/>
        <w:t xml:space="preserve">            (len(self.props['items']) - end_index) * self.props['item_height']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渲染虚拟列表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容器</w:t>
      </w:r>
      <w:r w:rsidRPr="006A3118">
        <w:rPr>
          <w:rFonts w:ascii="Consolas" w:hAnsi="Consolas"/>
          <w:sz w:val="24"/>
          <w:szCs w:val="24"/>
        </w:rPr>
        <w:br/>
        <w:t xml:space="preserve">        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height="100%",</w:t>
      </w:r>
      <w:r w:rsidRPr="006A3118">
        <w:rPr>
          <w:rFonts w:ascii="Consolas" w:hAnsi="Consolas"/>
          <w:sz w:val="24"/>
          <w:szCs w:val="24"/>
        </w:rPr>
        <w:br/>
        <w:t xml:space="preserve">            overflow_y="auto"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内容包装器</w:t>
      </w:r>
      <w:r w:rsidRPr="006A3118">
        <w:rPr>
          <w:rFonts w:ascii="Consolas" w:hAnsi="Consolas"/>
          <w:sz w:val="24"/>
          <w:szCs w:val="24"/>
        </w:rPr>
        <w:br/>
        <w:t xml:space="preserve">        content = Component()</w:t>
      </w:r>
      <w:r w:rsidRPr="006A3118">
        <w:rPr>
          <w:rFonts w:ascii="Consolas" w:hAnsi="Consolas"/>
          <w:sz w:val="24"/>
          <w:szCs w:val="24"/>
        </w:rPr>
        <w:br/>
        <w:t xml:space="preserve">        content.tag_name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content.style.add(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position="relative",</w:t>
      </w:r>
      <w:r w:rsidRPr="006A3118">
        <w:rPr>
          <w:rFonts w:ascii="Consolas" w:hAnsi="Consolas"/>
          <w:sz w:val="24"/>
          <w:szCs w:val="24"/>
        </w:rPr>
        <w:br/>
        <w:t xml:space="preserve">            height=f"{self.state['total_height']}px"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可见项目容器</w:t>
      </w:r>
      <w:r w:rsidRPr="006A3118">
        <w:rPr>
          <w:rFonts w:ascii="Consolas" w:hAnsi="Consolas"/>
          <w:sz w:val="24"/>
          <w:szCs w:val="24"/>
        </w:rPr>
        <w:br/>
        <w:t xml:space="preserve">        items_container = Component()</w:t>
      </w:r>
      <w:r w:rsidRPr="006A3118">
        <w:rPr>
          <w:rFonts w:ascii="Consolas" w:hAnsi="Consolas"/>
          <w:sz w:val="24"/>
          <w:szCs w:val="24"/>
        </w:rPr>
        <w:br/>
        <w:t xml:space="preserve">        items_container.tag_name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items_container.style.add(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position="absolute",</w:t>
      </w:r>
      <w:r w:rsidRPr="006A3118">
        <w:rPr>
          <w:rFonts w:ascii="Consolas" w:hAnsi="Consolas"/>
          <w:sz w:val="24"/>
          <w:szCs w:val="24"/>
        </w:rPr>
        <w:br/>
        <w:t xml:space="preserve">            top=f"{self.state['padding_top']}px",</w:t>
      </w:r>
      <w:r w:rsidRPr="006A3118">
        <w:rPr>
          <w:rFonts w:ascii="Consolas" w:hAnsi="Consolas"/>
          <w:sz w:val="24"/>
          <w:szCs w:val="24"/>
        </w:rPr>
        <w:br/>
        <w:t xml:space="preserve">            left="0",</w:t>
      </w:r>
      <w:r w:rsidRPr="006A3118">
        <w:rPr>
          <w:rFonts w:ascii="Consolas" w:hAnsi="Consolas"/>
          <w:sz w:val="24"/>
          <w:szCs w:val="24"/>
        </w:rPr>
        <w:br/>
        <w:t xml:space="preserve">            right="0"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渲染可见项目</w:t>
      </w:r>
      <w:r w:rsidRPr="006A3118">
        <w:rPr>
          <w:rFonts w:ascii="Consolas" w:hAnsi="Consolas"/>
          <w:sz w:val="24"/>
          <w:szCs w:val="24"/>
        </w:rPr>
        <w:br/>
        <w:t xml:space="preserve">        for item in self.state['visible_items']:</w:t>
      </w:r>
      <w:r w:rsidRPr="006A3118">
        <w:rPr>
          <w:rFonts w:ascii="Consolas" w:hAnsi="Consolas"/>
          <w:sz w:val="24"/>
          <w:szCs w:val="24"/>
        </w:rPr>
        <w:br/>
        <w:t xml:space="preserve">            rendered_item = self.props['render_item'](item)</w:t>
      </w:r>
      <w:r w:rsidRPr="006A3118">
        <w:rPr>
          <w:rFonts w:ascii="Consolas" w:hAnsi="Consolas"/>
          <w:sz w:val="24"/>
          <w:szCs w:val="24"/>
        </w:rPr>
        <w:br/>
        <w:t xml:space="preserve">            rendered_item.style.add(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height=f"{self.props['item_height']}px"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items_container.add_child(rendered_item)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content.add_child(items_container)</w:t>
      </w:r>
      <w:r w:rsidRPr="006A3118">
        <w:rPr>
          <w:rFonts w:ascii="Consolas" w:hAnsi="Consolas"/>
          <w:sz w:val="24"/>
          <w:szCs w:val="24"/>
        </w:rPr>
        <w:br/>
        <w:t xml:space="preserve">        container.add_child(content)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DraggableList(Component):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可拖放的列表组件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</w:t>
      </w:r>
      <w:r w:rsidRPr="006A3118">
        <w:rPr>
          <w:rFonts w:ascii="Consolas" w:hAnsi="Consolas"/>
          <w:sz w:val="24"/>
          <w:szCs w:val="24"/>
        </w:rPr>
        <w:br/>
        <w:t xml:space="preserve">                 items: list[Any],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render_item: Optional[Callable[[Any], Component]] = None,</w:t>
      </w:r>
      <w:r w:rsidRPr="006A3118">
        <w:rPr>
          <w:rFonts w:ascii="Consolas" w:hAnsi="Consolas"/>
          <w:sz w:val="24"/>
          <w:szCs w:val="24"/>
        </w:rPr>
        <w:br/>
        <w:t xml:space="preserve">                 on_reorder: Optional[Callable[[list[Any]], None]]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self.set_prop('items', items)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self.set_prop('render_item', render_item or self._default_render_item)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self.set_prop('on_reorder', on_reorder)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'dragging_index': None,</w:t>
      </w:r>
      <w:r w:rsidRPr="006A3118">
        <w:rPr>
          <w:rFonts w:ascii="Consolas" w:hAnsi="Consolas"/>
          <w:sz w:val="24"/>
          <w:szCs w:val="24"/>
        </w:rPr>
        <w:br/>
        <w:t xml:space="preserve">            'drag_over_index': None,</w:t>
      </w:r>
      <w:r w:rsidRPr="006A3118">
        <w:rPr>
          <w:rFonts w:ascii="Consolas" w:hAnsi="Consolas"/>
          <w:sz w:val="24"/>
          <w:szCs w:val="24"/>
        </w:rPr>
        <w:br/>
        <w:t xml:space="preserve">            'items': items.copy()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设置容器样式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position="relative",</w:t>
      </w:r>
      <w:r w:rsidRPr="006A3118">
        <w:rPr>
          <w:rFonts w:ascii="Consolas" w:hAnsi="Consolas"/>
          <w:sz w:val="24"/>
          <w:szCs w:val="24"/>
        </w:rPr>
        <w:br/>
        <w:t xml:space="preserve">            user_select="none"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_default_render_item(self, item: Any) -&gt; Component: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默认项渲染器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text = Text(str(item))</w:t>
      </w:r>
      <w:r w:rsidRPr="006A3118">
        <w:rPr>
          <w:rFonts w:ascii="Consolas" w:hAnsi="Consolas"/>
          <w:sz w:val="24"/>
          <w:szCs w:val="24"/>
        </w:rPr>
        <w:br/>
        <w:t xml:space="preserve">        text.style.add(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padding="1rem",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background_color="#ffffff",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#e0e0e0",</w:t>
      </w:r>
      <w:r w:rsidRPr="006A3118">
        <w:rPr>
          <w:rFonts w:ascii="Consolas" w:hAnsi="Consolas"/>
          <w:sz w:val="24"/>
          <w:szCs w:val="24"/>
        </w:rPr>
        <w:br/>
        <w:t xml:space="preserve">            margin_bottom="0.5rem",</w:t>
      </w:r>
      <w:r w:rsidRPr="006A3118">
        <w:rPr>
          <w:rFonts w:ascii="Consolas" w:hAnsi="Consolas"/>
          <w:sz w:val="24"/>
          <w:szCs w:val="24"/>
        </w:rPr>
        <w:br/>
        <w:t xml:space="preserve">            cursor="move"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return text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_handle_drag_start(self, index: int, event: dict[str, Any]):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处理拖拽开始事件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self.state['dragging_index'] = index</w:t>
      </w:r>
      <w:r w:rsidRPr="006A3118">
        <w:rPr>
          <w:rFonts w:ascii="Consolas" w:hAnsi="Consolas"/>
          <w:sz w:val="24"/>
          <w:szCs w:val="24"/>
        </w:rPr>
        <w:br/>
        <w:t xml:space="preserve">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handling drag start: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_handle_drag_over(self, index: int, event: dict[str, Any]):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处理拖拽悬停事件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index != self.state['drag_over_index']:</w:t>
      </w:r>
      <w:r w:rsidRPr="006A3118">
        <w:rPr>
          <w:rFonts w:ascii="Consolas" w:hAnsi="Consolas"/>
          <w:sz w:val="24"/>
          <w:szCs w:val="24"/>
        </w:rPr>
        <w:br/>
        <w:t xml:space="preserve">                self.state['drag_over_index'] = index</w:t>
      </w:r>
      <w:r w:rsidRPr="006A3118">
        <w:rPr>
          <w:rFonts w:ascii="Consolas" w:hAnsi="Consolas"/>
          <w:sz w:val="24"/>
          <w:szCs w:val="24"/>
        </w:rPr>
        <w:br/>
        <w:t xml:space="preserve">    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handling drag over: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_handle_drop(self, index: int, event: dict[str, Any]):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处理放置事件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dragging_index = self.state['dragging_index']</w:t>
      </w:r>
      <w:r w:rsidRPr="006A3118">
        <w:rPr>
          <w:rFonts w:ascii="Consolas" w:hAnsi="Consolas"/>
          <w:sz w:val="24"/>
          <w:szCs w:val="24"/>
        </w:rPr>
        <w:br/>
        <w:t xml:space="preserve">            if dragging_index is not None and dragging_index != index:</w:t>
      </w:r>
      <w:r w:rsidRPr="006A3118">
        <w:rPr>
          <w:rFonts w:ascii="Consolas" w:hAnsi="Consolas"/>
          <w:sz w:val="24"/>
          <w:szCs w:val="24"/>
        </w:rPr>
        <w:br/>
        <w:t xml:space="preserve">                items = self.state['items']</w:t>
      </w:r>
      <w:r w:rsidRPr="006A3118">
        <w:rPr>
          <w:rFonts w:ascii="Consolas" w:hAnsi="Consolas"/>
          <w:sz w:val="24"/>
          <w:szCs w:val="24"/>
        </w:rPr>
        <w:br/>
        <w:t xml:space="preserve">                item = items.pop(dragging_index)</w:t>
      </w:r>
      <w:r w:rsidRPr="006A3118">
        <w:rPr>
          <w:rFonts w:ascii="Consolas" w:hAnsi="Consolas"/>
          <w:sz w:val="24"/>
          <w:szCs w:val="24"/>
        </w:rPr>
        <w:br/>
        <w:t xml:space="preserve">                items.insert(index, item)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if self.props['on_reorder']: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self.props['on_reorder'](items)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self.state.update({</w:t>
      </w:r>
      <w:r w:rsidRPr="006A3118">
        <w:rPr>
          <w:rFonts w:ascii="Consolas" w:hAnsi="Consolas"/>
          <w:sz w:val="24"/>
          <w:szCs w:val="24"/>
        </w:rPr>
        <w:br/>
        <w:t xml:space="preserve">                'dragging_index': None,</w:t>
      </w:r>
      <w:r w:rsidRPr="006A3118">
        <w:rPr>
          <w:rFonts w:ascii="Consolas" w:hAnsi="Consolas"/>
          <w:sz w:val="24"/>
          <w:szCs w:val="24"/>
        </w:rPr>
        <w:br/>
        <w:t xml:space="preserve">                'drag_over_index': None</w:t>
      </w:r>
      <w:r w:rsidRPr="006A3118">
        <w:rPr>
          <w:rFonts w:ascii="Consolas" w:hAnsi="Consolas"/>
          <w:sz w:val="24"/>
          <w:szCs w:val="24"/>
        </w:rPr>
        <w:br/>
        <w:t xml:space="preserve">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handling drop: {e}", </w:t>
      </w:r>
      <w:r w:rsidRPr="006A3118">
        <w:rPr>
          <w:rFonts w:ascii="Consolas" w:hAnsi="Consolas"/>
          <w:sz w:val="24"/>
          <w:szCs w:val="24"/>
        </w:rPr>
        <w:lastRenderedPageBreak/>
        <w:t>exc_info=True)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渲染可拖放列表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container = super().render()</w:t>
      </w:r>
      <w:r w:rsidRPr="006A3118">
        <w:rPr>
          <w:rFonts w:ascii="Consolas" w:hAnsi="Consolas"/>
          <w:sz w:val="24"/>
          <w:szCs w:val="24"/>
        </w:rPr>
        <w:br/>
        <w:t xml:space="preserve">            items = self.state['items']</w:t>
      </w:r>
      <w:r w:rsidRPr="006A3118">
        <w:rPr>
          <w:rFonts w:ascii="Consolas" w:hAnsi="Consolas"/>
          <w:sz w:val="24"/>
          <w:szCs w:val="24"/>
        </w:rPr>
        <w:br/>
        <w:t xml:space="preserve">            dragging_index = self.state['dragging_index']</w:t>
      </w:r>
      <w:r w:rsidRPr="006A3118">
        <w:rPr>
          <w:rFonts w:ascii="Consolas" w:hAnsi="Consolas"/>
          <w:sz w:val="24"/>
          <w:szCs w:val="24"/>
        </w:rPr>
        <w:br/>
        <w:t xml:space="preserve">            drag_over_index = self.state['drag_over_index']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for i, item in enumerate(items):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    opacity="1" if i != dragging_index else "0.5",</w:t>
      </w:r>
      <w:r w:rsidRPr="006A3118">
        <w:rPr>
          <w:rFonts w:ascii="Consolas" w:hAnsi="Consolas"/>
          <w:sz w:val="24"/>
          <w:szCs w:val="24"/>
        </w:rPr>
        <w:br/>
        <w:t xml:space="preserve">                    transform="none" if i != drag_over_index else "translateY(8px)",</w:t>
      </w:r>
      <w:r w:rsidRPr="006A3118">
        <w:rPr>
          <w:rFonts w:ascii="Consolas" w:hAnsi="Consolas"/>
          <w:sz w:val="24"/>
          <w:szCs w:val="24"/>
        </w:rPr>
        <w:br/>
        <w:t xml:space="preserve">                    transition="transform 0.15s ease-in-out"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添加拖放事件监听器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item_container.set_attribute('draggable', 'true')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item_container.add_event_listener('dragstart', lambda e, i=i: self._handle_drag_start(i, e))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item_container.add_event_listener('dragover', lambda e, i=i: self._handle_drag_over(i, e))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item_container.add_event_listener('drop', lambda e, i=i: self._handle_drop(i, e))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渲染项内容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item_content = self.props['render_item'](item)</w:t>
      </w:r>
      <w:r w:rsidRPr="006A3118">
        <w:rPr>
          <w:rFonts w:ascii="Consolas" w:hAnsi="Consolas"/>
          <w:sz w:val="24"/>
          <w:szCs w:val="24"/>
        </w:rPr>
        <w:br/>
        <w:t xml:space="preserve">                item_container.append_child(item_content.render())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container.append_child(item_container)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container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rendering draggable list: {e}", exc_info=True)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raise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Table(Component):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表格组件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columns: list[dict[str, str]], data: list[dict[str, Any]],</w:t>
      </w:r>
      <w:r w:rsidRPr="006A3118">
        <w:rPr>
          <w:rFonts w:ascii="Consolas" w:hAnsi="Consolas"/>
          <w:sz w:val="24"/>
          <w:szCs w:val="24"/>
        </w:rPr>
        <w:br/>
        <w:t xml:space="preserve">                 sortable: bool = True, filterable: bool = True,</w:t>
      </w:r>
      <w:r w:rsidRPr="006A3118">
        <w:rPr>
          <w:rFonts w:ascii="Consolas" w:hAnsi="Consolas"/>
          <w:sz w:val="24"/>
          <w:szCs w:val="24"/>
        </w:rPr>
        <w:br/>
        <w:t xml:space="preserve">                 page_size: int = 10):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self.set_prop('columns', columns)  # [{"key": "id", "title": "ID"}, ...]</w:t>
      </w:r>
      <w:r w:rsidRPr="006A3118">
        <w:rPr>
          <w:rFonts w:ascii="Consolas" w:hAnsi="Consolas"/>
          <w:sz w:val="24"/>
          <w:szCs w:val="24"/>
        </w:rPr>
        <w:br/>
        <w:t xml:space="preserve">        self.set_prop('data', data)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self.set_prop('sortable', sortable)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self.set_prop('filterable', filterable)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self.set_prop('page_size', page_size)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self.set_prop('current_page', 1)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State for sorting and filtering</w:t>
      </w:r>
      <w:r w:rsidRPr="006A3118">
        <w:rPr>
          <w:rFonts w:ascii="Consolas" w:hAnsi="Consolas"/>
          <w:sz w:val="24"/>
          <w:szCs w:val="24"/>
        </w:rPr>
        <w:br/>
        <w:t xml:space="preserve">        self.state['sort_key'] = None</w:t>
      </w:r>
      <w:r w:rsidRPr="006A3118">
        <w:rPr>
          <w:rFonts w:ascii="Consolas" w:hAnsi="Consolas"/>
          <w:sz w:val="24"/>
          <w:szCs w:val="24"/>
        </w:rPr>
        <w:br/>
        <w:t xml:space="preserve">        self.state['sort_order'] = 'asc'</w:t>
      </w:r>
      <w:r w:rsidRPr="006A3118">
        <w:rPr>
          <w:rFonts w:ascii="Consolas" w:hAnsi="Consolas"/>
          <w:sz w:val="24"/>
          <w:szCs w:val="24"/>
        </w:rPr>
        <w:br/>
        <w:t xml:space="preserve">        self.state['filters']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Create table element</w:t>
      </w:r>
      <w:r w:rsidRPr="006A3118">
        <w:rPr>
          <w:rFonts w:ascii="Consolas" w:hAnsi="Consolas"/>
          <w:sz w:val="24"/>
          <w:szCs w:val="24"/>
        </w:rPr>
        <w:br/>
        <w:t xml:space="preserve">        table = Element('table')</w:t>
      </w:r>
      <w:r w:rsidRPr="006A3118">
        <w:rPr>
          <w:rFonts w:ascii="Consolas" w:hAnsi="Consolas"/>
          <w:sz w:val="24"/>
          <w:szCs w:val="24"/>
        </w:rPr>
        <w:br/>
        <w:t xml:space="preserve">        table.style.add(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border_collapse="collapse",</w:t>
      </w:r>
      <w:r w:rsidRPr="006A3118">
        <w:rPr>
          <w:rFonts w:ascii="Consolas" w:hAnsi="Consolas"/>
          <w:sz w:val="24"/>
          <w:szCs w:val="24"/>
        </w:rPr>
        <w:br/>
        <w:t xml:space="preserve">            margin="1rem 0"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Render header</w:t>
      </w:r>
      <w:r w:rsidRPr="006A3118">
        <w:rPr>
          <w:rFonts w:ascii="Consolas" w:hAnsi="Consolas"/>
          <w:sz w:val="24"/>
          <w:szCs w:val="24"/>
        </w:rPr>
        <w:br/>
        <w:t xml:space="preserve">        header = Element('thead')</w:t>
      </w:r>
      <w:r w:rsidRPr="006A3118">
        <w:rPr>
          <w:rFonts w:ascii="Consolas" w:hAnsi="Consolas"/>
          <w:sz w:val="24"/>
          <w:szCs w:val="24"/>
        </w:rPr>
        <w:br/>
        <w:t xml:space="preserve">        header_row = Element('tr')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for col in self.props['columns']:</w:t>
      </w:r>
      <w:r w:rsidRPr="006A3118">
        <w:rPr>
          <w:rFonts w:ascii="Consolas" w:hAnsi="Consolas"/>
          <w:sz w:val="24"/>
          <w:szCs w:val="24"/>
        </w:rPr>
        <w:br/>
        <w:t xml:space="preserve">            th = Element('th')</w:t>
      </w:r>
      <w:r w:rsidRPr="006A3118">
        <w:rPr>
          <w:rFonts w:ascii="Consolas" w:hAnsi="Consolas"/>
          <w:sz w:val="24"/>
          <w:szCs w:val="24"/>
        </w:rPr>
        <w:br/>
        <w:t xml:space="preserve">            th.style.add(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padding="0.75rem",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border_bottom="2px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    text_align="left",</w:t>
      </w:r>
      <w:r w:rsidRPr="006A3118">
        <w:rPr>
          <w:rFonts w:ascii="Consolas" w:hAnsi="Consolas"/>
          <w:sz w:val="24"/>
          <w:szCs w:val="24"/>
        </w:rPr>
        <w:br/>
        <w:t xml:space="preserve">                font_weight="bold"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if self.props['sortable']:</w:t>
      </w:r>
      <w:r w:rsidRPr="006A3118">
        <w:rPr>
          <w:rFonts w:ascii="Consolas" w:hAnsi="Consolas"/>
          <w:sz w:val="24"/>
          <w:szCs w:val="24"/>
        </w:rPr>
        <w:br/>
        <w:t xml:space="preserve">                sort_container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    sort_container.style.add(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        cursor="pointer"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sort_container.add(Element('span', text=col['title']))</w:t>
      </w:r>
      <w:r w:rsidRPr="006A3118">
        <w:rPr>
          <w:rFonts w:ascii="Consolas" w:hAnsi="Consolas"/>
          <w:sz w:val="24"/>
          <w:szCs w:val="24"/>
        </w:rPr>
        <w:br/>
        <w:t xml:space="preserve">                sort_container.add(Element('span', text="↕️", style={"margin-left": "0.5rem"}))</w:t>
      </w:r>
      <w:r w:rsidRPr="006A3118">
        <w:rPr>
          <w:rFonts w:ascii="Consolas" w:hAnsi="Consolas"/>
          <w:sz w:val="24"/>
          <w:szCs w:val="24"/>
        </w:rPr>
        <w:br/>
        <w:t xml:space="preserve">                th.add(sort_container)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th.add(Element('span', text=col['title']))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header_row.add(th)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header.add(header_row)</w:t>
      </w:r>
      <w:r w:rsidRPr="006A3118">
        <w:rPr>
          <w:rFonts w:ascii="Consolas" w:hAnsi="Consolas"/>
          <w:sz w:val="24"/>
          <w:szCs w:val="24"/>
        </w:rPr>
        <w:br/>
        <w:t xml:space="preserve">        table.add(header)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Render body</w:t>
      </w:r>
      <w:r w:rsidRPr="006A3118">
        <w:rPr>
          <w:rFonts w:ascii="Consolas" w:hAnsi="Consolas"/>
          <w:sz w:val="24"/>
          <w:szCs w:val="24"/>
        </w:rPr>
        <w:br/>
        <w:t xml:space="preserve">        body = Element('tbody')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Apply pagination</w:t>
      </w:r>
      <w:r w:rsidRPr="006A3118">
        <w:rPr>
          <w:rFonts w:ascii="Consolas" w:hAnsi="Consolas"/>
          <w:sz w:val="24"/>
          <w:szCs w:val="24"/>
        </w:rPr>
        <w:br/>
        <w:t xml:space="preserve">        start_idx = (self.props['current_page'] - 1) * self.props['page_size']</w:t>
      </w:r>
      <w:r w:rsidRPr="006A3118">
        <w:rPr>
          <w:rFonts w:ascii="Consolas" w:hAnsi="Consolas"/>
          <w:sz w:val="24"/>
          <w:szCs w:val="24"/>
        </w:rPr>
        <w:br/>
        <w:t xml:space="preserve">        end_idx = start_idx + self.props['page_size']</w:t>
      </w:r>
      <w:r w:rsidRPr="006A3118">
        <w:rPr>
          <w:rFonts w:ascii="Consolas" w:hAnsi="Consolas"/>
          <w:sz w:val="24"/>
          <w:szCs w:val="24"/>
        </w:rPr>
        <w:br/>
        <w:t xml:space="preserve">        page_data = self.props['data'][start_idx:end_idx]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row_data in page_data:</w:t>
      </w:r>
      <w:r w:rsidRPr="006A3118">
        <w:rPr>
          <w:rFonts w:ascii="Consolas" w:hAnsi="Consolas"/>
          <w:sz w:val="24"/>
          <w:szCs w:val="24"/>
        </w:rPr>
        <w:br/>
        <w:t xml:space="preserve">            tr = Element('tr')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tr.style.add(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border_bottom="1px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    transition="background-color 0.2s"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tr.add_hover_style(background_color="#f5f5f5")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for col in self.props['columns']:</w:t>
      </w:r>
      <w:r w:rsidRPr="006A3118">
        <w:rPr>
          <w:rFonts w:ascii="Consolas" w:hAnsi="Consolas"/>
          <w:sz w:val="24"/>
          <w:szCs w:val="24"/>
        </w:rPr>
        <w:br/>
        <w:t xml:space="preserve">                td = Element('td')</w:t>
      </w:r>
      <w:r w:rsidRPr="006A3118">
        <w:rPr>
          <w:rFonts w:ascii="Consolas" w:hAnsi="Consolas"/>
          <w:sz w:val="24"/>
          <w:szCs w:val="24"/>
        </w:rPr>
        <w:br/>
        <w:t xml:space="preserve">                td.style.add(padding="0.75rem")</w:t>
      </w:r>
      <w:r w:rsidRPr="006A3118">
        <w:rPr>
          <w:rFonts w:ascii="Consolas" w:hAnsi="Consolas"/>
          <w:sz w:val="24"/>
          <w:szCs w:val="24"/>
        </w:rPr>
        <w:br/>
        <w:t xml:space="preserve">                td.add(Element('span', text=str(row_data.get(col['key'], ''))))</w:t>
      </w:r>
      <w:r w:rsidRPr="006A3118">
        <w:rPr>
          <w:rFonts w:ascii="Consolas" w:hAnsi="Consolas"/>
          <w:sz w:val="24"/>
          <w:szCs w:val="24"/>
        </w:rPr>
        <w:br/>
        <w:t xml:space="preserve">                tr.add(td)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body.add(tr)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table.add(body)</w:t>
      </w:r>
      <w:r w:rsidRPr="006A3118">
        <w:rPr>
          <w:rFonts w:ascii="Consolas" w:hAnsi="Consolas"/>
          <w:sz w:val="24"/>
          <w:szCs w:val="24"/>
        </w:rPr>
        <w:br/>
        <w:t xml:space="preserve">        container.add(table)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Add pagination</w:t>
      </w:r>
      <w:r w:rsidRPr="006A3118">
        <w:rPr>
          <w:rFonts w:ascii="Consolas" w:hAnsi="Consolas"/>
          <w:sz w:val="24"/>
          <w:szCs w:val="24"/>
        </w:rPr>
        <w:br/>
        <w:t xml:space="preserve">        if len(self.props['data']) &gt; self.props['page_size']:</w:t>
      </w:r>
      <w:r w:rsidRPr="006A3118">
        <w:rPr>
          <w:rFonts w:ascii="Consolas" w:hAnsi="Consolas"/>
          <w:sz w:val="24"/>
          <w:szCs w:val="24"/>
        </w:rPr>
        <w:br/>
        <w:t xml:space="preserve">            pagination = self._render_pagination()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container.add(pagination)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_render_pagination(self):</w:t>
      </w:r>
      <w:r w:rsidRPr="006A3118">
        <w:rPr>
          <w:rFonts w:ascii="Consolas" w:hAnsi="Consolas"/>
          <w:sz w:val="24"/>
          <w:szCs w:val="24"/>
        </w:rPr>
        <w:br/>
        <w:t xml:space="preserve">        total_pages = (len(self.props['data']) + self.props['page_size'] - 1) // self.props['page_size']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pagination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pagination.style.add(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justify_content="center",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margin_top="1rem"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Previous button</w:t>
      </w:r>
      <w:r w:rsidRPr="006A3118">
        <w:rPr>
          <w:rFonts w:ascii="Consolas" w:hAnsi="Consolas"/>
          <w:sz w:val="24"/>
          <w:szCs w:val="24"/>
        </w:rPr>
        <w:br/>
        <w:t xml:space="preserve">        prev_btn = Element('button')</w:t>
      </w:r>
      <w:r w:rsidRPr="006A3118">
        <w:rPr>
          <w:rFonts w:ascii="Consolas" w:hAnsi="Consolas"/>
          <w:sz w:val="24"/>
          <w:szCs w:val="24"/>
        </w:rPr>
        <w:br/>
        <w:t xml:space="preserve">        prev_btn.add(Element('span', text="Previous"))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prev_btn.style.add(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padding="0.5rem 1rem",</w:t>
      </w:r>
      <w:r w:rsidRPr="006A3118">
        <w:rPr>
          <w:rFonts w:ascii="Consolas" w:hAnsi="Consolas"/>
          <w:sz w:val="24"/>
          <w:szCs w:val="24"/>
        </w:rPr>
        <w:br/>
        <w:t xml:space="preserve">            margin="0 0.25rem",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border_radius="4px",</w:t>
      </w:r>
      <w:r w:rsidRPr="006A3118">
        <w:rPr>
          <w:rFonts w:ascii="Consolas" w:hAnsi="Consolas"/>
          <w:sz w:val="24"/>
          <w:szCs w:val="24"/>
        </w:rPr>
        <w:br/>
        <w:t xml:space="preserve">            cursor="pointer" if self.props['current_page'] &gt; 1 else "not-allowed",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pagination.add(prev_btn)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Page numbers</w:t>
      </w:r>
      <w:r w:rsidRPr="006A3118">
        <w:rPr>
          <w:rFonts w:ascii="Consolas" w:hAnsi="Consolas"/>
          <w:sz w:val="24"/>
          <w:szCs w:val="24"/>
        </w:rPr>
        <w:br/>
        <w:t xml:space="preserve">        for page in range(1, total_pages + 1):</w:t>
      </w:r>
      <w:r w:rsidRPr="006A3118">
        <w:rPr>
          <w:rFonts w:ascii="Consolas" w:hAnsi="Consolas"/>
          <w:sz w:val="24"/>
          <w:szCs w:val="24"/>
        </w:rPr>
        <w:br/>
        <w:t xml:space="preserve">            page_btn = Element('button')</w:t>
      </w:r>
      <w:r w:rsidRPr="006A3118">
        <w:rPr>
          <w:rFonts w:ascii="Consolas" w:hAnsi="Consolas"/>
          <w:sz w:val="24"/>
          <w:szCs w:val="24"/>
        </w:rPr>
        <w:br/>
        <w:t xml:space="preserve">            page_btn.add(Element('span', text=str(page)))</w:t>
      </w:r>
      <w:r w:rsidRPr="006A3118">
        <w:rPr>
          <w:rFonts w:ascii="Consolas" w:hAnsi="Consolas"/>
          <w:sz w:val="24"/>
          <w:szCs w:val="24"/>
        </w:rPr>
        <w:br/>
        <w:t xml:space="preserve">            page_btn.style.add(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padding="0.5rem 1rem",</w:t>
      </w:r>
      <w:r w:rsidRPr="006A3118">
        <w:rPr>
          <w:rFonts w:ascii="Consolas" w:hAnsi="Consolas"/>
          <w:sz w:val="24"/>
          <w:szCs w:val="24"/>
        </w:rPr>
        <w:br/>
        <w:t xml:space="preserve">                margin="0 0.25rem",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border="1px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    border_radius="4px",</w:t>
      </w:r>
      <w:r w:rsidRPr="006A3118">
        <w:rPr>
          <w:rFonts w:ascii="Consolas" w:hAnsi="Consolas"/>
          <w:sz w:val="24"/>
          <w:szCs w:val="24"/>
        </w:rPr>
        <w:br/>
        <w:t xml:space="preserve">    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background_color="#fff" if page != self.props['current_page'] else "#e6e6e6"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pagination.add(page_btn)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Next button</w:t>
      </w:r>
      <w:r w:rsidRPr="006A3118">
        <w:rPr>
          <w:rFonts w:ascii="Consolas" w:hAnsi="Consolas"/>
          <w:sz w:val="24"/>
          <w:szCs w:val="24"/>
        </w:rPr>
        <w:br/>
        <w:t xml:space="preserve">        next_btn = Element('button')</w:t>
      </w:r>
      <w:r w:rsidRPr="006A3118">
        <w:rPr>
          <w:rFonts w:ascii="Consolas" w:hAnsi="Consolas"/>
          <w:sz w:val="24"/>
          <w:szCs w:val="24"/>
        </w:rPr>
        <w:br/>
        <w:t xml:space="preserve">        next_btn.add(Element('span', text="Next"))</w:t>
      </w:r>
      <w:r w:rsidRPr="006A3118">
        <w:rPr>
          <w:rFonts w:ascii="Consolas" w:hAnsi="Consolas"/>
          <w:sz w:val="24"/>
          <w:szCs w:val="24"/>
        </w:rPr>
        <w:br/>
        <w:t xml:space="preserve">        next_btn.style.add(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padding="0.5rem 1rem",</w:t>
      </w:r>
      <w:r w:rsidRPr="006A3118">
        <w:rPr>
          <w:rFonts w:ascii="Consolas" w:hAnsi="Consolas"/>
          <w:sz w:val="24"/>
          <w:szCs w:val="24"/>
        </w:rPr>
        <w:br/>
        <w:t xml:space="preserve">            margin="0 0.25rem",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border_radius="4px",</w:t>
      </w:r>
      <w:r w:rsidRPr="006A3118">
        <w:rPr>
          <w:rFonts w:ascii="Consolas" w:hAnsi="Consolas"/>
          <w:sz w:val="24"/>
          <w:szCs w:val="24"/>
        </w:rPr>
        <w:br/>
        <w:t xml:space="preserve">            cursor="pointer" if self.props['current_page'] &lt; total_pages else "not-allowed",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pagination.add(next_btn)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return pagination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Tree(Component):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树形组件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data: List[Dict[str, Any]], expanded: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t>初始化树形组件</w:t>
      </w:r>
      <w:r w:rsidRPr="006A3118">
        <w:rPr>
          <w:rFonts w:ascii="Consolas" w:hAnsi="Consolas"/>
          <w:sz w:val="24"/>
          <w:szCs w:val="24"/>
        </w:rPr>
        <w:br/>
        <w:t xml:space="preserve">        data: </w:t>
      </w:r>
      <w:r w:rsidRPr="006A3118">
        <w:rPr>
          <w:rFonts w:ascii="Consolas" w:hAnsi="Consolas"/>
          <w:sz w:val="24"/>
          <w:szCs w:val="24"/>
        </w:rPr>
        <w:t>树形数据，每个节点是一个字典，包含</w:t>
      </w:r>
      <w:r w:rsidRPr="006A3118">
        <w:rPr>
          <w:rFonts w:ascii="Consolas" w:hAnsi="Consolas"/>
          <w:sz w:val="24"/>
          <w:szCs w:val="24"/>
        </w:rPr>
        <w:t>'id'</w:t>
      </w:r>
      <w:r w:rsidRPr="006A3118">
        <w:rPr>
          <w:rFonts w:ascii="Consolas" w:hAnsi="Consolas"/>
          <w:sz w:val="24"/>
          <w:szCs w:val="24"/>
        </w:rPr>
        <w:t>、</w:t>
      </w:r>
      <w:r w:rsidRPr="006A3118">
        <w:rPr>
          <w:rFonts w:ascii="Consolas" w:hAnsi="Consolas"/>
          <w:sz w:val="24"/>
          <w:szCs w:val="24"/>
        </w:rPr>
        <w:t>'label'</w:t>
      </w:r>
      <w:r w:rsidRPr="006A3118">
        <w:rPr>
          <w:rFonts w:ascii="Consolas" w:hAnsi="Consolas"/>
          <w:sz w:val="24"/>
          <w:szCs w:val="24"/>
        </w:rPr>
        <w:t>、</w:t>
      </w:r>
      <w:r w:rsidRPr="006A3118">
        <w:rPr>
          <w:rFonts w:ascii="Consolas" w:hAnsi="Consolas"/>
          <w:sz w:val="24"/>
          <w:szCs w:val="24"/>
        </w:rPr>
        <w:t>'children'</w:t>
      </w:r>
      <w:r w:rsidRPr="006A3118">
        <w:rPr>
          <w:rFonts w:ascii="Consolas" w:hAnsi="Consolas"/>
          <w:sz w:val="24"/>
          <w:szCs w:val="24"/>
        </w:rPr>
        <w:t>等键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self.set_prop('data', data)</w:t>
      </w:r>
      <w:r w:rsidRPr="006A3118">
        <w:rPr>
          <w:rFonts w:ascii="Consolas" w:hAnsi="Consolas"/>
          <w:sz w:val="24"/>
          <w:szCs w:val="24"/>
        </w:rPr>
        <w:br/>
        <w:t xml:space="preserve">        self.state['expanded'] = set()  # Store expanded node IDs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Expand all nodes if expanded is True</w:t>
      </w:r>
      <w:r w:rsidRPr="006A3118">
        <w:rPr>
          <w:rFonts w:ascii="Consolas" w:hAnsi="Consolas"/>
          <w:sz w:val="24"/>
          <w:szCs w:val="24"/>
        </w:rPr>
        <w:br/>
        <w:t xml:space="preserve">        if expanded:</w:t>
      </w:r>
      <w:r w:rsidRPr="006A3118">
        <w:rPr>
          <w:rFonts w:ascii="Consolas" w:hAnsi="Consolas"/>
          <w:sz w:val="24"/>
          <w:szCs w:val="24"/>
        </w:rPr>
        <w:br/>
        <w:t xml:space="preserve">            self._expand_all(data)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_expand_all(self, nodes: List[Dict[str, Any]])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递归展开所有节点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node in nodes: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self.state['expanded'].add(node['id'])</w:t>
      </w:r>
      <w:r w:rsidRPr="006A3118">
        <w:rPr>
          <w:rFonts w:ascii="Consolas" w:hAnsi="Consolas"/>
          <w:sz w:val="24"/>
          <w:szCs w:val="24"/>
        </w:rPr>
        <w:br/>
        <w:t xml:space="preserve">            if node.get('children'):</w:t>
      </w:r>
      <w:r w:rsidRPr="006A3118">
        <w:rPr>
          <w:rFonts w:ascii="Consolas" w:hAnsi="Consolas"/>
          <w:sz w:val="24"/>
          <w:szCs w:val="24"/>
        </w:rPr>
        <w:br/>
        <w:t xml:space="preserve">                self._expand_all(node['children'])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toggle_node(self, node_id: str)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"""Toggle node expansion state"""</w:t>
      </w:r>
      <w:r w:rsidRPr="006A3118">
        <w:rPr>
          <w:rFonts w:ascii="Consolas" w:hAnsi="Consolas"/>
          <w:sz w:val="24"/>
          <w:szCs w:val="24"/>
        </w:rPr>
        <w:br/>
        <w:t xml:space="preserve">        if node_id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self.state['expanded'].remove(node_id)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self.state['expanded'].add(node_id)</w:t>
      </w:r>
      <w:r w:rsidRPr="006A3118">
        <w:rPr>
          <w:rFonts w:ascii="Consolas" w:hAnsi="Consolas"/>
          <w:sz w:val="24"/>
          <w:szCs w:val="24"/>
        </w:rPr>
        <w:br/>
        <w:t xml:space="preserve">        self._update()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_render_node(self, node: Dict[str, Any], level: int = 0) -&gt; Element: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"""Render a single node and its children"""</w:t>
      </w:r>
      <w:r w:rsidRPr="006A3118">
        <w:rPr>
          <w:rFonts w:ascii="Consolas" w:hAnsi="Consolas"/>
          <w:sz w:val="24"/>
          <w:szCs w:val="24"/>
        </w:rPr>
        <w:br/>
        <w:t xml:space="preserve">        node_container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Node header</w:t>
      </w:r>
      <w:r w:rsidRPr="006A3118">
        <w:rPr>
          <w:rFonts w:ascii="Consolas" w:hAnsi="Consolas"/>
          <w:sz w:val="24"/>
          <w:szCs w:val="24"/>
        </w:rPr>
        <w:br/>
        <w:t xml:space="preserve">        header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header.style.add(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display="flex",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align_items="center",</w:t>
      </w:r>
      <w:r w:rsidRPr="006A3118">
        <w:rPr>
          <w:rFonts w:ascii="Consolas" w:hAnsi="Consolas"/>
          <w:sz w:val="24"/>
          <w:szCs w:val="24"/>
        </w:rPr>
        <w:br/>
        <w:t xml:space="preserve">            padding="0.5rem",</w:t>
      </w:r>
      <w:r w:rsidRPr="006A3118">
        <w:rPr>
          <w:rFonts w:ascii="Consolas" w:hAnsi="Consolas"/>
          <w:sz w:val="24"/>
          <w:szCs w:val="24"/>
        </w:rPr>
        <w:br/>
        <w:t xml:space="preserve">            padding_left=f"{level * 1.5 + 0.5}rem",</w:t>
      </w:r>
      <w:r w:rsidRPr="006A3118">
        <w:rPr>
          <w:rFonts w:ascii="Consolas" w:hAnsi="Consolas"/>
          <w:sz w:val="24"/>
          <w:szCs w:val="24"/>
        </w:rPr>
        <w:br/>
        <w:t xml:space="preserve">            cursor="pointer",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transition="background-color 0.2s"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header.add_hover_style(background_color="#f5f5f5")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Expand/collapse icon</w:t>
      </w:r>
      <w:r w:rsidRPr="006A3118">
        <w:rPr>
          <w:rFonts w:ascii="Consolas" w:hAnsi="Consolas"/>
          <w:sz w:val="24"/>
          <w:szCs w:val="24"/>
        </w:rPr>
        <w:br/>
        <w:t xml:space="preserve">        has_children = 'children' in node and node['children']</w:t>
      </w:r>
      <w:r w:rsidRPr="006A3118">
        <w:rPr>
          <w:rFonts w:ascii="Consolas" w:hAnsi="Consolas"/>
          <w:sz w:val="24"/>
          <w:szCs w:val="24"/>
        </w:rPr>
        <w:br/>
        <w:t xml:space="preserve">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icon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    icon.style.add(</w:t>
      </w:r>
      <w:r w:rsidRPr="006A3118">
        <w:rPr>
          <w:rFonts w:ascii="Consolas" w:hAnsi="Consolas"/>
          <w:sz w:val="24"/>
          <w:szCs w:val="24"/>
        </w:rPr>
        <w:br/>
        <w:t xml:space="preserve">                margin_right="0.5rem",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transition="transform 0.2s"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if node['id']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    icon.style.add(transform="rotate(90deg)")</w:t>
      </w:r>
      <w:r w:rsidRPr="006A3118">
        <w:rPr>
          <w:rFonts w:ascii="Consolas" w:hAnsi="Consolas"/>
          <w:sz w:val="24"/>
          <w:szCs w:val="24"/>
        </w:rPr>
        <w:br/>
        <w:t xml:space="preserve">            icon.add(Element('span', text="▶"))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header.add(icon)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Node icon (if provided)</w:t>
      </w:r>
      <w:r w:rsidRPr="006A3118">
        <w:rPr>
          <w:rFonts w:ascii="Consolas" w:hAnsi="Consolas"/>
          <w:sz w:val="24"/>
          <w:szCs w:val="24"/>
        </w:rPr>
        <w:br/>
        <w:t xml:space="preserve">        if 'icon' in node:</w:t>
      </w:r>
      <w:r w:rsidRPr="006A3118">
        <w:rPr>
          <w:rFonts w:ascii="Consolas" w:hAnsi="Consolas"/>
          <w:sz w:val="24"/>
          <w:szCs w:val="24"/>
        </w:rPr>
        <w:br/>
        <w:t xml:space="preserve">            node_icon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    node_icon.style.add(margin_right="0.5rem")</w:t>
      </w:r>
      <w:r w:rsidRPr="006A3118">
        <w:rPr>
          <w:rFonts w:ascii="Consolas" w:hAnsi="Consolas"/>
          <w:sz w:val="24"/>
          <w:szCs w:val="24"/>
        </w:rPr>
        <w:br/>
        <w:t xml:space="preserve">            node_icon.add(Element('span', text=node['icon']))</w:t>
      </w:r>
      <w:r w:rsidRPr="006A3118">
        <w:rPr>
          <w:rFonts w:ascii="Consolas" w:hAnsi="Consolas"/>
          <w:sz w:val="24"/>
          <w:szCs w:val="24"/>
        </w:rPr>
        <w:br/>
        <w:t xml:space="preserve">            header.add(node_icon)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Node label</w:t>
      </w:r>
      <w:r w:rsidRPr="006A3118">
        <w:rPr>
          <w:rFonts w:ascii="Consolas" w:hAnsi="Consolas"/>
          <w:sz w:val="24"/>
          <w:szCs w:val="24"/>
        </w:rPr>
        <w:br/>
        <w:t xml:space="preserve">        label = Element('span')</w:t>
      </w:r>
      <w:r w:rsidRPr="006A3118">
        <w:rPr>
          <w:rFonts w:ascii="Consolas" w:hAnsi="Consolas"/>
          <w:sz w:val="24"/>
          <w:szCs w:val="24"/>
        </w:rPr>
        <w:br/>
        <w:t xml:space="preserve">        label.add(Element('span', text=node['label']))</w:t>
      </w:r>
      <w:r w:rsidRPr="006A3118">
        <w:rPr>
          <w:rFonts w:ascii="Consolas" w:hAnsi="Consolas"/>
          <w:sz w:val="24"/>
          <w:szCs w:val="24"/>
        </w:rPr>
        <w:br/>
        <w:t xml:space="preserve">        header.add(label)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# Add click handler for expansion toggle</w:t>
      </w:r>
      <w:r w:rsidRPr="006A3118">
        <w:rPr>
          <w:rFonts w:ascii="Consolas" w:hAnsi="Consolas"/>
          <w:sz w:val="24"/>
          <w:szCs w:val="24"/>
        </w:rPr>
        <w:br/>
        <w:t xml:space="preserve">        if has_children:</w:t>
      </w:r>
      <w:r w:rsidRPr="006A3118">
        <w:rPr>
          <w:rFonts w:ascii="Consolas" w:hAnsi="Consolas"/>
          <w:sz w:val="24"/>
          <w:szCs w:val="24"/>
        </w:rPr>
        <w:br/>
        <w:t xml:space="preserve">            header.on('click', lambda: self.toggle_node(node['id']))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node_container.add(header)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Render children if node is expanded</w:t>
      </w:r>
      <w:r w:rsidRPr="006A3118">
        <w:rPr>
          <w:rFonts w:ascii="Consolas" w:hAnsi="Consolas"/>
          <w:sz w:val="24"/>
          <w:szCs w:val="24"/>
        </w:rPr>
        <w:br/>
        <w:t xml:space="preserve">        if has_children and node['id'] in self.state['expanded']:</w:t>
      </w:r>
      <w:r w:rsidRPr="006A3118">
        <w:rPr>
          <w:rFonts w:ascii="Consolas" w:hAnsi="Consolas"/>
          <w:sz w:val="24"/>
          <w:szCs w:val="24"/>
        </w:rPr>
        <w:br/>
        <w:t xml:space="preserve">            children_container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    for child in node['children']:</w:t>
      </w:r>
      <w:r w:rsidRPr="006A3118">
        <w:rPr>
          <w:rFonts w:ascii="Consolas" w:hAnsi="Consolas"/>
          <w:sz w:val="24"/>
          <w:szCs w:val="24"/>
        </w:rPr>
        <w:br/>
        <w:t xml:space="preserve">                children_container.add(self._render_node(child, level + 1))</w:t>
      </w:r>
      <w:r w:rsidRPr="006A3118">
        <w:rPr>
          <w:rFonts w:ascii="Consolas" w:hAnsi="Consolas"/>
          <w:sz w:val="24"/>
          <w:szCs w:val="24"/>
        </w:rPr>
        <w:br/>
        <w:t xml:space="preserve">            node_container.add(children_container)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node_container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container.style.add(</w:t>
      </w:r>
      <w:r w:rsidRPr="006A3118">
        <w:rPr>
          <w:rFonts w:ascii="Consolas" w:hAnsi="Consolas"/>
          <w:sz w:val="24"/>
          <w:szCs w:val="24"/>
        </w:rPr>
        <w:br/>
        <w:t xml:space="preserve">            border="1px solid #ddd",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border_radius="4px",</w:t>
      </w:r>
      <w:r w:rsidRPr="006A3118">
        <w:rPr>
          <w:rFonts w:ascii="Consolas" w:hAnsi="Consolas"/>
          <w:sz w:val="24"/>
          <w:szCs w:val="24"/>
        </w:rPr>
        <w:br/>
        <w:t xml:space="preserve">            overflow="hidden"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Render each root node</w:t>
      </w:r>
      <w:r w:rsidRPr="006A3118">
        <w:rPr>
          <w:rFonts w:ascii="Consolas" w:hAnsi="Consolas"/>
          <w:sz w:val="24"/>
          <w:szCs w:val="24"/>
        </w:rPr>
        <w:br/>
        <w:t xml:space="preserve">        for node in self.props['data']: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container.add(self._render_node(node))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Responsive(Component):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响应式容器组件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breakpoints = {</w:t>
      </w:r>
      <w:r w:rsidRPr="006A3118">
        <w:rPr>
          <w:rFonts w:ascii="Consolas" w:hAnsi="Consolas"/>
          <w:sz w:val="24"/>
          <w:szCs w:val="24"/>
        </w:rPr>
        <w:br/>
        <w:t xml:space="preserve">        'sm': '576px',</w:t>
      </w:r>
      <w:r w:rsidRPr="006A3118">
        <w:rPr>
          <w:rFonts w:ascii="Consolas" w:hAnsi="Consolas"/>
          <w:sz w:val="24"/>
          <w:szCs w:val="24"/>
        </w:rPr>
        <w:br/>
        <w:t xml:space="preserve">        'md': '768px',</w:t>
      </w:r>
      <w:r w:rsidRPr="006A3118">
        <w:rPr>
          <w:rFonts w:ascii="Consolas" w:hAnsi="Consolas"/>
          <w:sz w:val="24"/>
          <w:szCs w:val="24"/>
        </w:rPr>
        <w:br/>
        <w:t xml:space="preserve">        'lg': '992px',</w:t>
      </w:r>
      <w:r w:rsidRPr="006A3118">
        <w:rPr>
          <w:rFonts w:ascii="Consolas" w:hAnsi="Consolas"/>
          <w:sz w:val="24"/>
          <w:szCs w:val="24"/>
        </w:rPr>
        <w:br/>
        <w:t xml:space="preserve">        'xl': '1200px',</w:t>
      </w:r>
      <w:r w:rsidRPr="006A3118">
        <w:rPr>
          <w:rFonts w:ascii="Consolas" w:hAnsi="Consolas"/>
          <w:sz w:val="24"/>
          <w:szCs w:val="24"/>
        </w:rPr>
        <w:br/>
        <w:t xml:space="preserve">        'xxl': '1400px'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}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margin="0 auto",</w:t>
      </w:r>
      <w:r w:rsidRPr="006A3118">
        <w:rPr>
          <w:rFonts w:ascii="Consolas" w:hAnsi="Consolas"/>
          <w:sz w:val="24"/>
          <w:szCs w:val="24"/>
        </w:rPr>
        <w:br/>
        <w:t xml:space="preserve">            padding="0 15px",</w:t>
      </w:r>
      <w:r w:rsidRPr="006A3118">
        <w:rPr>
          <w:rFonts w:ascii="Consolas" w:hAnsi="Consolas"/>
          <w:sz w:val="24"/>
          <w:szCs w:val="24"/>
        </w:rPr>
        <w:br/>
        <w:t xml:space="preserve">            box_sizing="border-box"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add_media_query(self, breakpoint: str, styles: dict[str, str]):</w:t>
      </w:r>
      <w:r w:rsidRPr="006A3118">
        <w:rPr>
          <w:rFonts w:ascii="Consolas" w:hAnsi="Consolas"/>
          <w:sz w:val="24"/>
          <w:szCs w:val="24"/>
        </w:rPr>
        <w:br/>
        <w:t xml:space="preserve">        self.style.add_media_query(</w:t>
      </w:r>
      <w:r w:rsidRPr="006A3118">
        <w:rPr>
          <w:rFonts w:ascii="Consolas" w:hAnsi="Consolas"/>
          <w:sz w:val="24"/>
          <w:szCs w:val="24"/>
        </w:rPr>
        <w:br/>
        <w:t xml:space="preserve">            f"(min-width: {self.breakpoints[breakpoint]})",</w:t>
      </w:r>
      <w:r w:rsidRPr="006A3118">
        <w:rPr>
          <w:rFonts w:ascii="Consolas" w:hAnsi="Consolas"/>
          <w:sz w:val="24"/>
          <w:szCs w:val="24"/>
        </w:rPr>
        <w:br/>
        <w:t xml:space="preserve">            styles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Skeleton(Component):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骨架屏组件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type: str = "text", rows: int = 1, height: str = "1rem"):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type)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self.set_prop('rows', rows)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self.set_prop('height', height)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background="linear-gradient(90deg, #f0f0f0 25%, #e0e0e0 50%, #f0f0f0 75%)",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background_size="200% 100%",</w:t>
      </w:r>
      <w:r w:rsidRPr="006A3118">
        <w:rPr>
          <w:rFonts w:ascii="Consolas" w:hAnsi="Consolas"/>
          <w:sz w:val="24"/>
          <w:szCs w:val="24"/>
        </w:rPr>
        <w:br/>
        <w:t xml:space="preserve">            animation="skeleton-loading 1.5s infinite",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border_radius="4px",</w:t>
      </w:r>
      <w:r w:rsidRPr="006A3118">
        <w:rPr>
          <w:rFonts w:ascii="Consolas" w:hAnsi="Consolas"/>
          <w:sz w:val="24"/>
          <w:szCs w:val="24"/>
        </w:rPr>
        <w:br/>
        <w:t xml:space="preserve">            height=height,</w:t>
      </w:r>
      <w:r w:rsidRPr="006A3118">
        <w:rPr>
          <w:rFonts w:ascii="Consolas" w:hAnsi="Consolas"/>
          <w:sz w:val="24"/>
          <w:szCs w:val="24"/>
        </w:rPr>
        <w:br/>
        <w:t xml:space="preserve">            margin_bottom="0.5rem"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Carousel(Component):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幻灯片组件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images: list[dict[str, str]], auto_play: bool = True, interval: int = 3000):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self.set_prop('images', images)  # [{"src": "...", "alt": "..."}]</w:t>
      </w:r>
      <w:r w:rsidRPr="006A3118">
        <w:rPr>
          <w:rFonts w:ascii="Consolas" w:hAnsi="Consolas"/>
          <w:sz w:val="24"/>
          <w:szCs w:val="24"/>
        </w:rPr>
        <w:br/>
        <w:t xml:space="preserve">        self.set_prop('auto_play', auto_play)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self.set_prop('interval', interval)</w:t>
      </w:r>
      <w:r w:rsidRPr="006A3118">
        <w:rPr>
          <w:rFonts w:ascii="Consolas" w:hAnsi="Consolas"/>
          <w:sz w:val="24"/>
          <w:szCs w:val="24"/>
        </w:rPr>
        <w:br/>
        <w:t xml:space="preserve">        self.state['current_index'] = 0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position="relative",</w:t>
      </w:r>
      <w:r w:rsidRPr="006A3118">
        <w:rPr>
          <w:rFonts w:ascii="Consolas" w:hAnsi="Consolas"/>
          <w:sz w:val="24"/>
          <w:szCs w:val="24"/>
        </w:rPr>
        <w:br/>
        <w:t xml:space="preserve">            overflow="hidden",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height="100%"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Drawer(Component):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抽屉组件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content: Component, position: str = "left", width: str = "300px"):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self.set_prop('content', content)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self.set_prop('position', position)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self.set_prop('width', width)</w:t>
      </w:r>
      <w:r w:rsidRPr="006A3118">
        <w:rPr>
          <w:rFonts w:ascii="Consolas" w:hAnsi="Consolas"/>
          <w:sz w:val="24"/>
          <w:szCs w:val="24"/>
        </w:rPr>
        <w:br/>
        <w:t xml:space="preserve">        self.state['visible'] = False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position="fixed",</w:t>
      </w:r>
      <w:r w:rsidRPr="006A3118">
        <w:rPr>
          <w:rFonts w:ascii="Consolas" w:hAnsi="Consolas"/>
          <w:sz w:val="24"/>
          <w:szCs w:val="24"/>
        </w:rPr>
        <w:br/>
        <w:t xml:space="preserve">            top="0",</w:t>
      </w:r>
      <w:r w:rsidRPr="006A3118">
        <w:rPr>
          <w:rFonts w:ascii="Consolas" w:hAnsi="Consolas"/>
          <w:sz w:val="24"/>
          <w:szCs w:val="24"/>
        </w:rPr>
        <w:br/>
        <w:t xml:space="preserve">            height="100%",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background_color="#ffffff",</w:t>
      </w:r>
      <w:r w:rsidRPr="006A3118">
        <w:rPr>
          <w:rFonts w:ascii="Consolas" w:hAnsi="Consolas"/>
          <w:sz w:val="24"/>
          <w:szCs w:val="24"/>
        </w:rPr>
        <w:br/>
        <w:t xml:space="preserve">            box_shadow="0 0 10px rgba(0,0,0,0.1)",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transition="transform 0.3s ease-in-out",</w:t>
      </w:r>
      <w:r w:rsidRPr="006A3118">
        <w:rPr>
          <w:rFonts w:ascii="Consolas" w:hAnsi="Consolas"/>
          <w:sz w:val="24"/>
          <w:szCs w:val="24"/>
        </w:rPr>
        <w:br/>
        <w:t xml:space="preserve">            z_index="1000"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Progress(Component):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</w:t>
      </w:r>
      <w:r w:rsidRPr="006A3118">
        <w:rPr>
          <w:rFonts w:ascii="Consolas" w:hAnsi="Consolas"/>
          <w:sz w:val="24"/>
          <w:szCs w:val="24"/>
        </w:rPr>
        <w:t>进度条组件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value: int = 0, max: int = 100, type: str = "bar", color: str = "#007bff"):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self.set_prop('value', value)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self.set_prop('max', max)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type)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self.set_prop('color', color)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width="100%",</w:t>
      </w:r>
      <w:r w:rsidRPr="006A3118">
        <w:rPr>
          <w:rFonts w:ascii="Consolas" w:hAnsi="Consolas"/>
          <w:sz w:val="24"/>
          <w:szCs w:val="24"/>
        </w:rPr>
        <w:br/>
        <w:t xml:space="preserve">            height="0.5rem",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background_color="#e9ecef",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border_radius="0.25rem",</w:t>
      </w:r>
      <w:r w:rsidRPr="006A3118">
        <w:rPr>
          <w:rFonts w:ascii="Consolas" w:hAnsi="Consolas"/>
          <w:sz w:val="24"/>
          <w:szCs w:val="24"/>
        </w:rPr>
        <w:br/>
        <w:t xml:space="preserve">            overflow="hidden"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Badge(Component):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徽章组件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text: str, type: str = "primary", pill: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"span"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self.set_prop('text', text)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self.set_prop('type', type)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self.set_prop('pill', pill)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display="inline-block",</w:t>
      </w:r>
      <w:r w:rsidRPr="006A3118">
        <w:rPr>
          <w:rFonts w:ascii="Consolas" w:hAnsi="Consolas"/>
          <w:sz w:val="24"/>
          <w:szCs w:val="24"/>
        </w:rPr>
        <w:br/>
        <w:t xml:space="preserve">            padding="0.25em 0.4em",</w:t>
      </w:r>
      <w:r w:rsidRPr="006A3118">
        <w:rPr>
          <w:rFonts w:ascii="Consolas" w:hAnsi="Consolas"/>
          <w:sz w:val="24"/>
          <w:szCs w:val="24"/>
        </w:rPr>
        <w:br/>
        <w:t xml:space="preserve">            font_size="75%",</w:t>
      </w:r>
      <w:r w:rsidRPr="006A3118">
        <w:rPr>
          <w:rFonts w:ascii="Consolas" w:hAnsi="Consolas"/>
          <w:sz w:val="24"/>
          <w:szCs w:val="24"/>
        </w:rPr>
        <w:br/>
        <w:t xml:space="preserve">            font_weight="700",</w:t>
      </w:r>
      <w:r w:rsidRPr="006A3118">
        <w:rPr>
          <w:rFonts w:ascii="Consolas" w:hAnsi="Consolas"/>
          <w:sz w:val="24"/>
          <w:szCs w:val="24"/>
        </w:rPr>
        <w:br/>
        <w:t xml:space="preserve">            line_height="1",</w:t>
      </w:r>
      <w:r w:rsidRPr="006A3118">
        <w:rPr>
          <w:rFonts w:ascii="Consolas" w:hAnsi="Consolas"/>
          <w:sz w:val="24"/>
          <w:szCs w:val="24"/>
        </w:rPr>
        <w:br/>
        <w:t xml:space="preserve">            text_align="center",</w:t>
      </w:r>
      <w:r w:rsidRPr="006A3118">
        <w:rPr>
          <w:rFonts w:ascii="Consolas" w:hAnsi="Consolas"/>
          <w:sz w:val="24"/>
          <w:szCs w:val="24"/>
        </w:rPr>
        <w:br/>
        <w:t xml:space="preserve">            white_space="nowrap",</w:t>
      </w:r>
      <w:r w:rsidRPr="006A3118">
        <w:rPr>
          <w:rFonts w:ascii="Consolas" w:hAnsi="Consolas"/>
          <w:sz w:val="24"/>
          <w:szCs w:val="24"/>
        </w:rPr>
        <w:br/>
        <w:t xml:space="preserve">            vertical_align="baseline",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border_radius="0.25rem" if not pill else "10rem",</w:t>
      </w:r>
      <w:r w:rsidRPr="006A3118">
        <w:rPr>
          <w:rFonts w:ascii="Consolas" w:hAnsi="Consolas"/>
          <w:sz w:val="24"/>
          <w:szCs w:val="24"/>
        </w:rPr>
        <w:br/>
        <w:t xml:space="preserve">            color="#fff",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background_color=self._get_type_color(type)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br/>
        <w:t xml:space="preserve">    def _get_type_color(self, type: str) -&gt; str:</w:t>
      </w:r>
      <w:r w:rsidRPr="006A3118">
        <w:rPr>
          <w:rFonts w:ascii="Consolas" w:hAnsi="Consolas"/>
          <w:sz w:val="24"/>
          <w:szCs w:val="24"/>
        </w:rPr>
        <w:br/>
        <w:t xml:space="preserve">        colors = {</w:t>
      </w:r>
      <w:r w:rsidRPr="006A3118">
        <w:rPr>
          <w:rFonts w:ascii="Consolas" w:hAnsi="Consolas"/>
          <w:sz w:val="24"/>
          <w:szCs w:val="24"/>
        </w:rPr>
        <w:br/>
        <w:t xml:space="preserve">            'primary': '#007bff',</w:t>
      </w:r>
      <w:r w:rsidRPr="006A3118">
        <w:rPr>
          <w:rFonts w:ascii="Consolas" w:hAnsi="Consolas"/>
          <w:sz w:val="24"/>
          <w:szCs w:val="24"/>
        </w:rPr>
        <w:br/>
        <w:t xml:space="preserve">            'secondary': '#6c757d',</w:t>
      </w:r>
      <w:r w:rsidRPr="006A3118">
        <w:rPr>
          <w:rFonts w:ascii="Consolas" w:hAnsi="Consolas"/>
          <w:sz w:val="24"/>
          <w:szCs w:val="24"/>
        </w:rPr>
        <w:br/>
        <w:t xml:space="preserve">            'success': '#28a745',</w:t>
      </w:r>
      <w:r w:rsidRPr="006A3118">
        <w:rPr>
          <w:rFonts w:ascii="Consolas" w:hAnsi="Consolas"/>
          <w:sz w:val="24"/>
          <w:szCs w:val="24"/>
        </w:rPr>
        <w:br/>
        <w:t xml:space="preserve">            'danger': '#dc3545',</w:t>
      </w:r>
      <w:r w:rsidRPr="006A3118">
        <w:rPr>
          <w:rFonts w:ascii="Consolas" w:hAnsi="Consolas"/>
          <w:sz w:val="24"/>
          <w:szCs w:val="24"/>
        </w:rPr>
        <w:br/>
        <w:t xml:space="preserve">            'warning': '#ffc107',</w:t>
      </w:r>
      <w:r w:rsidRPr="006A3118">
        <w:rPr>
          <w:rFonts w:ascii="Consolas" w:hAnsi="Consolas"/>
          <w:sz w:val="24"/>
          <w:szCs w:val="24"/>
        </w:rPr>
        <w:br/>
        <w:t xml:space="preserve">            'info': '#17a2b8'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return colors.get(type, colors['primary'])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Tooltip(Component):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提示框组件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content: str, position: str = "top"):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self.tag_name = "div"</w:t>
      </w:r>
      <w:r w:rsidRPr="006A3118">
        <w:rPr>
          <w:rFonts w:ascii="Consolas" w:hAnsi="Consolas"/>
          <w:sz w:val="24"/>
          <w:szCs w:val="24"/>
        </w:rPr>
        <w:br/>
        <w:t xml:space="preserve">        self.set_prop('content', content)</w:t>
      </w:r>
      <w:r w:rsidRPr="006A3118">
        <w:rPr>
          <w:rFonts w:ascii="Consolas" w:hAnsi="Consolas"/>
          <w:sz w:val="24"/>
          <w:szCs w:val="24"/>
        </w:rPr>
        <w:br/>
        <w:t xml:space="preserve">        self.set_prop('position', position)</w:t>
      </w:r>
      <w:r w:rsidRPr="006A3118">
        <w:rPr>
          <w:rFonts w:ascii="Consolas" w:hAnsi="Consolas"/>
          <w:sz w:val="24"/>
          <w:szCs w:val="24"/>
        </w:rPr>
        <w:br/>
        <w:t xml:space="preserve">        self.style.add(</w:t>
      </w:r>
      <w:r w:rsidRPr="006A3118">
        <w:rPr>
          <w:rFonts w:ascii="Consolas" w:hAnsi="Consolas"/>
          <w:sz w:val="24"/>
          <w:szCs w:val="24"/>
        </w:rPr>
        <w:br/>
        <w:t xml:space="preserve">            position="relative",</w:t>
      </w:r>
      <w:r w:rsidRPr="006A3118">
        <w:rPr>
          <w:rFonts w:ascii="Consolas" w:hAnsi="Consolas"/>
          <w:sz w:val="24"/>
          <w:szCs w:val="24"/>
        </w:rPr>
        <w:br/>
        <w:t xml:space="preserve">            display="inline-block"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</w:r>
    </w:p>
    <w:p w14:paraId="0B18E324" w14:textId="77777777" w:rsidR="001315C1" w:rsidRPr="006A3118" w:rsidRDefault="001315C1">
      <w:pPr>
        <w:rPr>
          <w:sz w:val="24"/>
          <w:szCs w:val="24"/>
        </w:rPr>
      </w:pPr>
    </w:p>
    <w:p w14:paraId="54CEA1B0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config.py</w:t>
      </w:r>
    </w:p>
    <w:p w14:paraId="161DACF7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import os</w:t>
      </w:r>
      <w:r w:rsidRPr="006A3118">
        <w:rPr>
          <w:rFonts w:ascii="Consolas" w:hAnsi="Consolas"/>
          <w:sz w:val="24"/>
          <w:szCs w:val="24"/>
        </w:rPr>
        <w:br/>
        <w:t>from dotenv import load_dotenv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basedir = os.path.abspath(os.path.dirname(__file__))</w:t>
      </w:r>
      <w:r w:rsidRPr="006A3118">
        <w:rPr>
          <w:rFonts w:ascii="Consolas" w:hAnsi="Consolas"/>
          <w:sz w:val="24"/>
          <w:szCs w:val="24"/>
        </w:rPr>
        <w:br/>
        <w:t>load_dotenv()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Config:</w:t>
      </w:r>
      <w:r w:rsidRPr="006A3118">
        <w:rPr>
          <w:rFonts w:ascii="Consolas" w:hAnsi="Consolas"/>
          <w:sz w:val="24"/>
          <w:szCs w:val="24"/>
        </w:rPr>
        <w:br/>
        <w:t xml:space="preserve">    SECRET_KEY = os.environ.get('SECRET_KEY') or 'dev-key-please-change-in-production'</w:t>
      </w:r>
      <w:r w:rsidRPr="006A3118">
        <w:rPr>
          <w:rFonts w:ascii="Consolas" w:hAnsi="Consolas"/>
          <w:sz w:val="24"/>
          <w:szCs w:val="24"/>
        </w:rPr>
        <w:br/>
        <w:t xml:space="preserve">    SQLALCHEMY_DATABASE_URI = os.environ.get('DATABASE_URL') or \</w:t>
      </w:r>
      <w:r w:rsidRPr="006A3118">
        <w:rPr>
          <w:rFonts w:ascii="Consolas" w:hAnsi="Consolas"/>
          <w:sz w:val="24"/>
          <w:szCs w:val="24"/>
        </w:rPr>
        <w:br/>
        <w:t xml:space="preserve">        'sqlite:///' + os.path.join(basedir, 'app.db')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SQLALCHEMY_TRACK_MODIFICATIONS = False</w:t>
      </w:r>
      <w:r w:rsidRPr="006A3118">
        <w:rPr>
          <w:rFonts w:ascii="Consolas" w:hAnsi="Consolas"/>
          <w:sz w:val="24"/>
          <w:szCs w:val="24"/>
        </w:rPr>
        <w:br/>
      </w:r>
    </w:p>
    <w:p w14:paraId="0B8132E9" w14:textId="77777777" w:rsidR="001315C1" w:rsidRPr="006A3118" w:rsidRDefault="001315C1">
      <w:pPr>
        <w:rPr>
          <w:sz w:val="24"/>
          <w:szCs w:val="24"/>
        </w:rPr>
      </w:pPr>
    </w:p>
    <w:p w14:paraId="768ACA71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core.py</w:t>
      </w:r>
    </w:p>
    <w:p w14:paraId="45853AED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Core functionality for PytoWeb framework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typing import Dict, Any, Optional, Type</w:t>
      </w:r>
      <w:r w:rsidRPr="006A3118">
        <w:rPr>
          <w:rFonts w:ascii="Consolas" w:hAnsi="Consolas"/>
          <w:sz w:val="24"/>
          <w:szCs w:val="24"/>
        </w:rPr>
        <w:br/>
        <w:t>from .components import Component</w:t>
      </w:r>
      <w:r w:rsidRPr="006A3118">
        <w:rPr>
          <w:rFonts w:ascii="Consolas" w:hAnsi="Consolas"/>
          <w:sz w:val="24"/>
          <w:szCs w:val="24"/>
        </w:rPr>
        <w:br/>
        <w:t>from .vdom import VNode, VDOMRenderer, VDOMDiffer</w:t>
      </w:r>
      <w:r w:rsidRPr="006A3118">
        <w:rPr>
          <w:rFonts w:ascii="Consolas" w:hAnsi="Consolas"/>
          <w:sz w:val="24"/>
          <w:szCs w:val="24"/>
        </w:rPr>
        <w:br/>
        <w:t>from .events import EventBridge, StateManager</w:t>
      </w:r>
      <w:r w:rsidRPr="006A3118">
        <w:rPr>
          <w:rFonts w:ascii="Consolas" w:hAnsi="Consolas"/>
          <w:sz w:val="24"/>
          <w:szCs w:val="24"/>
        </w:rPr>
        <w:br/>
        <w:t>from .styles import Style</w:t>
      </w:r>
      <w:r w:rsidRPr="006A3118">
        <w:rPr>
          <w:rFonts w:ascii="Consolas" w:hAnsi="Consolas"/>
          <w:sz w:val="24"/>
          <w:szCs w:val="24"/>
        </w:rPr>
        <w:br/>
        <w:t>from .themes import Theme, ThemeProvider</w:t>
      </w:r>
      <w:r w:rsidRPr="006A3118">
        <w:rPr>
          <w:rFonts w:ascii="Consolas" w:hAnsi="Consolas"/>
          <w:sz w:val="24"/>
          <w:szCs w:val="24"/>
        </w:rPr>
        <w:br/>
        <w:t>from .animations import AnimationManager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PytoWeb:</w:t>
      </w:r>
      <w:r w:rsidRPr="006A3118">
        <w:rPr>
          <w:rFonts w:ascii="Consolas" w:hAnsi="Consolas"/>
          <w:sz w:val="24"/>
          <w:szCs w:val="24"/>
        </w:rPr>
        <w:br/>
        <w:t xml:space="preserve">    """Main PytoWeb framework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self.state_manager = StateManager()</w:t>
      </w:r>
      <w:r w:rsidRPr="006A3118">
        <w:rPr>
          <w:rFonts w:ascii="Consolas" w:hAnsi="Consolas"/>
          <w:sz w:val="24"/>
          <w:szCs w:val="24"/>
        </w:rPr>
        <w:br/>
        <w:t xml:space="preserve">        self.event_bridge = EventBridge()</w:t>
      </w:r>
      <w:r w:rsidRPr="006A3118">
        <w:rPr>
          <w:rFonts w:ascii="Consolas" w:hAnsi="Consolas"/>
          <w:sz w:val="24"/>
          <w:szCs w:val="24"/>
        </w:rPr>
        <w:br/>
        <w:t xml:space="preserve">        self.theme = Theme()</w:t>
      </w:r>
      <w:r w:rsidRPr="006A3118">
        <w:rPr>
          <w:rFonts w:ascii="Consolas" w:hAnsi="Consolas"/>
          <w:sz w:val="24"/>
          <w:szCs w:val="24"/>
        </w:rPr>
        <w:br/>
        <w:t xml:space="preserve">        ThemeProvider.set_theme(self.theme)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create_app(self, root_component: Type[Component], props: Dict[str, Any] = None)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"""Create a new PytoWeb application"""</w:t>
      </w:r>
      <w:r w:rsidRPr="006A3118">
        <w:rPr>
          <w:rFonts w:ascii="Consolas" w:hAnsi="Consolas"/>
          <w:sz w:val="24"/>
          <w:szCs w:val="24"/>
        </w:rPr>
        <w:br/>
        <w:t xml:space="preserve">        # Initialize root component</w:t>
      </w:r>
      <w:r w:rsidRPr="006A3118">
        <w:rPr>
          <w:rFonts w:ascii="Consolas" w:hAnsi="Consolas"/>
          <w:sz w:val="24"/>
          <w:szCs w:val="24"/>
        </w:rPr>
        <w:br/>
        <w:t xml:space="preserve">        instance = root_component()</w:t>
      </w:r>
      <w:r w:rsidRPr="006A3118">
        <w:rPr>
          <w:rFonts w:ascii="Consolas" w:hAnsi="Consolas"/>
          <w:sz w:val="24"/>
          <w:szCs w:val="24"/>
        </w:rPr>
        <w:br/>
        <w:t xml:space="preserve">        if props:</w:t>
      </w:r>
      <w:r w:rsidRPr="006A3118">
        <w:rPr>
          <w:rFonts w:ascii="Consolas" w:hAnsi="Consolas"/>
          <w:sz w:val="24"/>
          <w:szCs w:val="24"/>
        </w:rPr>
        <w:br/>
        <w:t xml:space="preserve">            for key, value in props.items():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instance.set_prop(key, value)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# Generate HTML</w:t>
      </w:r>
      <w:r w:rsidRPr="006A3118">
        <w:rPr>
          <w:rFonts w:ascii="Consolas" w:hAnsi="Consolas"/>
          <w:sz w:val="24"/>
          <w:szCs w:val="24"/>
        </w:rPr>
        <w:br/>
        <w:t xml:space="preserve">        html = self._generate_html(instance)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Add framework scripts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html += self._get_framework_scripts()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html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_generate_html(self, root: Component)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"""Generate HTML from component tree"""</w:t>
      </w:r>
      <w:r w:rsidRPr="006A3118">
        <w:rPr>
          <w:rFonts w:ascii="Consolas" w:hAnsi="Consolas"/>
          <w:sz w:val="24"/>
          <w:szCs w:val="24"/>
        </w:rPr>
        <w:br/>
        <w:t xml:space="preserve">        # Get all registered animations CSS</w:t>
      </w:r>
      <w:r w:rsidRPr="006A3118">
        <w:rPr>
          <w:rFonts w:ascii="Consolas" w:hAnsi="Consolas"/>
          <w:sz w:val="24"/>
          <w:szCs w:val="24"/>
        </w:rPr>
        <w:br/>
        <w:t xml:space="preserve">        animations_css = AnimationManager.get_all_css()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Create HTML template</w:t>
      </w:r>
      <w:r w:rsidRPr="006A3118">
        <w:rPr>
          <w:rFonts w:ascii="Consolas" w:hAnsi="Consolas"/>
          <w:sz w:val="24"/>
          <w:szCs w:val="24"/>
        </w:rPr>
        <w:br/>
        <w:t xml:space="preserve">        html = f"""</w:t>
      </w:r>
      <w:r w:rsidRPr="006A3118">
        <w:rPr>
          <w:rFonts w:ascii="Consolas" w:hAnsi="Consolas"/>
          <w:sz w:val="24"/>
          <w:szCs w:val="24"/>
        </w:rPr>
        <w:br/>
        <w:t xml:space="preserve">        &lt;!DOCTYPE html&gt;</w:t>
      </w:r>
      <w:r w:rsidRPr="006A3118">
        <w:rPr>
          <w:rFonts w:ascii="Consolas" w:hAnsi="Consolas"/>
          <w:sz w:val="24"/>
          <w:szCs w:val="24"/>
        </w:rPr>
        <w:br/>
        <w:t xml:space="preserve">        &lt;html&gt;</w:t>
      </w:r>
      <w:r w:rsidRPr="006A3118">
        <w:rPr>
          <w:rFonts w:ascii="Consolas" w:hAnsi="Consolas"/>
          <w:sz w:val="24"/>
          <w:szCs w:val="24"/>
        </w:rPr>
        <w:br/>
        <w:t xml:space="preserve">        &lt;head&gt;</w:t>
      </w:r>
      <w:r w:rsidRPr="006A3118">
        <w:rPr>
          <w:rFonts w:ascii="Consolas" w:hAnsi="Consolas"/>
          <w:sz w:val="24"/>
          <w:szCs w:val="24"/>
        </w:rPr>
        <w:br/>
        <w:t xml:space="preserve">            &lt;meta charset="UTF-8"&gt;</w:t>
      </w:r>
      <w:r w:rsidRPr="006A3118">
        <w:rPr>
          <w:rFonts w:ascii="Consolas" w:hAnsi="Consolas"/>
          <w:sz w:val="24"/>
          <w:szCs w:val="24"/>
        </w:rPr>
        <w:br/>
        <w:t xml:space="preserve">            &lt;meta name="viewport" content="width=device-width, initial-scale=1.0"&gt;</w:t>
      </w:r>
      <w:r w:rsidRPr="006A3118">
        <w:rPr>
          <w:rFonts w:ascii="Consolas" w:hAnsi="Consolas"/>
          <w:sz w:val="24"/>
          <w:szCs w:val="24"/>
        </w:rPr>
        <w:br/>
        <w:t xml:space="preserve">            &lt;style&gt;</w:t>
      </w:r>
      <w:r w:rsidRPr="006A3118">
        <w:rPr>
          <w:rFonts w:ascii="Consolas" w:hAnsi="Consolas"/>
          <w:sz w:val="24"/>
          <w:szCs w:val="24"/>
        </w:rPr>
        <w:br/>
        <w:t xml:space="preserve">                {animations_css}</w:t>
      </w:r>
      <w:r w:rsidRPr="006A3118">
        <w:rPr>
          <w:rFonts w:ascii="Consolas" w:hAnsi="Consolas"/>
          <w:sz w:val="24"/>
          <w:szCs w:val="24"/>
        </w:rPr>
        <w:br/>
        <w:t xml:space="preserve">                {self._get_default_styles()}</w:t>
      </w:r>
      <w:r w:rsidRPr="006A3118">
        <w:rPr>
          <w:rFonts w:ascii="Consolas" w:hAnsi="Consolas"/>
          <w:sz w:val="24"/>
          <w:szCs w:val="24"/>
        </w:rPr>
        <w:br/>
        <w:t xml:space="preserve">            &lt;/style&gt;</w:t>
      </w:r>
      <w:r w:rsidRPr="006A3118">
        <w:rPr>
          <w:rFonts w:ascii="Consolas" w:hAnsi="Consolas"/>
          <w:sz w:val="24"/>
          <w:szCs w:val="24"/>
        </w:rPr>
        <w:br/>
        <w:t xml:space="preserve">        &lt;/head&gt;</w:t>
      </w:r>
      <w:r w:rsidRPr="006A3118">
        <w:rPr>
          <w:rFonts w:ascii="Consolas" w:hAnsi="Consolas"/>
          <w:sz w:val="24"/>
          <w:szCs w:val="24"/>
        </w:rPr>
        <w:br/>
        <w:t xml:space="preserve">        &lt;body&gt;</w:t>
      </w:r>
      <w:r w:rsidRPr="006A3118">
        <w:rPr>
          <w:rFonts w:ascii="Consolas" w:hAnsi="Consolas"/>
          <w:sz w:val="24"/>
          <w:szCs w:val="24"/>
        </w:rPr>
        <w:br/>
        <w:t xml:space="preserve">            &lt;div id="app"&gt;</w:t>
      </w:r>
      <w:r w:rsidRPr="006A3118">
        <w:rPr>
          <w:rFonts w:ascii="Consolas" w:hAnsi="Consolas"/>
          <w:sz w:val="24"/>
          <w:szCs w:val="24"/>
        </w:rPr>
        <w:br/>
        <w:t xml:space="preserve">                {root.render()}</w:t>
      </w:r>
      <w:r w:rsidRPr="006A3118">
        <w:rPr>
          <w:rFonts w:ascii="Consolas" w:hAnsi="Consolas"/>
          <w:sz w:val="24"/>
          <w:szCs w:val="24"/>
        </w:rPr>
        <w:br/>
        <w:t xml:space="preserve">            &lt;/div&gt;</w:t>
      </w:r>
      <w:r w:rsidRPr="006A3118">
        <w:rPr>
          <w:rFonts w:ascii="Consolas" w:hAnsi="Consolas"/>
          <w:sz w:val="24"/>
          <w:szCs w:val="24"/>
        </w:rPr>
        <w:br/>
        <w:t xml:space="preserve">        &lt;/body&gt;</w:t>
      </w:r>
      <w:r w:rsidRPr="006A3118">
        <w:rPr>
          <w:rFonts w:ascii="Consolas" w:hAnsi="Consolas"/>
          <w:sz w:val="24"/>
          <w:szCs w:val="24"/>
        </w:rPr>
        <w:br/>
        <w:t xml:space="preserve">        &lt;/html&gt;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return html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_get_framework_scripts(self)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framework JavaScript code"""</w:t>
      </w:r>
      <w:r w:rsidRPr="006A3118">
        <w:rPr>
          <w:rFonts w:ascii="Consolas" w:hAnsi="Consolas"/>
          <w:sz w:val="24"/>
          <w:szCs w:val="24"/>
        </w:rPr>
        <w:br/>
        <w:t xml:space="preserve">        return f"""</w:t>
      </w:r>
      <w:r w:rsidRPr="006A3118">
        <w:rPr>
          <w:rFonts w:ascii="Consolas" w:hAnsi="Consolas"/>
          <w:sz w:val="24"/>
          <w:szCs w:val="24"/>
        </w:rPr>
        <w:br/>
        <w:t xml:space="preserve">        &lt;script&gt;</w:t>
      </w:r>
      <w:r w:rsidRPr="006A3118">
        <w:rPr>
          <w:rFonts w:ascii="Consolas" w:hAnsi="Consolas"/>
          <w:sz w:val="24"/>
          <w:szCs w:val="24"/>
        </w:rPr>
        <w:br/>
        <w:t xml:space="preserve">        {EventBridge.get_client_script()}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// Framework initialization</w:t>
      </w:r>
      <w:r w:rsidRPr="006A3118">
        <w:rPr>
          <w:rFonts w:ascii="Consolas" w:hAnsi="Consolas"/>
          <w:sz w:val="24"/>
          <w:szCs w:val="24"/>
        </w:rPr>
        <w:br/>
        <w:t xml:space="preserve">        document.addEventListener('DOMContentLoaded', function() {{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console.log('PytoWeb initialized');</w:t>
      </w:r>
      <w:r w:rsidRPr="006A3118">
        <w:rPr>
          <w:rFonts w:ascii="Consolas" w:hAnsi="Consolas"/>
          <w:sz w:val="24"/>
          <w:szCs w:val="24"/>
        </w:rPr>
        <w:br/>
        <w:t xml:space="preserve">        }});</w:t>
      </w:r>
      <w:r w:rsidRPr="006A3118">
        <w:rPr>
          <w:rFonts w:ascii="Consolas" w:hAnsi="Consolas"/>
          <w:sz w:val="24"/>
          <w:szCs w:val="24"/>
        </w:rPr>
        <w:br/>
        <w:t xml:space="preserve">        &lt;/script&gt;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_get_default_styles(self)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default framework styles"""</w:t>
      </w:r>
      <w:r w:rsidRPr="006A3118">
        <w:rPr>
          <w:rFonts w:ascii="Consolas" w:hAnsi="Consolas"/>
          <w:sz w:val="24"/>
          <w:szCs w:val="24"/>
        </w:rPr>
        <w:br/>
        <w:t xml:space="preserve">        from .styles import DEFAULT_STYLES</w:t>
      </w:r>
      <w:r w:rsidRPr="006A3118">
        <w:rPr>
          <w:rFonts w:ascii="Consolas" w:hAnsi="Consolas"/>
          <w:sz w:val="24"/>
          <w:szCs w:val="24"/>
        </w:rPr>
        <w:br/>
        <w:t xml:space="preserve">        return DEFAULT_STYLES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handle_event(self, event_type: str, event_data: Dict[str, Any]):</w:t>
      </w:r>
      <w:r w:rsidRPr="006A3118">
        <w:rPr>
          <w:rFonts w:ascii="Consolas" w:hAnsi="Consolas"/>
          <w:sz w:val="24"/>
          <w:szCs w:val="24"/>
        </w:rPr>
        <w:br/>
        <w:t xml:space="preserve">        """Handle framework events"""</w:t>
      </w:r>
      <w:r w:rsidRPr="006A3118">
        <w:rPr>
          <w:rFonts w:ascii="Consolas" w:hAnsi="Consolas"/>
          <w:sz w:val="24"/>
          <w:szCs w:val="24"/>
        </w:rPr>
        <w:br/>
        <w:t xml:space="preserve">        self.event_bridge.handle_event(event_type, event_data)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set_theme(self, theme: Theme):</w:t>
      </w:r>
      <w:r w:rsidRPr="006A3118">
        <w:rPr>
          <w:rFonts w:ascii="Consolas" w:hAnsi="Consolas"/>
          <w:sz w:val="24"/>
          <w:szCs w:val="24"/>
        </w:rPr>
        <w:br/>
        <w:t xml:space="preserve">        """Set framework theme"""</w:t>
      </w:r>
      <w:r w:rsidRPr="006A3118">
        <w:rPr>
          <w:rFonts w:ascii="Consolas" w:hAnsi="Consolas"/>
          <w:sz w:val="24"/>
          <w:szCs w:val="24"/>
        </w:rPr>
        <w:br/>
        <w:t xml:space="preserve">        self.theme = theme</w:t>
      </w:r>
      <w:r w:rsidRPr="006A3118">
        <w:rPr>
          <w:rFonts w:ascii="Consolas" w:hAnsi="Consolas"/>
          <w:sz w:val="24"/>
          <w:szCs w:val="24"/>
        </w:rPr>
        <w:br/>
        <w:t xml:space="preserve">        ThemeProvider.set_theme(theme)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get_state_manager(self) -&gt; StateManager:</w:t>
      </w:r>
      <w:r w:rsidRPr="006A3118">
        <w:rPr>
          <w:rFonts w:ascii="Consolas" w:hAnsi="Consolas"/>
          <w:sz w:val="24"/>
          <w:szCs w:val="24"/>
        </w:rPr>
        <w:br/>
        <w:t xml:space="preserve">        """Get state manager instance"""</w:t>
      </w:r>
      <w:r w:rsidRPr="006A3118">
        <w:rPr>
          <w:rFonts w:ascii="Consolas" w:hAnsi="Consolas"/>
          <w:sz w:val="24"/>
          <w:szCs w:val="24"/>
        </w:rPr>
        <w:br/>
        <w:t xml:space="preserve">        return self.state_manager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create_style(**styles) -&gt; Style:</w:t>
      </w:r>
      <w:r w:rsidRPr="006A3118">
        <w:rPr>
          <w:rFonts w:ascii="Consolas" w:hAnsi="Consolas"/>
          <w:sz w:val="24"/>
          <w:szCs w:val="24"/>
        </w:rPr>
        <w:br/>
        <w:t xml:space="preserve">        """Create a new style instance"""</w:t>
      </w:r>
      <w:r w:rsidRPr="006A3118">
        <w:rPr>
          <w:rFonts w:ascii="Consolas" w:hAnsi="Consolas"/>
          <w:sz w:val="24"/>
          <w:szCs w:val="24"/>
        </w:rPr>
        <w:br/>
        <w:t xml:space="preserve">        return Style(**styles)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register_animation(name: str, keyframes: Dict[str, Dict[str, str]]):</w:t>
      </w:r>
      <w:r w:rsidRPr="006A3118">
        <w:rPr>
          <w:rFonts w:ascii="Consolas" w:hAnsi="Consolas"/>
          <w:sz w:val="24"/>
          <w:szCs w:val="24"/>
        </w:rPr>
        <w:br/>
        <w:t xml:space="preserve">        """Register a new animation"""</w:t>
      </w:r>
      <w:r w:rsidRPr="006A3118">
        <w:rPr>
          <w:rFonts w:ascii="Consolas" w:hAnsi="Consolas"/>
          <w:sz w:val="24"/>
          <w:szCs w:val="24"/>
        </w:rPr>
        <w:br/>
        <w:t xml:space="preserve">        from .animations import Animation</w:t>
      </w:r>
      <w:r w:rsidRPr="006A3118">
        <w:rPr>
          <w:rFonts w:ascii="Consolas" w:hAnsi="Consolas"/>
          <w:sz w:val="24"/>
          <w:szCs w:val="24"/>
        </w:rPr>
        <w:br/>
        <w:t xml:space="preserve">        animation = Animation(name, keyframes)</w:t>
      </w:r>
      <w:r w:rsidRPr="006A3118">
        <w:rPr>
          <w:rFonts w:ascii="Consolas" w:hAnsi="Consolas"/>
          <w:sz w:val="24"/>
          <w:szCs w:val="24"/>
        </w:rPr>
        <w:br/>
        <w:t xml:space="preserve">        AnimationManager.register(animation)</w:t>
      </w:r>
      <w:r w:rsidRPr="006A3118">
        <w:rPr>
          <w:rFonts w:ascii="Consolas" w:hAnsi="Consolas"/>
          <w:sz w:val="24"/>
          <w:szCs w:val="24"/>
        </w:rPr>
        <w:br/>
      </w:r>
    </w:p>
    <w:p w14:paraId="233262E7" w14:textId="77777777" w:rsidR="001315C1" w:rsidRPr="006A3118" w:rsidRDefault="001315C1">
      <w:pPr>
        <w:rPr>
          <w:sz w:val="24"/>
          <w:szCs w:val="24"/>
        </w:rPr>
      </w:pPr>
    </w:p>
    <w:p w14:paraId="5F08F25C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lastRenderedPageBreak/>
        <w:t>elements.py</w:t>
      </w:r>
    </w:p>
    <w:p w14:paraId="7546A755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Core module for HTML element creation and manipulation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List, Dict, Any, Optional, Callable, Union, TypeVar, TYPE_CHECKING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.styles import Style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T = TypeVar('T', bound='Element')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ElementError(Exception):</w:t>
      </w:r>
      <w:r w:rsidRPr="006A3118">
        <w:rPr>
          <w:rFonts w:ascii="Consolas" w:hAnsi="Consolas"/>
          <w:sz w:val="24"/>
          <w:szCs w:val="24"/>
        </w:rPr>
        <w:br/>
        <w:t xml:space="preserve">    """Element creation or manipulation error"""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EventHandler:</w:t>
      </w:r>
      <w:r w:rsidRPr="006A3118">
        <w:rPr>
          <w:rFonts w:ascii="Consolas" w:hAnsi="Consolas"/>
          <w:sz w:val="24"/>
          <w:szCs w:val="24"/>
        </w:rPr>
        <w:br/>
        <w:t xml:space="preserve">    """Event handler container"""</w:t>
      </w:r>
      <w:r w:rsidRPr="006A3118">
        <w:rPr>
          <w:rFonts w:ascii="Consolas" w:hAnsi="Consolas"/>
          <w:sz w:val="24"/>
          <w:szCs w:val="24"/>
        </w:rPr>
        <w:br/>
        <w:t xml:space="preserve">    name: str</w:t>
      </w:r>
      <w:r w:rsidRPr="006A3118">
        <w:rPr>
          <w:rFonts w:ascii="Consolas" w:hAnsi="Consolas"/>
          <w:sz w:val="24"/>
          <w:szCs w:val="24"/>
        </w:rPr>
        <w:br/>
        <w:t xml:space="preserve">    handler: Callable[..., Any]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__post_init__(self):</w:t>
      </w:r>
      <w:r w:rsidRPr="006A3118">
        <w:rPr>
          <w:rFonts w:ascii="Consolas" w:hAnsi="Consolas"/>
          <w:sz w:val="24"/>
          <w:szCs w:val="24"/>
        </w:rPr>
        <w:br/>
        <w:t xml:space="preserve">        if not callable(self.handler):</w:t>
      </w:r>
      <w:r w:rsidRPr="006A3118">
        <w:rPr>
          <w:rFonts w:ascii="Consolas" w:hAnsi="Consolas"/>
          <w:sz w:val="24"/>
          <w:szCs w:val="24"/>
        </w:rPr>
        <w:br/>
        <w:t xml:space="preserve">            raise ElementError("Event handler must be callable")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Element:</w:t>
      </w:r>
      <w:r w:rsidRPr="006A3118">
        <w:rPr>
          <w:rFonts w:ascii="Consolas" w:hAnsi="Consolas"/>
          <w:sz w:val="24"/>
          <w:szCs w:val="24"/>
        </w:rPr>
        <w:br/>
        <w:t xml:space="preserve">    """Base class for all HTML elements"""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VOID_ELEMENTS = {</w:t>
      </w:r>
      <w:r w:rsidRPr="006A3118">
        <w:rPr>
          <w:rFonts w:ascii="Consolas" w:hAnsi="Consolas"/>
          <w:sz w:val="24"/>
          <w:szCs w:val="24"/>
        </w:rPr>
        <w:br/>
        <w:t xml:space="preserve">        'area', 'base', 'br', 'col', 'embed', 'hr', 'img', 'input',</w:t>
      </w:r>
      <w:r w:rsidRPr="006A3118">
        <w:rPr>
          <w:rFonts w:ascii="Consolas" w:hAnsi="Consolas"/>
          <w:sz w:val="24"/>
          <w:szCs w:val="24"/>
        </w:rPr>
        <w:br/>
        <w:t xml:space="preserve">        'link', 'meta', 'param', 'source', 'track', 'wbr'</w:t>
      </w:r>
      <w:r w:rsidRPr="006A3118">
        <w:rPr>
          <w:rFonts w:ascii="Consolas" w:hAnsi="Consolas"/>
          <w:sz w:val="24"/>
          <w:szCs w:val="24"/>
        </w:rPr>
        <w:br/>
        <w:t xml:space="preserve">    }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tag: str, text: str = "", **attributes: Any):</w:t>
      </w:r>
      <w:r w:rsidRPr="006A3118">
        <w:rPr>
          <w:rFonts w:ascii="Consolas" w:hAnsi="Consolas"/>
          <w:sz w:val="24"/>
          <w:szCs w:val="24"/>
        </w:rPr>
        <w:br/>
        <w:t xml:space="preserve">        """Initialize element"""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not isinstance(tag, str):</w:t>
      </w:r>
      <w:r w:rsidRPr="006A3118">
        <w:rPr>
          <w:rFonts w:ascii="Consolas" w:hAnsi="Consolas"/>
          <w:sz w:val="24"/>
          <w:szCs w:val="24"/>
        </w:rPr>
        <w:br/>
        <w:t xml:space="preserve">                raise ElementError("Tag must be a string")</w:t>
      </w:r>
      <w:r w:rsidRPr="006A3118">
        <w:rPr>
          <w:rFonts w:ascii="Consolas" w:hAnsi="Consolas"/>
          <w:sz w:val="24"/>
          <w:szCs w:val="24"/>
        </w:rPr>
        <w:br/>
        <w:t xml:space="preserve">            if not tag:</w:t>
      </w:r>
      <w:r w:rsidRPr="006A3118">
        <w:rPr>
          <w:rFonts w:ascii="Consolas" w:hAnsi="Consolas"/>
          <w:sz w:val="24"/>
          <w:szCs w:val="24"/>
        </w:rPr>
        <w:br/>
        <w:t xml:space="preserve">                raise ElementError("Tag cannot be empty")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self.tag = tag.lower()  # Normalize tag name</w:t>
      </w:r>
      <w:r w:rsidRPr="006A3118">
        <w:rPr>
          <w:rFonts w:ascii="Consolas" w:hAnsi="Consolas"/>
          <w:sz w:val="24"/>
          <w:szCs w:val="24"/>
        </w:rPr>
        <w:br/>
        <w:t xml:space="preserve">            self.text = str(text)  # Ensure text is string</w:t>
      </w:r>
      <w:r w:rsidRPr="006A3118">
        <w:rPr>
          <w:rFonts w:ascii="Consolas" w:hAnsi="Consolas"/>
          <w:sz w:val="24"/>
          <w:szCs w:val="24"/>
        </w:rPr>
        <w:br/>
        <w:t xml:space="preserve">            self.attributes: Dict[str, Any] = {}</w:t>
      </w:r>
      <w:r w:rsidRPr="006A3118">
        <w:rPr>
          <w:rFonts w:ascii="Consolas" w:hAnsi="Consolas"/>
          <w:sz w:val="24"/>
          <w:szCs w:val="24"/>
        </w:rPr>
        <w:br/>
        <w:t xml:space="preserve">            self.children: List[Element] = []</w:t>
      </w:r>
      <w:r w:rsidRPr="006A3118">
        <w:rPr>
          <w:rFonts w:ascii="Consolas" w:hAnsi="Consolas"/>
          <w:sz w:val="24"/>
          <w:szCs w:val="24"/>
        </w:rPr>
        <w:br/>
        <w:t xml:space="preserve">            self.style = Style()  # Use Style class for style management</w:t>
      </w:r>
      <w:r w:rsidRPr="006A3118">
        <w:rPr>
          <w:rFonts w:ascii="Consolas" w:hAnsi="Consolas"/>
          <w:sz w:val="24"/>
          <w:szCs w:val="24"/>
        </w:rPr>
        <w:br/>
        <w:t xml:space="preserve">            self.events: Dict[str, EventHandler] = {}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Process attributes</w:t>
      </w:r>
      <w:r w:rsidRPr="006A3118">
        <w:rPr>
          <w:rFonts w:ascii="Consolas" w:hAnsi="Consolas"/>
          <w:sz w:val="24"/>
          <w:szCs w:val="24"/>
        </w:rPr>
        <w:br/>
        <w:t xml:space="preserve">            for key, value in attributes.items():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if value is not None:  # Only add non-None attributes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self.attributes[key] = str(value)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ElementError(f"Failed to initialize element: 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add(self, child: Union[Element, str]) -&gt; T:</w:t>
      </w:r>
      <w:r w:rsidRPr="006A3118">
        <w:rPr>
          <w:rFonts w:ascii="Consolas" w:hAnsi="Consolas"/>
          <w:sz w:val="24"/>
          <w:szCs w:val="24"/>
        </w:rPr>
        <w:br/>
        <w:t xml:space="preserve">        """Add child element"""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isinstance(child, str):</w:t>
      </w:r>
      <w:r w:rsidRPr="006A3118">
        <w:rPr>
          <w:rFonts w:ascii="Consolas" w:hAnsi="Consolas"/>
          <w:sz w:val="24"/>
          <w:szCs w:val="24"/>
        </w:rPr>
        <w:br/>
        <w:t xml:space="preserve">                child = Element('span', text=child)</w:t>
      </w:r>
      <w:r w:rsidRPr="006A3118">
        <w:rPr>
          <w:rFonts w:ascii="Consolas" w:hAnsi="Consolas"/>
          <w:sz w:val="24"/>
          <w:szCs w:val="24"/>
        </w:rPr>
        <w:br/>
        <w:t xml:space="preserve">            elif not isinstance(child, Element):</w:t>
      </w:r>
      <w:r w:rsidRPr="006A3118">
        <w:rPr>
          <w:rFonts w:ascii="Consolas" w:hAnsi="Consolas"/>
          <w:sz w:val="24"/>
          <w:szCs w:val="24"/>
        </w:rPr>
        <w:br/>
        <w:t xml:space="preserve">                raise ElementError("Child must be an Element or string")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self.children.append(child)</w:t>
      </w:r>
      <w:r w:rsidRPr="006A3118">
        <w:rPr>
          <w:rFonts w:ascii="Consolas" w:hAnsi="Consolas"/>
          <w:sz w:val="24"/>
          <w:szCs w:val="24"/>
        </w:rPr>
        <w:br/>
        <w:t xml:space="preserve">    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ElementError(f"Failed to add child: 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add_child(self, child: Union[Element, str]) -&gt; T:</w:t>
      </w:r>
      <w:r w:rsidRPr="006A3118">
        <w:rPr>
          <w:rFonts w:ascii="Consolas" w:hAnsi="Consolas"/>
          <w:sz w:val="24"/>
          <w:szCs w:val="24"/>
        </w:rPr>
        <w:br/>
        <w:t xml:space="preserve">        """Alias for add()"""</w:t>
      </w:r>
      <w:r w:rsidRPr="006A3118">
        <w:rPr>
          <w:rFonts w:ascii="Consolas" w:hAnsi="Consolas"/>
          <w:sz w:val="24"/>
          <w:szCs w:val="24"/>
        </w:rPr>
        <w:br/>
        <w:t xml:space="preserve">        return self.add(child)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to_html(self)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element to HTML string"""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Converting {self.tag} to HTML")</w:t>
      </w:r>
      <w:r w:rsidRPr="006A3118">
        <w:rPr>
          <w:rFonts w:ascii="Consolas" w:hAnsi="Consolas"/>
          <w:sz w:val="24"/>
          <w:szCs w:val="24"/>
        </w:rPr>
        <w:br/>
        <w:t xml:space="preserve">            # Start tag</w:t>
      </w:r>
      <w:r w:rsidRPr="006A3118">
        <w:rPr>
          <w:rFonts w:ascii="Consolas" w:hAnsi="Consolas"/>
          <w:sz w:val="24"/>
          <w:szCs w:val="24"/>
        </w:rPr>
        <w:br/>
        <w:t xml:space="preserve">            html = [f"&lt;{self.tag}"]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attributes</w:t>
      </w:r>
      <w:r w:rsidRPr="006A3118">
        <w:rPr>
          <w:rFonts w:ascii="Consolas" w:hAnsi="Consolas"/>
          <w:sz w:val="24"/>
          <w:szCs w:val="24"/>
        </w:rPr>
        <w:br/>
        <w:t xml:space="preserve">            for key, value in self.attributes.items():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html.append(f' {key}="{value}"')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style</w:t>
      </w:r>
      <w:r w:rsidRPr="006A3118">
        <w:rPr>
          <w:rFonts w:ascii="Consolas" w:hAnsi="Consolas"/>
          <w:sz w:val="24"/>
          <w:szCs w:val="24"/>
        </w:rPr>
        <w:br/>
        <w:t xml:space="preserve">            if self.style and self.style.get_all():</w:t>
      </w:r>
      <w:r w:rsidRPr="006A3118">
        <w:rPr>
          <w:rFonts w:ascii="Consolas" w:hAnsi="Consolas"/>
          <w:sz w:val="24"/>
          <w:szCs w:val="24"/>
        </w:rPr>
        <w:br/>
        <w:t xml:space="preserve">                style_str = '; '.join(f"{k}: {v}" for k, v in self.style.get_all().items())</w:t>
      </w:r>
      <w:r w:rsidRPr="006A3118">
        <w:rPr>
          <w:rFonts w:ascii="Consolas" w:hAnsi="Consolas"/>
          <w:sz w:val="24"/>
          <w:szCs w:val="24"/>
        </w:rPr>
        <w:br/>
        <w:t xml:space="preserve">                html.append(f' style="{style_str}"')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Close start tag</w:t>
      </w:r>
      <w:r w:rsidRPr="006A3118">
        <w:rPr>
          <w:rFonts w:ascii="Consolas" w:hAnsi="Consolas"/>
          <w:sz w:val="24"/>
          <w:szCs w:val="24"/>
        </w:rPr>
        <w:br/>
        <w:t xml:space="preserve">            html.append('&gt;')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text content</w:t>
      </w:r>
      <w:r w:rsidRPr="006A3118">
        <w:rPr>
          <w:rFonts w:ascii="Consolas" w:hAnsi="Consolas"/>
          <w:sz w:val="24"/>
          <w:szCs w:val="24"/>
        </w:rPr>
        <w:br/>
        <w:t xml:space="preserve">            if self.text:</w:t>
      </w:r>
      <w:r w:rsidRPr="006A3118">
        <w:rPr>
          <w:rFonts w:ascii="Consolas" w:hAnsi="Consolas"/>
          <w:sz w:val="24"/>
          <w:szCs w:val="24"/>
        </w:rPr>
        <w:br/>
        <w:t xml:space="preserve">                html.append(self.text)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children</w:t>
      </w:r>
      <w:r w:rsidRPr="006A3118">
        <w:rPr>
          <w:rFonts w:ascii="Consolas" w:hAnsi="Consolas"/>
          <w:sz w:val="24"/>
          <w:szCs w:val="24"/>
        </w:rPr>
        <w:br/>
        <w:t xml:space="preserve">    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child_html = child.to_html()</w:t>
      </w:r>
      <w:r w:rsidRPr="006A3118">
        <w:rPr>
          <w:rFonts w:ascii="Consolas" w:hAnsi="Consolas"/>
          <w:sz w:val="24"/>
          <w:szCs w:val="24"/>
        </w:rPr>
        <w:br/>
        <w:t xml:space="preserve">                    html.append(child_html)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print(f"[ERROR] Failed to render child of {self.tag}: {e}")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Add closing tag if not void element</w:t>
      </w:r>
      <w:r w:rsidRPr="006A3118">
        <w:rPr>
          <w:rFonts w:ascii="Consolas" w:hAnsi="Consolas"/>
          <w:sz w:val="24"/>
          <w:szCs w:val="24"/>
        </w:rPr>
        <w:br/>
        <w:t xml:space="preserve">            if self.tag not in self.VOID_ELEMENTS: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html.append(f"&lt;/{self.tag}&gt;")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result = ''.join(html)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Generated HTML for {self.tag}: {result[:100]}...")</w:t>
      </w:r>
      <w:r w:rsidRPr="006A3118">
        <w:rPr>
          <w:rFonts w:ascii="Consolas" w:hAnsi="Consolas"/>
          <w:sz w:val="24"/>
          <w:szCs w:val="24"/>
        </w:rPr>
        <w:br/>
        <w:t xml:space="preserve">            return result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print(f"[ERROR] Failed to generate HTML for {self.tag}: {e}")</w:t>
      </w:r>
      <w:r w:rsidRPr="006A3118">
        <w:rPr>
          <w:rFonts w:ascii="Consolas" w:hAnsi="Consolas"/>
          <w:sz w:val="24"/>
          <w:szCs w:val="24"/>
        </w:rPr>
        <w:br/>
        <w:t xml:space="preserve">            raise ElementError(f"Failed to generate HTML: {e}") from 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__str__(self)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"""String representation is HTML"""</w:t>
      </w:r>
      <w:r w:rsidRPr="006A3118">
        <w:rPr>
          <w:rFonts w:ascii="Consolas" w:hAnsi="Consolas"/>
          <w:sz w:val="24"/>
          <w:szCs w:val="24"/>
        </w:rPr>
        <w:br/>
        <w:t xml:space="preserve">        return self.to_html()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# Convenience functions for creating common elements</w:t>
      </w:r>
      <w:r w:rsidRPr="006A3118">
        <w:rPr>
          <w:rFonts w:ascii="Consolas" w:hAnsi="Consolas"/>
          <w:sz w:val="24"/>
          <w:szCs w:val="24"/>
        </w:rPr>
        <w:br/>
        <w:t>def div(*children: Element,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 div element"""</w:t>
      </w:r>
      <w:r w:rsidRPr="006A3118">
        <w:rPr>
          <w:rFonts w:ascii="Consolas" w:hAnsi="Consolas"/>
          <w:sz w:val="24"/>
          <w:szCs w:val="24"/>
        </w:rPr>
        <w:br/>
        <w:t xml:space="preserve">    return Element('div', **attrs).add(*children)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>def span(*children: Element,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 span element"""</w:t>
      </w:r>
      <w:r w:rsidRPr="006A3118">
        <w:rPr>
          <w:rFonts w:ascii="Consolas" w:hAnsi="Consolas"/>
          <w:sz w:val="24"/>
          <w:szCs w:val="24"/>
        </w:rPr>
        <w:br/>
        <w:t xml:space="preserve">    return Element('span', **attrs).add(*children)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>def p(*children: Element,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 paragraph element"""</w:t>
      </w:r>
      <w:r w:rsidRPr="006A3118">
        <w:rPr>
          <w:rFonts w:ascii="Consolas" w:hAnsi="Consolas"/>
          <w:sz w:val="24"/>
          <w:szCs w:val="24"/>
        </w:rPr>
        <w:br/>
        <w:t xml:space="preserve">    return Element('p', **attrs).add(*children)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>def a(href: str, *children: Element,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an anchor element"""</w:t>
      </w:r>
      <w:r w:rsidRPr="006A3118">
        <w:rPr>
          <w:rFonts w:ascii="Consolas" w:hAnsi="Consolas"/>
          <w:sz w:val="24"/>
          <w:szCs w:val="24"/>
        </w:rPr>
        <w:br/>
        <w:t xml:space="preserve">    attrs['href'] = href</w:t>
      </w:r>
      <w:r w:rsidRPr="006A3118">
        <w:rPr>
          <w:rFonts w:ascii="Consolas" w:hAnsi="Consolas"/>
          <w:sz w:val="24"/>
          <w:szCs w:val="24"/>
        </w:rPr>
        <w:br/>
        <w:t xml:space="preserve">    return Element('a', **attrs).add(*children)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>def img(src: str, alt: str = "",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an image element"""</w:t>
      </w:r>
      <w:r w:rsidRPr="006A3118">
        <w:rPr>
          <w:rFonts w:ascii="Consolas" w:hAnsi="Consolas"/>
          <w:sz w:val="24"/>
          <w:szCs w:val="24"/>
        </w:rPr>
        <w:br/>
        <w:t xml:space="preserve">    attrs.update({'src': src, 'alt': alt})</w:t>
      </w:r>
      <w:r w:rsidRPr="006A3118">
        <w:rPr>
          <w:rFonts w:ascii="Consolas" w:hAnsi="Consolas"/>
          <w:sz w:val="24"/>
          <w:szCs w:val="24"/>
        </w:rPr>
        <w:br/>
        <w:t xml:space="preserve">    return Element('img', **attrs)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def button(*children: Element,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 button element"""</w:t>
      </w:r>
      <w:r w:rsidRPr="006A3118">
        <w:rPr>
          <w:rFonts w:ascii="Consolas" w:hAnsi="Consolas"/>
          <w:sz w:val="24"/>
          <w:szCs w:val="24"/>
        </w:rPr>
        <w:br/>
        <w:t xml:space="preserve">    return Element('button', **attrs).add(*children)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>def input(type: str = "text", **attrs: Any) -&gt; Element:</w:t>
      </w:r>
      <w:r w:rsidRPr="006A3118">
        <w:rPr>
          <w:rFonts w:ascii="Consolas" w:hAnsi="Consolas"/>
          <w:sz w:val="24"/>
          <w:szCs w:val="24"/>
        </w:rPr>
        <w:br/>
        <w:t xml:space="preserve">    """Create an input element"""</w:t>
      </w:r>
      <w:r w:rsidRPr="006A3118">
        <w:rPr>
          <w:rFonts w:ascii="Consolas" w:hAnsi="Consolas"/>
          <w:sz w:val="24"/>
          <w:szCs w:val="24"/>
        </w:rPr>
        <w:br/>
        <w:t xml:space="preserve">    attrs['type'] = type</w:t>
      </w:r>
      <w:r w:rsidRPr="006A3118">
        <w:rPr>
          <w:rFonts w:ascii="Consolas" w:hAnsi="Consolas"/>
          <w:sz w:val="24"/>
          <w:szCs w:val="24"/>
        </w:rPr>
        <w:br/>
        <w:t xml:space="preserve">    return Element('input', **attrs)</w:t>
      </w:r>
      <w:r w:rsidRPr="006A3118">
        <w:rPr>
          <w:rFonts w:ascii="Consolas" w:hAnsi="Consolas"/>
          <w:sz w:val="24"/>
          <w:szCs w:val="24"/>
        </w:rPr>
        <w:br/>
      </w:r>
    </w:p>
    <w:p w14:paraId="328E6802" w14:textId="77777777" w:rsidR="001315C1" w:rsidRPr="006A3118" w:rsidRDefault="001315C1">
      <w:pPr>
        <w:rPr>
          <w:sz w:val="24"/>
          <w:szCs w:val="24"/>
        </w:rPr>
      </w:pPr>
    </w:p>
    <w:p w14:paraId="1C38DF95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events.py</w:t>
      </w:r>
    </w:p>
    <w:p w14:paraId="4CE61C36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.state import StateManager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  <w:t>PytoWeb</w:t>
      </w:r>
      <w:r w:rsidRPr="006A3118">
        <w:rPr>
          <w:rFonts w:ascii="Consolas" w:hAnsi="Consolas"/>
          <w:sz w:val="24"/>
          <w:szCs w:val="24"/>
        </w:rPr>
        <w:t>事件系统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t>提供事件处理、委托、批处理和状态管理功能。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typing import (</w:t>
      </w:r>
      <w:r w:rsidRPr="006A3118">
        <w:rPr>
          <w:rFonts w:ascii="Consolas" w:hAnsi="Consolas"/>
          <w:sz w:val="24"/>
          <w:szCs w:val="24"/>
        </w:rPr>
        <w:br/>
        <w:t xml:space="preserve">    Dict, Any, Optional, Callable, List, Set,</w:t>
      </w:r>
      <w:r w:rsidRPr="006A3118">
        <w:rPr>
          <w:rFonts w:ascii="Consolas" w:hAnsi="Consolas"/>
          <w:sz w:val="24"/>
          <w:szCs w:val="24"/>
        </w:rPr>
        <w:br/>
        <w:t xml:space="preserve">    TypeVar, TypedDict, Union</w:t>
      </w:r>
      <w:r w:rsidRPr="006A3118">
        <w:rPr>
          <w:rFonts w:ascii="Consolas" w:hAnsi="Consolas"/>
          <w:sz w:val="24"/>
          <w:szCs w:val="24"/>
        </w:rPr>
        <w:br/>
        <w:t>)</w:t>
      </w:r>
      <w:r w:rsidRPr="006A3118">
        <w:rPr>
          <w:rFonts w:ascii="Consolas" w:hAnsi="Consolas"/>
          <w:sz w:val="24"/>
          <w:szCs w:val="24"/>
        </w:rPr>
        <w:br/>
        <w:t>from collections import defaultdict</w:t>
      </w:r>
      <w:r w:rsidRPr="006A3118">
        <w:rPr>
          <w:rFonts w:ascii="Consolas" w:hAnsi="Consolas"/>
          <w:sz w:val="24"/>
          <w:szCs w:val="24"/>
        </w:rPr>
        <w:br/>
        <w:t>import asyncio</w:t>
      </w:r>
      <w:r w:rsidRPr="006A3118">
        <w:rPr>
          <w:rFonts w:ascii="Consolas" w:hAnsi="Consolas"/>
          <w:sz w:val="24"/>
          <w:szCs w:val="24"/>
        </w:rPr>
        <w:br/>
        <w:t>import time</w:t>
      </w:r>
      <w:r w:rsidRPr="006A3118">
        <w:rPr>
          <w:rFonts w:ascii="Consolas" w:hAnsi="Consolas"/>
          <w:sz w:val="24"/>
          <w:szCs w:val="24"/>
        </w:rPr>
        <w:br/>
        <w:t>import uuid</w:t>
      </w:r>
      <w:r w:rsidRPr="006A3118">
        <w:rPr>
          <w:rFonts w:ascii="Consolas" w:hAnsi="Consolas"/>
          <w:sz w:val="24"/>
          <w:szCs w:val="24"/>
        </w:rPr>
        <w:br/>
        <w:t>import json</w:t>
      </w:r>
      <w:r w:rsidRPr="006A3118">
        <w:rPr>
          <w:rFonts w:ascii="Consolas" w:hAnsi="Consolas"/>
          <w:sz w:val="24"/>
          <w:szCs w:val="24"/>
        </w:rPr>
        <w:br/>
        <w:t>import weakref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from concurrent.futures import ThreadPoolExecutor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# </w:t>
      </w:r>
      <w:r w:rsidRPr="006A3118">
        <w:rPr>
          <w:rFonts w:ascii="Consolas" w:hAnsi="Consolas"/>
          <w:sz w:val="24"/>
          <w:szCs w:val="24"/>
        </w:rPr>
        <w:t>配置日志</w:t>
      </w:r>
      <w:r w:rsidRPr="006A3118">
        <w:rPr>
          <w:rFonts w:ascii="Consolas" w:hAnsi="Consolas"/>
          <w:sz w:val="24"/>
          <w:szCs w:val="24"/>
        </w:rPr>
        <w:br/>
        <w:t>logging.basicConfig(level=logging.DEBUG)</w:t>
      </w:r>
      <w:r w:rsidRPr="006A3118">
        <w:rPr>
          <w:rFonts w:ascii="Consolas" w:hAnsi="Consolas"/>
          <w:sz w:val="24"/>
          <w:szCs w:val="24"/>
        </w:rPr>
        <w:br/>
        <w:t>logger = logging.getLogger(__name__)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# </w:t>
      </w:r>
      <w:r w:rsidRPr="006A3118">
        <w:rPr>
          <w:rFonts w:ascii="Consolas" w:hAnsi="Consolas"/>
          <w:sz w:val="24"/>
          <w:szCs w:val="24"/>
        </w:rPr>
        <w:t>类型别名</w:t>
      </w:r>
      <w:r w:rsidRPr="006A3118">
        <w:rPr>
          <w:rFonts w:ascii="Consolas" w:hAnsi="Consolas"/>
          <w:sz w:val="24"/>
          <w:szCs w:val="24"/>
        </w:rPr>
        <w:br/>
        <w:t>T = TypeVar('T')</w:t>
      </w:r>
      <w:r w:rsidRPr="006A3118">
        <w:rPr>
          <w:rFonts w:ascii="Consolas" w:hAnsi="Consolas"/>
          <w:sz w:val="24"/>
          <w:szCs w:val="24"/>
        </w:rPr>
        <w:br/>
        <w:t>EventType = str</w:t>
      </w:r>
      <w:r w:rsidRPr="006A3118">
        <w:rPr>
          <w:rFonts w:ascii="Consolas" w:hAnsi="Consolas"/>
          <w:sz w:val="24"/>
          <w:szCs w:val="24"/>
        </w:rPr>
        <w:br/>
        <w:t>HandlerType = Callable[..., None]</w:t>
      </w:r>
      <w:r w:rsidRPr="006A3118">
        <w:rPr>
          <w:rFonts w:ascii="Consolas" w:hAnsi="Consolas"/>
          <w:sz w:val="24"/>
          <w:szCs w:val="24"/>
        </w:rPr>
        <w:br/>
        <w:t>EventData = Dict[str, Any]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Event: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事件基类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event_type: EventType, target: Any, data: EventData | None = None):</w:t>
      </w:r>
      <w:r w:rsidRPr="006A3118">
        <w:rPr>
          <w:rFonts w:ascii="Consolas" w:hAnsi="Consolas"/>
          <w:sz w:val="24"/>
          <w:szCs w:val="24"/>
        </w:rPr>
        <w:br/>
        <w:t xml:space="preserve">        self.type = event_type</w:t>
      </w:r>
      <w:r w:rsidRPr="006A3118">
        <w:rPr>
          <w:rFonts w:ascii="Consolas" w:hAnsi="Consolas"/>
          <w:sz w:val="24"/>
          <w:szCs w:val="24"/>
        </w:rPr>
        <w:br/>
        <w:t xml:space="preserve">        self.target = target</w:t>
      </w:r>
      <w:r w:rsidRPr="006A3118">
        <w:rPr>
          <w:rFonts w:ascii="Consolas" w:hAnsi="Consolas"/>
          <w:sz w:val="24"/>
          <w:szCs w:val="24"/>
        </w:rPr>
        <w:br/>
        <w:t xml:space="preserve">        self.data = data or {}</w:t>
      </w:r>
      <w:r w:rsidRPr="006A3118">
        <w:rPr>
          <w:rFonts w:ascii="Consolas" w:hAnsi="Consolas"/>
          <w:sz w:val="24"/>
          <w:szCs w:val="24"/>
        </w:rPr>
        <w:br/>
        <w:t xml:space="preserve">        self.timestamp = time.time()</w:t>
      </w:r>
      <w:r w:rsidRPr="006A3118">
        <w:rPr>
          <w:rFonts w:ascii="Consolas" w:hAnsi="Consolas"/>
          <w:sz w:val="24"/>
          <w:szCs w:val="24"/>
        </w:rPr>
        <w:br/>
        <w:t xml:space="preserve">        self.propagation_stopped = False</w:t>
      </w:r>
      <w:r w:rsidRPr="006A3118">
        <w:rPr>
          <w:rFonts w:ascii="Consolas" w:hAnsi="Consolas"/>
          <w:sz w:val="24"/>
          <w:szCs w:val="24"/>
        </w:rPr>
        <w:br/>
        <w:t xml:space="preserve">        self.default_prevented = False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stop_propagation(self):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停止事件传播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self.propagation_stopped = True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prevent_default(self):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阻止默认行为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self.default_prevented = True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EventHandler: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事件处理器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</w:t>
      </w:r>
      <w:r w:rsidRPr="006A3118">
        <w:rPr>
          <w:rFonts w:ascii="Consolas" w:hAnsi="Consolas"/>
          <w:sz w:val="24"/>
          <w:szCs w:val="24"/>
        </w:rPr>
        <w:br/>
        <w:t xml:space="preserve">                 callback: Callable[[Event], None],</w:t>
      </w:r>
      <w:r w:rsidRPr="006A3118">
        <w:rPr>
          <w:rFonts w:ascii="Consolas" w:hAnsi="Consolas"/>
          <w:sz w:val="24"/>
          <w:szCs w:val="24"/>
        </w:rPr>
        <w:br/>
        <w:t xml:space="preserve">                 once: bool = False,</w:t>
      </w:r>
      <w:r w:rsidRPr="006A3118">
        <w:rPr>
          <w:rFonts w:ascii="Consolas" w:hAnsi="Consolas"/>
          <w:sz w:val="24"/>
          <w:szCs w:val="24"/>
        </w:rPr>
        <w:br/>
        <w:t xml:space="preserve">                 capture: bool = False,</w:t>
      </w:r>
      <w:r w:rsidRPr="006A3118">
        <w:rPr>
          <w:rFonts w:ascii="Consolas" w:hAnsi="Consolas"/>
          <w:sz w:val="24"/>
          <w:szCs w:val="24"/>
        </w:rPr>
        <w:br/>
        <w:t xml:space="preserve">                 passive: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self.callback = callback</w:t>
      </w:r>
      <w:r w:rsidRPr="006A3118">
        <w:rPr>
          <w:rFonts w:ascii="Consolas" w:hAnsi="Consolas"/>
          <w:sz w:val="24"/>
          <w:szCs w:val="24"/>
        </w:rPr>
        <w:br/>
        <w:t xml:space="preserve">        self.once = once</w:t>
      </w:r>
      <w:r w:rsidRPr="006A3118">
        <w:rPr>
          <w:rFonts w:ascii="Consolas" w:hAnsi="Consolas"/>
          <w:sz w:val="24"/>
          <w:szCs w:val="24"/>
        </w:rPr>
        <w:br/>
        <w:t xml:space="preserve">        self.capture = capture</w:t>
      </w:r>
      <w:r w:rsidRPr="006A3118">
        <w:rPr>
          <w:rFonts w:ascii="Consolas" w:hAnsi="Consolas"/>
          <w:sz w:val="24"/>
          <w:szCs w:val="24"/>
        </w:rPr>
        <w:br/>
        <w:t xml:space="preserve">        self.passive = passive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EventBridge:</w:t>
      </w:r>
      <w:r w:rsidRPr="006A3118">
        <w:rPr>
          <w:rFonts w:ascii="Consolas" w:hAnsi="Consolas"/>
          <w:sz w:val="24"/>
          <w:szCs w:val="24"/>
        </w:rPr>
        <w:br/>
        <w:t xml:space="preserve">    """Python</w:t>
      </w:r>
      <w:r w:rsidRPr="006A3118">
        <w:rPr>
          <w:rFonts w:ascii="Consolas" w:hAnsi="Consolas"/>
          <w:sz w:val="24"/>
          <w:szCs w:val="24"/>
        </w:rPr>
        <w:t>和</w:t>
      </w:r>
      <w:r w:rsidRPr="006A3118">
        <w:rPr>
          <w:rFonts w:ascii="Consolas" w:hAnsi="Consolas"/>
          <w:sz w:val="24"/>
          <w:szCs w:val="24"/>
        </w:rPr>
        <w:t>JavaScript</w:t>
      </w:r>
      <w:r w:rsidRPr="006A3118">
        <w:rPr>
          <w:rFonts w:ascii="Consolas" w:hAnsi="Consolas"/>
          <w:sz w:val="24"/>
          <w:szCs w:val="24"/>
        </w:rPr>
        <w:t>事件桥接器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_handlers: Dict[str, Callable] = {}</w:t>
      </w:r>
      <w:r w:rsidRPr="006A3118">
        <w:rPr>
          <w:rFonts w:ascii="Consolas" w:hAnsi="Consolas"/>
          <w:sz w:val="24"/>
          <w:szCs w:val="24"/>
        </w:rPr>
        <w:br/>
        <w:t xml:space="preserve">    _js_code = """</w:t>
      </w:r>
      <w:r w:rsidRPr="006A3118">
        <w:rPr>
          <w:rFonts w:ascii="Consolas" w:hAnsi="Consolas"/>
          <w:sz w:val="24"/>
          <w:szCs w:val="24"/>
        </w:rPr>
        <w:br/>
        <w:t xml:space="preserve">    window.pytoweb = {</w:t>
      </w:r>
      <w:r w:rsidRPr="006A3118">
        <w:rPr>
          <w:rFonts w:ascii="Consolas" w:hAnsi="Consolas"/>
          <w:sz w:val="24"/>
          <w:szCs w:val="24"/>
        </w:rPr>
        <w:br/>
        <w:t xml:space="preserve">        handlers: {},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handleEvent: function(handlerId, event) {</w:t>
      </w:r>
      <w:r w:rsidRPr="006A3118">
        <w:rPr>
          <w:rFonts w:ascii="Consolas" w:hAnsi="Consolas"/>
          <w:sz w:val="24"/>
          <w:szCs w:val="24"/>
        </w:rPr>
        <w:br/>
        <w:t xml:space="preserve">            // </w:t>
      </w:r>
      <w:r w:rsidRPr="006A3118">
        <w:rPr>
          <w:rFonts w:ascii="Consolas" w:hAnsi="Consolas"/>
          <w:sz w:val="24"/>
          <w:szCs w:val="24"/>
        </w:rPr>
        <w:t>发送事件数据到</w:t>
      </w:r>
      <w:r w:rsidRPr="006A3118">
        <w:rPr>
          <w:rFonts w:ascii="Consolas" w:hAnsi="Consolas"/>
          <w:sz w:val="24"/>
          <w:szCs w:val="24"/>
        </w:rPr>
        <w:t>Python</w:t>
      </w:r>
      <w:r w:rsidRPr="006A3118">
        <w:rPr>
          <w:rFonts w:ascii="Consolas" w:hAnsi="Consolas"/>
          <w:sz w:val="24"/>
          <w:szCs w:val="24"/>
        </w:rPr>
        <w:br/>
        <w:t xml:space="preserve">            const eventData = {</w:t>
      </w:r>
      <w:r w:rsidRPr="006A3118">
        <w:rPr>
          <w:rFonts w:ascii="Consolas" w:hAnsi="Consolas"/>
          <w:sz w:val="24"/>
          <w:szCs w:val="24"/>
        </w:rPr>
        <w:br/>
        <w:t xml:space="preserve">                type: event.type,</w:t>
      </w:r>
      <w:r w:rsidRPr="006A3118">
        <w:rPr>
          <w:rFonts w:ascii="Consolas" w:hAnsi="Consolas"/>
          <w:sz w:val="24"/>
          <w:szCs w:val="24"/>
        </w:rPr>
        <w:br/>
        <w:t xml:space="preserve">                target: {</w:t>
      </w:r>
      <w:r w:rsidRPr="006A3118">
        <w:rPr>
          <w:rFonts w:ascii="Consolas" w:hAnsi="Consolas"/>
          <w:sz w:val="24"/>
          <w:szCs w:val="24"/>
        </w:rPr>
        <w:br/>
        <w:t xml:space="preserve">                    id: event.target.id,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value: event.target.value,</w:t>
      </w:r>
      <w:r w:rsidRPr="006A3118">
        <w:rPr>
          <w:rFonts w:ascii="Consolas" w:hAnsi="Consolas"/>
          <w:sz w:val="24"/>
          <w:szCs w:val="24"/>
        </w:rPr>
        <w:br/>
        <w:t xml:space="preserve">                    checked: event.target.checked,</w:t>
      </w:r>
      <w:r w:rsidRPr="006A3118">
        <w:rPr>
          <w:rFonts w:ascii="Consolas" w:hAnsi="Consolas"/>
          <w:sz w:val="24"/>
          <w:szCs w:val="24"/>
        </w:rPr>
        <w:br/>
        <w:t xml:space="preserve">                    dataset: event.target.dataset,</w:t>
      </w:r>
      <w:r w:rsidRPr="006A3118">
        <w:rPr>
          <w:rFonts w:ascii="Consolas" w:hAnsi="Consolas"/>
          <w:sz w:val="24"/>
          <w:szCs w:val="24"/>
        </w:rPr>
        <w:br/>
        <w:t xml:space="preserve">                    scrollTop: event.target.scrollTop,</w:t>
      </w:r>
      <w:r w:rsidRPr="006A3118">
        <w:rPr>
          <w:rFonts w:ascii="Consolas" w:hAnsi="Consolas"/>
          <w:sz w:val="24"/>
          <w:szCs w:val="24"/>
        </w:rPr>
        <w:br/>
        <w:t xml:space="preserve">                    scrollHeight: event.target.scrollHeight,</w:t>
      </w:r>
      <w:r w:rsidRPr="006A3118">
        <w:rPr>
          <w:rFonts w:ascii="Consolas" w:hAnsi="Consolas"/>
          <w:sz w:val="24"/>
          <w:szCs w:val="24"/>
        </w:rPr>
        <w:br/>
        <w:t xml:space="preserve">                    clientHeight: event.target.clientHeight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clientX: event.clientX,</w:t>
      </w:r>
      <w:r w:rsidRPr="006A3118">
        <w:rPr>
          <w:rFonts w:ascii="Consolas" w:hAnsi="Consolas"/>
          <w:sz w:val="24"/>
          <w:szCs w:val="24"/>
        </w:rPr>
        <w:br/>
        <w:t xml:space="preserve">                clientY: event.clientY,</w:t>
      </w:r>
      <w:r w:rsidRPr="006A3118">
        <w:rPr>
          <w:rFonts w:ascii="Consolas" w:hAnsi="Consolas"/>
          <w:sz w:val="24"/>
          <w:szCs w:val="24"/>
        </w:rPr>
        <w:br/>
        <w:t xml:space="preserve">                timestamp: Date.now()</w:t>
      </w:r>
      <w:r w:rsidRPr="006A3118">
        <w:rPr>
          <w:rFonts w:ascii="Consolas" w:hAnsi="Consolas"/>
          <w:sz w:val="24"/>
          <w:szCs w:val="24"/>
        </w:rPr>
        <w:br/>
        <w:t xml:space="preserve">            };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// </w:t>
      </w:r>
      <w:r w:rsidRPr="006A3118">
        <w:rPr>
          <w:rFonts w:ascii="Consolas" w:hAnsi="Consolas"/>
          <w:sz w:val="24"/>
          <w:szCs w:val="24"/>
        </w:rPr>
        <w:t>发送到</w:t>
      </w:r>
      <w:r w:rsidRPr="006A3118">
        <w:rPr>
          <w:rFonts w:ascii="Consolas" w:hAnsi="Consolas"/>
          <w:sz w:val="24"/>
          <w:szCs w:val="24"/>
        </w:rPr>
        <w:t>Python</w:t>
      </w:r>
      <w:r w:rsidRPr="006A3118">
        <w:rPr>
          <w:rFonts w:ascii="Consolas" w:hAnsi="Consolas"/>
          <w:sz w:val="24"/>
          <w:szCs w:val="24"/>
        </w:rPr>
        <w:t>后端</w:t>
      </w:r>
      <w:r w:rsidRPr="006A3118">
        <w:rPr>
          <w:rFonts w:ascii="Consolas" w:hAnsi="Consolas"/>
          <w:sz w:val="24"/>
          <w:szCs w:val="24"/>
        </w:rPr>
        <w:br/>
        <w:t xml:space="preserve">            this.sendToPython(handlerId, eventData);</w:t>
      </w:r>
      <w:r w:rsidRPr="006A3118">
        <w:rPr>
          <w:rFonts w:ascii="Consolas" w:hAnsi="Consolas"/>
          <w:sz w:val="24"/>
          <w:szCs w:val="24"/>
        </w:rPr>
        <w:br/>
        <w:t xml:space="preserve">        },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sendToPython: async function(handlerId, data) {</w:t>
      </w:r>
      <w:r w:rsidRPr="006A3118">
        <w:rPr>
          <w:rFonts w:ascii="Consolas" w:hAnsi="Consolas"/>
          <w:sz w:val="24"/>
          <w:szCs w:val="24"/>
        </w:rPr>
        <w:br/>
        <w:t xml:space="preserve">            try {</w:t>
      </w:r>
      <w:r w:rsidRPr="006A3118">
        <w:rPr>
          <w:rFonts w:ascii="Consolas" w:hAnsi="Consolas"/>
          <w:sz w:val="24"/>
          <w:szCs w:val="24"/>
        </w:rPr>
        <w:br/>
        <w:t xml:space="preserve">                const response = await fetch('/api/events', {</w:t>
      </w:r>
      <w:r w:rsidRPr="006A3118">
        <w:rPr>
          <w:rFonts w:ascii="Consolas" w:hAnsi="Consolas"/>
          <w:sz w:val="24"/>
          <w:szCs w:val="24"/>
        </w:rPr>
        <w:br/>
        <w:t xml:space="preserve">                    method: 'POST',</w:t>
      </w:r>
      <w:r w:rsidRPr="006A3118">
        <w:rPr>
          <w:rFonts w:ascii="Consolas" w:hAnsi="Consolas"/>
          <w:sz w:val="24"/>
          <w:szCs w:val="24"/>
        </w:rPr>
        <w:br/>
        <w:t xml:space="preserve">                    headers: 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'Content-Type': 'application/json'</w:t>
      </w:r>
      <w:r w:rsidRPr="006A3118">
        <w:rPr>
          <w:rFonts w:ascii="Consolas" w:hAnsi="Consolas"/>
          <w:sz w:val="24"/>
          <w:szCs w:val="24"/>
        </w:rPr>
        <w:br/>
        <w:t xml:space="preserve">    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    body: JSON.stringify({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    handlerId: handlerId,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data: data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    });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if (!response.ok) {</w:t>
      </w:r>
      <w:r w:rsidRPr="006A3118">
        <w:rPr>
          <w:rFonts w:ascii="Consolas" w:hAnsi="Consolas"/>
          <w:sz w:val="24"/>
          <w:szCs w:val="24"/>
        </w:rPr>
        <w:br/>
        <w:t xml:space="preserve">                    throw new Error('Event handling failed');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 catch (error) {</w:t>
      </w:r>
      <w:r w:rsidRPr="006A3118">
        <w:rPr>
          <w:rFonts w:ascii="Consolas" w:hAnsi="Consolas"/>
          <w:sz w:val="24"/>
          <w:szCs w:val="24"/>
        </w:rPr>
        <w:br/>
        <w:t xml:space="preserve">                console.error('Error sending event to Python:', error);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},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registerHandler: function(handlerId, options = {}) {</w:t>
      </w:r>
      <w:r w:rsidRPr="006A3118">
        <w:rPr>
          <w:rFonts w:ascii="Consolas" w:hAnsi="Consolas"/>
          <w:sz w:val="24"/>
          <w:szCs w:val="24"/>
        </w:rPr>
        <w:br/>
        <w:t xml:space="preserve">            const handler = (event) =&gt; {</w:t>
      </w:r>
      <w:r w:rsidRPr="006A3118">
        <w:rPr>
          <w:rFonts w:ascii="Consolas" w:hAnsi="Consolas"/>
          <w:sz w:val="24"/>
          <w:szCs w:val="24"/>
        </w:rPr>
        <w:br/>
        <w:t xml:space="preserve">                if (options.preventDefault) {</w:t>
      </w:r>
      <w:r w:rsidRPr="006A3118">
        <w:rPr>
          <w:rFonts w:ascii="Consolas" w:hAnsi="Consolas"/>
          <w:sz w:val="24"/>
          <w:szCs w:val="24"/>
        </w:rPr>
        <w:br/>
        <w:t xml:space="preserve">                    event.preventDefault();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    if (options.stopPropagation) {</w:t>
      </w:r>
      <w:r w:rsidRPr="006A3118">
        <w:rPr>
          <w:rFonts w:ascii="Consolas" w:hAnsi="Consolas"/>
          <w:sz w:val="24"/>
          <w:szCs w:val="24"/>
        </w:rPr>
        <w:br/>
        <w:t xml:space="preserve">                    event.stopPropagation();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    this.handleEvent(handlerId, event);</w:t>
      </w:r>
      <w:r w:rsidRPr="006A3118">
        <w:rPr>
          <w:rFonts w:ascii="Consolas" w:hAnsi="Consolas"/>
          <w:sz w:val="24"/>
          <w:szCs w:val="24"/>
        </w:rPr>
        <w:br/>
        <w:t xml:space="preserve">            };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this.handlers[handlerId] = handler;</w:t>
      </w:r>
      <w:r w:rsidRPr="006A3118">
        <w:rPr>
          <w:rFonts w:ascii="Consolas" w:hAnsi="Consolas"/>
          <w:sz w:val="24"/>
          <w:szCs w:val="24"/>
        </w:rPr>
        <w:br/>
        <w:t xml:space="preserve">            return handler;</w:t>
      </w:r>
      <w:r w:rsidRPr="006A3118">
        <w:rPr>
          <w:rFonts w:ascii="Consolas" w:hAnsi="Consolas"/>
          <w:sz w:val="24"/>
          <w:szCs w:val="24"/>
        </w:rPr>
        <w:br/>
        <w:t xml:space="preserve">        },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removeHandler: function(handlerId) {</w:t>
      </w:r>
      <w:r w:rsidRPr="006A3118">
        <w:rPr>
          <w:rFonts w:ascii="Consolas" w:hAnsi="Consolas"/>
          <w:sz w:val="24"/>
          <w:szCs w:val="24"/>
        </w:rPr>
        <w:br/>
        <w:t xml:space="preserve">            delete this.handlers[handlerId];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};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register_handler(cls, handler: Callable)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注册事件处理器并返回处理器</w:t>
      </w:r>
      <w:r w:rsidRPr="006A3118">
        <w:rPr>
          <w:rFonts w:ascii="Consolas" w:hAnsi="Consolas"/>
          <w:sz w:val="24"/>
          <w:szCs w:val="24"/>
        </w:rPr>
        <w:t>ID"""</w:t>
      </w:r>
      <w:r w:rsidRPr="006A3118">
        <w:rPr>
          <w:rFonts w:ascii="Consolas" w:hAnsi="Consolas"/>
          <w:sz w:val="24"/>
          <w:szCs w:val="24"/>
        </w:rPr>
        <w:br/>
        <w:t xml:space="preserve">        handler_id = str(uuid.uuid4())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cls._handlers[handler_id] = handler</w:t>
      </w:r>
      <w:r w:rsidRPr="006A3118">
        <w:rPr>
          <w:rFonts w:ascii="Consolas" w:hAnsi="Consolas"/>
          <w:sz w:val="24"/>
          <w:szCs w:val="24"/>
        </w:rPr>
        <w:br/>
        <w:t xml:space="preserve">        return handler_id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remove_handler(cls, handler_id: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移除事件处理器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handler_id in cls._handlers:</w:t>
      </w:r>
      <w:r w:rsidRPr="006A3118">
        <w:rPr>
          <w:rFonts w:ascii="Consolas" w:hAnsi="Consolas"/>
          <w:sz w:val="24"/>
          <w:szCs w:val="24"/>
        </w:rPr>
        <w:br/>
        <w:t xml:space="preserve">            del cls._handlers[handler_id]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handle_event(cls, handler_id: str, event_data: Dict[str, Any]):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处理从</w:t>
      </w:r>
      <w:r w:rsidRPr="006A3118">
        <w:rPr>
          <w:rFonts w:ascii="Consolas" w:hAnsi="Consolas"/>
          <w:sz w:val="24"/>
          <w:szCs w:val="24"/>
        </w:rPr>
        <w:t>JavaScript</w:t>
      </w:r>
      <w:r w:rsidRPr="006A3118">
        <w:rPr>
          <w:rFonts w:ascii="Consolas" w:hAnsi="Consolas"/>
          <w:sz w:val="24"/>
          <w:szCs w:val="24"/>
        </w:rPr>
        <w:t>发来的事件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handler_id in cls._handlers: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event = Event(</w:t>
      </w:r>
      <w:r w:rsidRPr="006A3118">
        <w:rPr>
          <w:rFonts w:ascii="Consolas" w:hAnsi="Consolas"/>
          <w:sz w:val="24"/>
          <w:szCs w:val="24"/>
        </w:rPr>
        <w:br/>
        <w:t xml:space="preserve">                    event_type=event_data.get('type', ''),</w:t>
      </w:r>
      <w:r w:rsidRPr="006A3118">
        <w:rPr>
          <w:rFonts w:ascii="Consolas" w:hAnsi="Consolas"/>
          <w:sz w:val="24"/>
          <w:szCs w:val="24"/>
        </w:rPr>
        <w:br/>
        <w:t xml:space="preserve">                    target=event_data.get('target', {}),</w:t>
      </w:r>
      <w:r w:rsidRPr="006A3118">
        <w:rPr>
          <w:rFonts w:ascii="Consolas" w:hAnsi="Consolas"/>
          <w:sz w:val="24"/>
          <w:szCs w:val="24"/>
        </w:rPr>
        <w:br/>
        <w:t xml:space="preserve">                    data=event_data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cls._handlers[handler_id](event)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logger.error(f"Error handling event: {e}", exc_info=True)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EventDelegate: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事件委托类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self._handlers: list[HandlerType] = []</w:t>
      </w:r>
      <w:r w:rsidRPr="006A3118">
        <w:rPr>
          <w:rFonts w:ascii="Consolas" w:hAnsi="Consolas"/>
          <w:sz w:val="24"/>
          <w:szCs w:val="24"/>
        </w:rPr>
        <w:br/>
        <w:t xml:space="preserve">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add(self, handler: HandlerType):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添加事件处理器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handler not in self._handlers:</w:t>
      </w:r>
      <w:r w:rsidRPr="006A3118">
        <w:rPr>
          <w:rFonts w:ascii="Consolas" w:hAnsi="Consolas"/>
          <w:sz w:val="24"/>
          <w:szCs w:val="24"/>
        </w:rPr>
        <w:br/>
        <w:t xml:space="preserve">            self._handlers.append(handler)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remove(self, handler: HandlerType):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"""</w:t>
      </w:r>
      <w:r w:rsidRPr="006A3118">
        <w:rPr>
          <w:rFonts w:ascii="Consolas" w:hAnsi="Consolas"/>
          <w:sz w:val="24"/>
          <w:szCs w:val="24"/>
        </w:rPr>
        <w:t>移除事件处理器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handler in self._handlers:</w:t>
      </w:r>
      <w:r w:rsidRPr="006A3118">
        <w:rPr>
          <w:rFonts w:ascii="Consolas" w:hAnsi="Consolas"/>
          <w:sz w:val="24"/>
          <w:szCs w:val="24"/>
        </w:rPr>
        <w:br/>
        <w:t xml:space="preserve">            self._handlers.remove(handler)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clear(self):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清除所有处理器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self._handlers.clear()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__call__(self, *args, **kwargs):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调用所有处理器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handler in self._handlers: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handler(*args, **kwargs)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self._logger.error(f"Error in event handler: {e}", exc_info=True)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EventEmitter: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增强的事件发射器，支持事件委托和批处理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self._handlers: dict[str, list[EventHandler]] = defaultdict(list)</w:t>
      </w:r>
      <w:r w:rsidRPr="006A3118">
        <w:rPr>
          <w:rFonts w:ascii="Consolas" w:hAnsi="Consolas"/>
          <w:sz w:val="24"/>
          <w:szCs w:val="24"/>
        </w:rPr>
        <w:br/>
        <w:t xml:space="preserve">        self._delegate_handlers: dict[str, dict[str, list[EventHandler]]] = defaultdict(lambda: defaultdict(list))</w:t>
      </w:r>
      <w:r w:rsidRPr="006A3118">
        <w:rPr>
          <w:rFonts w:ascii="Consolas" w:hAnsi="Consolas"/>
          <w:sz w:val="24"/>
          <w:szCs w:val="24"/>
        </w:rPr>
        <w:br/>
        <w:t xml:space="preserve">        self._batch_handlers: dict[str, list[Callable[[list[Event]], None]]] = defaultdict(list)</w:t>
      </w:r>
      <w:r w:rsidRPr="006A3118">
        <w:rPr>
          <w:rFonts w:ascii="Consolas" w:hAnsi="Consolas"/>
          <w:sz w:val="24"/>
          <w:szCs w:val="24"/>
        </w:rPr>
        <w:br/>
        <w:t xml:space="preserve">        self._batch_queue: dict[str, list[Event]] = defaultdict(list)</w:t>
      </w:r>
      <w:r w:rsidRPr="006A3118">
        <w:rPr>
          <w:rFonts w:ascii="Consolas" w:hAnsi="Consolas"/>
          <w:sz w:val="24"/>
          <w:szCs w:val="24"/>
        </w:rPr>
        <w:br/>
        <w:t xml:space="preserve">        self._batch_timeout = 16.67  # ~60fps</w:t>
      </w:r>
      <w:r w:rsidRPr="006A3118">
        <w:rPr>
          <w:rFonts w:ascii="Consolas" w:hAnsi="Consolas"/>
          <w:sz w:val="24"/>
          <w:szCs w:val="24"/>
        </w:rPr>
        <w:br/>
        <w:t xml:space="preserve">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on(self, event_type: str, callback: Callable[[Event], None], selector: str | None = None, **options):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添加事件监听器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handler = EventHandler(callback, **options)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if selector:</w:t>
      </w:r>
      <w:r w:rsidRPr="006A3118">
        <w:rPr>
          <w:rFonts w:ascii="Consolas" w:hAnsi="Consolas"/>
          <w:sz w:val="24"/>
          <w:szCs w:val="24"/>
        </w:rPr>
        <w:br/>
        <w:t xml:space="preserve">            self._delegate_handlers[event_type][selector].append(handler)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self._handlers[event_type].append(handler)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off(self, event_type: str, callback: Callable[[Event], None] | None = None, selector: str | None = None):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移除事件监听器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selector:</w:t>
      </w:r>
      <w:r w:rsidRPr="006A3118">
        <w:rPr>
          <w:rFonts w:ascii="Consolas" w:hAnsi="Consolas"/>
          <w:sz w:val="24"/>
          <w:szCs w:val="24"/>
        </w:rPr>
        <w:br/>
        <w:t xml:space="preserve">            if callback:</w:t>
      </w:r>
      <w:r w:rsidRPr="006A3118">
        <w:rPr>
          <w:rFonts w:ascii="Consolas" w:hAnsi="Consolas"/>
          <w:sz w:val="24"/>
          <w:szCs w:val="24"/>
        </w:rPr>
        <w:br/>
        <w:t xml:space="preserve">                self._delegate_handlers[event_type][selector] = [</w:t>
      </w:r>
      <w:r w:rsidRPr="006A3118">
        <w:rPr>
          <w:rFonts w:ascii="Consolas" w:hAnsi="Consolas"/>
          <w:sz w:val="24"/>
          <w:szCs w:val="24"/>
        </w:rPr>
        <w:br/>
        <w:t xml:space="preserve">                    h for h in self._delegate_handlers[event_type][selector]</w:t>
      </w:r>
      <w:r w:rsidRPr="006A3118">
        <w:rPr>
          <w:rFonts w:ascii="Consolas" w:hAnsi="Consolas"/>
          <w:sz w:val="24"/>
          <w:szCs w:val="24"/>
        </w:rPr>
        <w:br/>
        <w:t xml:space="preserve">                    if h.callback != callback</w:t>
      </w:r>
      <w:r w:rsidRPr="006A3118">
        <w:rPr>
          <w:rFonts w:ascii="Consolas" w:hAnsi="Consolas"/>
          <w:sz w:val="24"/>
          <w:szCs w:val="24"/>
        </w:rPr>
        <w:br/>
        <w:t xml:space="preserve">                ]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self._delegate_handlers[event_type][selector].clear()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if callback:</w:t>
      </w:r>
      <w:r w:rsidRPr="006A3118">
        <w:rPr>
          <w:rFonts w:ascii="Consolas" w:hAnsi="Consolas"/>
          <w:sz w:val="24"/>
          <w:szCs w:val="24"/>
        </w:rPr>
        <w:br/>
        <w:t xml:space="preserve">                self._handlers[event_type] = [</w:t>
      </w:r>
      <w:r w:rsidRPr="006A3118">
        <w:rPr>
          <w:rFonts w:ascii="Consolas" w:hAnsi="Consolas"/>
          <w:sz w:val="24"/>
          <w:szCs w:val="24"/>
        </w:rPr>
        <w:br/>
        <w:t xml:space="preserve">                    h for h in self._handlers[event_type]</w:t>
      </w:r>
      <w:r w:rsidRPr="006A3118">
        <w:rPr>
          <w:rFonts w:ascii="Consolas" w:hAnsi="Consolas"/>
          <w:sz w:val="24"/>
          <w:szCs w:val="24"/>
        </w:rPr>
        <w:br/>
        <w:t xml:space="preserve">                    if h.callback != callback</w:t>
      </w:r>
      <w:r w:rsidRPr="006A3118">
        <w:rPr>
          <w:rFonts w:ascii="Consolas" w:hAnsi="Consolas"/>
          <w:sz w:val="24"/>
          <w:szCs w:val="24"/>
        </w:rPr>
        <w:br/>
        <w:t xml:space="preserve">                ]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self._handlers[event_type].clear()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emit(self, event: Event):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发射事件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event.propagation_stopped:</w:t>
      </w:r>
      <w:r w:rsidRPr="006A3118">
        <w:rPr>
          <w:rFonts w:ascii="Consolas" w:hAnsi="Consolas"/>
          <w:sz w:val="24"/>
          <w:szCs w:val="24"/>
        </w:rPr>
        <w:br/>
        <w:t xml:space="preserve">            return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处理直接监听器</w:t>
      </w:r>
      <w:r w:rsidRPr="006A3118">
        <w:rPr>
          <w:rFonts w:ascii="Consolas" w:hAnsi="Consolas"/>
          <w:sz w:val="24"/>
          <w:szCs w:val="24"/>
        </w:rPr>
        <w:br/>
        <w:t xml:space="preserve">        for handler in self._handlers[event.type]: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if handler.once: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self.off(event.type, handler.callback)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handler.callback(event)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self._logger.error(f"Error in event handler: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处理委托监听器</w:t>
      </w:r>
      <w:r w:rsidRPr="006A3118">
        <w:rPr>
          <w:rFonts w:ascii="Consolas" w:hAnsi="Consolas"/>
          <w:sz w:val="24"/>
          <w:szCs w:val="24"/>
        </w:rPr>
        <w:br/>
        <w:t xml:space="preserve">        if isinstance(event.target, dict) and 'id' in event.target:</w:t>
      </w:r>
      <w:r w:rsidRPr="006A3118">
        <w:rPr>
          <w:rFonts w:ascii="Consolas" w:hAnsi="Consolas"/>
          <w:sz w:val="24"/>
          <w:szCs w:val="24"/>
        </w:rPr>
        <w:br/>
        <w:t xml:space="preserve">            target_id = event.target['id']</w:t>
      </w:r>
      <w:r w:rsidRPr="006A3118">
        <w:rPr>
          <w:rFonts w:ascii="Consolas" w:hAnsi="Consolas"/>
          <w:sz w:val="24"/>
          <w:szCs w:val="24"/>
        </w:rPr>
        <w:br/>
        <w:t xml:space="preserve">            for selector, handlers in self._delegate_handlers[event.type].items():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if self._matches_selector(target_id, selector):</w:t>
      </w:r>
      <w:r w:rsidRPr="006A3118">
        <w:rPr>
          <w:rFonts w:ascii="Consolas" w:hAnsi="Consolas"/>
          <w:sz w:val="24"/>
          <w:szCs w:val="24"/>
        </w:rPr>
        <w:br/>
        <w:t xml:space="preserve">                    for handler in handlers: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if handler.once: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    self.off(event.type, handler.callback, selector)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handler.callback(event)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self._logger.error(f"Error in delegate handler: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添加到批处理队列</w:t>
      </w:r>
      <w:r w:rsidRPr="006A3118">
        <w:rPr>
          <w:rFonts w:ascii="Consolas" w:hAnsi="Consolas"/>
          <w:sz w:val="24"/>
          <w:szCs w:val="24"/>
        </w:rPr>
        <w:br/>
        <w:t xml:space="preserve">        if event.type in self._batch_handlers:</w:t>
      </w:r>
      <w:r w:rsidRPr="006A3118">
        <w:rPr>
          <w:rFonts w:ascii="Consolas" w:hAnsi="Consolas"/>
          <w:sz w:val="24"/>
          <w:szCs w:val="24"/>
        </w:rPr>
        <w:br/>
        <w:t xml:space="preserve">            self._batch_queue[event.type].append(event)</w:t>
      </w:r>
      <w:r w:rsidRPr="006A3118">
        <w:rPr>
          <w:rFonts w:ascii="Consolas" w:hAnsi="Consolas"/>
          <w:sz w:val="24"/>
          <w:szCs w:val="24"/>
        </w:rPr>
        <w:br/>
        <w:t xml:space="preserve">            self._schedule_batch_process(event.type)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_matches_selector(self, target_id: str, selector: str) -&gt; bool: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检查目标是否匹配选择器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简单的选择器匹配实现</w:t>
      </w:r>
      <w:r w:rsidRPr="006A3118">
        <w:rPr>
          <w:rFonts w:ascii="Consolas" w:hAnsi="Consolas"/>
          <w:sz w:val="24"/>
          <w:szCs w:val="24"/>
        </w:rPr>
        <w:br/>
        <w:t xml:space="preserve">        return selector.startswith('#') and target_id == selector[1:]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add_batch_handler(self, event_type: str, handler: Callable[[list[Event]], None]):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添加批处理事件处理器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self._batch_handlers[event_type].append(handler)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_schedule_batch_process(self, event_type: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调度批处理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async def process_batch():</w:t>
      </w:r>
      <w:r w:rsidRPr="006A3118">
        <w:rPr>
          <w:rFonts w:ascii="Consolas" w:hAnsi="Consolas"/>
          <w:sz w:val="24"/>
          <w:szCs w:val="24"/>
        </w:rPr>
        <w:br/>
        <w:t xml:space="preserve">            await asyncio.sleep(self._batch_timeout / 1000)</w:t>
      </w:r>
      <w:r w:rsidRPr="006A3118">
        <w:rPr>
          <w:rFonts w:ascii="Consolas" w:hAnsi="Consolas"/>
          <w:sz w:val="24"/>
          <w:szCs w:val="24"/>
        </w:rPr>
        <w:br/>
        <w:t xml:space="preserve">            events = self._batch_queue[event_type]</w:t>
      </w:r>
      <w:r w:rsidRPr="006A3118">
        <w:rPr>
          <w:rFonts w:ascii="Consolas" w:hAnsi="Consolas"/>
          <w:sz w:val="24"/>
          <w:szCs w:val="24"/>
        </w:rPr>
        <w:br/>
        <w:t xml:space="preserve">            self._batch_queue[event_type] = []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for handler in self._batch_handlers[event_type]: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handler(events)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self._logger.error(f"Error in batch handler: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asyncio.create_task(process_batch())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EventManager: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全局事件管理系统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_instance =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__new__(cls):</w:t>
      </w:r>
      <w:r w:rsidRPr="006A3118">
        <w:rPr>
          <w:rFonts w:ascii="Consolas" w:hAnsi="Consolas"/>
          <w:sz w:val="24"/>
          <w:szCs w:val="24"/>
        </w:rPr>
        <w:br/>
        <w:t xml:space="preserve">        if cls._instance is None:</w:t>
      </w:r>
      <w:r w:rsidRPr="006A3118">
        <w:rPr>
          <w:rFonts w:ascii="Consolas" w:hAnsi="Consolas"/>
          <w:sz w:val="24"/>
          <w:szCs w:val="24"/>
        </w:rPr>
        <w:br/>
        <w:t xml:space="preserve">            cls._instance = super().__new__(cls)</w:t>
      </w:r>
      <w:r w:rsidRPr="006A3118">
        <w:rPr>
          <w:rFonts w:ascii="Consolas" w:hAnsi="Consolas"/>
          <w:sz w:val="24"/>
          <w:szCs w:val="24"/>
        </w:rPr>
        <w:br/>
        <w:t xml:space="preserve">        return cls._instance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if not hasattr(self, 'initialized'):</w:t>
      </w:r>
      <w:r w:rsidRPr="006A3118">
        <w:rPr>
          <w:rFonts w:ascii="Consolas" w:hAnsi="Consolas"/>
          <w:sz w:val="24"/>
          <w:szCs w:val="24"/>
        </w:rPr>
        <w:br/>
        <w:t xml:space="preserve">            self.emitter = EventEmitter()</w:t>
      </w:r>
      <w:r w:rsidRPr="006A3118">
        <w:rPr>
          <w:rFonts w:ascii="Consolas" w:hAnsi="Consolas"/>
          <w:sz w:val="24"/>
          <w:szCs w:val="24"/>
        </w:rPr>
        <w:br/>
        <w:t xml:space="preserve">            self._listeners: Dict[str, Set[weakref.ref]] = defaultdict(set)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    self.initialized = True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add_listener(self, target: Any, event_type: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添加全局事件监听器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ref = weakref.ref(target, lambda r: self._cleanup_listener(r, event_type))</w:t>
      </w:r>
      <w:r w:rsidRPr="006A3118">
        <w:rPr>
          <w:rFonts w:ascii="Consolas" w:hAnsi="Consolas"/>
          <w:sz w:val="24"/>
          <w:szCs w:val="24"/>
        </w:rPr>
        <w:br/>
        <w:t xml:space="preserve">        self._listeners[event_type].add(ref)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remove_listener(self, target: Any, event_type: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移除全局事件监听器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to_remove = None</w:t>
      </w:r>
      <w:r w:rsidRPr="006A3118">
        <w:rPr>
          <w:rFonts w:ascii="Consolas" w:hAnsi="Consolas"/>
          <w:sz w:val="24"/>
          <w:szCs w:val="24"/>
        </w:rPr>
        <w:br/>
        <w:t xml:space="preserve">        for ref in self._listeners[event_type]:</w:t>
      </w:r>
      <w:r w:rsidRPr="006A3118">
        <w:rPr>
          <w:rFonts w:ascii="Consolas" w:hAnsi="Consolas"/>
          <w:sz w:val="24"/>
          <w:szCs w:val="24"/>
        </w:rPr>
        <w:br/>
        <w:t xml:space="preserve">            if ref() is target:</w:t>
      </w:r>
      <w:r w:rsidRPr="006A3118">
        <w:rPr>
          <w:rFonts w:ascii="Consolas" w:hAnsi="Consolas"/>
          <w:sz w:val="24"/>
          <w:szCs w:val="24"/>
        </w:rPr>
        <w:br/>
        <w:t xml:space="preserve">                to_remove = ref</w:t>
      </w:r>
      <w:r w:rsidRPr="006A3118">
        <w:rPr>
          <w:rFonts w:ascii="Consolas" w:hAnsi="Consolas"/>
          <w:sz w:val="24"/>
          <w:szCs w:val="24"/>
        </w:rPr>
        <w:br/>
        <w:t xml:space="preserve">                break</w:t>
      </w:r>
      <w:r w:rsidRPr="006A3118">
        <w:rPr>
          <w:rFonts w:ascii="Consolas" w:hAnsi="Consolas"/>
          <w:sz w:val="24"/>
          <w:szCs w:val="24"/>
        </w:rPr>
        <w:br/>
        <w:t xml:space="preserve">        if to_remove:</w:t>
      </w:r>
      <w:r w:rsidRPr="006A3118">
        <w:rPr>
          <w:rFonts w:ascii="Consolas" w:hAnsi="Consolas"/>
          <w:sz w:val="24"/>
          <w:szCs w:val="24"/>
        </w:rPr>
        <w:br/>
        <w:t xml:space="preserve">            self._listeners[event_type].remove(to_remove)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_cleanup_listener(self, ref: weakref.ref, event_type: str):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清理失效的监听器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self._listeners[event_type].discard(ref)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dispatch_event(self, event: Event, batch: bool = False):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分发事件到所有监听器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batch:</w:t>
      </w:r>
      <w:r w:rsidRPr="006A3118">
        <w:rPr>
          <w:rFonts w:ascii="Consolas" w:hAnsi="Consolas"/>
          <w:sz w:val="24"/>
          <w:szCs w:val="24"/>
        </w:rPr>
        <w:br/>
        <w:t xml:space="preserve">                self.emitter.add_batch_handler(event.type, lambda events: self._dispatch_batch(events))</w:t>
      </w:r>
      <w:r w:rsidRPr="006A3118">
        <w:rPr>
          <w:rFonts w:ascii="Consolas" w:hAnsi="Consolas"/>
          <w:sz w:val="24"/>
          <w:szCs w:val="24"/>
        </w:rPr>
        <w:br/>
        <w:t xml:space="preserve">                self.emitter.emit(event)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self._dispatch_single(event)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self._logger.error(f"Error dispatching event: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_dispatch_single(self, event: Event):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分发单个事件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ref in list(self._listeners[event.type]):</w:t>
      </w:r>
      <w:r w:rsidRPr="006A3118">
        <w:rPr>
          <w:rFonts w:ascii="Consolas" w:hAnsi="Consolas"/>
          <w:sz w:val="24"/>
          <w:szCs w:val="24"/>
        </w:rPr>
        <w:br/>
        <w:t xml:space="preserve">            target = ref()</w:t>
      </w:r>
      <w:r w:rsidRPr="006A3118">
        <w:rPr>
          <w:rFonts w:ascii="Consolas" w:hAnsi="Consolas"/>
          <w:sz w:val="24"/>
          <w:szCs w:val="24"/>
        </w:rPr>
        <w:br/>
        <w:t xml:space="preserve">            if target is not None: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target.handle_event(event)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self._logger.error(f"Error in event handler: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_dispatch_batch(self, events: List[Event]):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分发事件批次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not events:</w:t>
      </w:r>
      <w:r w:rsidRPr="006A3118">
        <w:rPr>
          <w:rFonts w:ascii="Consolas" w:hAnsi="Consolas"/>
          <w:sz w:val="24"/>
          <w:szCs w:val="24"/>
        </w:rPr>
        <w:br/>
        <w:t xml:space="preserve">            return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event_type = events[0].type</w:t>
      </w:r>
      <w:r w:rsidRPr="006A3118">
        <w:rPr>
          <w:rFonts w:ascii="Consolas" w:hAnsi="Consolas"/>
          <w:sz w:val="24"/>
          <w:szCs w:val="24"/>
        </w:rPr>
        <w:br/>
        <w:t xml:space="preserve">        for ref in list(self._listeners[event_type]):</w:t>
      </w:r>
      <w:r w:rsidRPr="006A3118">
        <w:rPr>
          <w:rFonts w:ascii="Consolas" w:hAnsi="Consolas"/>
          <w:sz w:val="24"/>
          <w:szCs w:val="24"/>
        </w:rPr>
        <w:br/>
        <w:t xml:space="preserve">            target = ref()</w:t>
      </w:r>
      <w:r w:rsidRPr="006A3118">
        <w:rPr>
          <w:rFonts w:ascii="Consolas" w:hAnsi="Consolas"/>
          <w:sz w:val="24"/>
          <w:szCs w:val="24"/>
        </w:rPr>
        <w:br/>
        <w:t xml:space="preserve">            if target is not None: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target.handle_event_batch(events)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self._logger.error(f"Error in batch event handler: {e}", exc_info=True)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dispatch_batch(self, events: List[Event]):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一次性分发多个事件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for event in events:</w:t>
      </w:r>
      <w:r w:rsidRPr="006A3118">
        <w:rPr>
          <w:rFonts w:ascii="Consolas" w:hAnsi="Consolas"/>
          <w:sz w:val="24"/>
          <w:szCs w:val="24"/>
        </w:rPr>
        <w:br/>
        <w:t xml:space="preserve">            self.dispatch_event(event, batch=True)</w:t>
      </w:r>
      <w:r w:rsidRPr="006A3118">
        <w:rPr>
          <w:rFonts w:ascii="Consolas" w:hAnsi="Consolas"/>
          <w:sz w:val="24"/>
          <w:szCs w:val="24"/>
        </w:rPr>
        <w:br/>
      </w:r>
    </w:p>
    <w:p w14:paraId="32D52F97" w14:textId="77777777" w:rsidR="001315C1" w:rsidRPr="006A3118" w:rsidRDefault="001315C1">
      <w:pPr>
        <w:rPr>
          <w:sz w:val="24"/>
          <w:szCs w:val="24"/>
        </w:rPr>
      </w:pPr>
    </w:p>
    <w:p w14:paraId="378F83E1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layouts.py</w:t>
      </w:r>
    </w:p>
    <w:p w14:paraId="17C32848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Layout system for PytoWeb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typing import List, Optional, Union, Tuple, Dict</w:t>
      </w:r>
      <w:r w:rsidRPr="006A3118">
        <w:rPr>
          <w:rFonts w:ascii="Consolas" w:hAnsi="Consolas"/>
          <w:sz w:val="24"/>
          <w:szCs w:val="24"/>
        </w:rPr>
        <w:br/>
        <w:t>from .components import Component, Container</w:t>
      </w:r>
      <w:r w:rsidRPr="006A3118">
        <w:rPr>
          <w:rFonts w:ascii="Consolas" w:hAnsi="Consolas"/>
          <w:sz w:val="24"/>
          <w:szCs w:val="24"/>
        </w:rPr>
        <w:br/>
        <w:t>from .elements import Element</w:t>
      </w:r>
      <w:r w:rsidRPr="006A3118">
        <w:rPr>
          <w:rFonts w:ascii="Consolas" w:hAnsi="Consolas"/>
          <w:sz w:val="24"/>
          <w:szCs w:val="24"/>
        </w:rPr>
        <w:br/>
        <w:t>from .styles import Style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Grid(Container):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"""Grid layout component"""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columns: int = 12, gap: str = '1rem'):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self.columns = columns</w:t>
      </w:r>
      <w:r w:rsidRPr="006A3118">
        <w:rPr>
          <w:rFonts w:ascii="Consolas" w:hAnsi="Consolas"/>
          <w:sz w:val="24"/>
          <w:szCs w:val="24"/>
        </w:rPr>
        <w:br/>
        <w:t xml:space="preserve">        self.gap = gap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container.style(</w:t>
      </w:r>
      <w:r w:rsidRPr="006A3118">
        <w:rPr>
          <w:rFonts w:ascii="Consolas" w:hAnsi="Consolas"/>
          <w:sz w:val="24"/>
          <w:szCs w:val="24"/>
        </w:rPr>
        <w:br/>
        <w:t xml:space="preserve">            display='grid',</w:t>
      </w:r>
      <w:r w:rsidRPr="006A3118">
        <w:rPr>
          <w:rFonts w:ascii="Consolas" w:hAnsi="Consolas"/>
          <w:sz w:val="24"/>
          <w:szCs w:val="24"/>
        </w:rPr>
        <w:br/>
        <w:t xml:space="preserve">            grid_template_columns=f'repeat({self.columns}, 1fr)',</w:t>
      </w:r>
      <w:r w:rsidRPr="006A3118">
        <w:rPr>
          <w:rFonts w:ascii="Consolas" w:hAnsi="Consolas"/>
          <w:sz w:val="24"/>
          <w:szCs w:val="24"/>
        </w:rPr>
        <w:br/>
        <w:t xml:space="preserve">            gap=self.gap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Flex(Container):</w:t>
      </w:r>
      <w:r w:rsidRPr="006A3118">
        <w:rPr>
          <w:rFonts w:ascii="Consolas" w:hAnsi="Consolas"/>
          <w:sz w:val="24"/>
          <w:szCs w:val="24"/>
        </w:rPr>
        <w:br/>
        <w:t xml:space="preserve">    """Flexbox layout component"""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direction: str = 'row', justify: str = 'flex-start', </w:t>
      </w:r>
      <w:r w:rsidRPr="006A3118">
        <w:rPr>
          <w:rFonts w:ascii="Consolas" w:hAnsi="Consolas"/>
          <w:sz w:val="24"/>
          <w:szCs w:val="24"/>
        </w:rPr>
        <w:br/>
        <w:t xml:space="preserve">                 align: str = 'stretch', wrap: str = 'nowrap'):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self.direction = direction</w:t>
      </w:r>
      <w:r w:rsidRPr="006A3118">
        <w:rPr>
          <w:rFonts w:ascii="Consolas" w:hAnsi="Consolas"/>
          <w:sz w:val="24"/>
          <w:szCs w:val="24"/>
        </w:rPr>
        <w:br/>
        <w:t xml:space="preserve">        self.justify = justify</w:t>
      </w:r>
      <w:r w:rsidRPr="006A3118">
        <w:rPr>
          <w:rFonts w:ascii="Consolas" w:hAnsi="Consolas"/>
          <w:sz w:val="24"/>
          <w:szCs w:val="24"/>
        </w:rPr>
        <w:br/>
        <w:t xml:space="preserve">        self.align = align</w:t>
      </w:r>
      <w:r w:rsidRPr="006A3118">
        <w:rPr>
          <w:rFonts w:ascii="Consolas" w:hAnsi="Consolas"/>
          <w:sz w:val="24"/>
          <w:szCs w:val="24"/>
        </w:rPr>
        <w:br/>
        <w:t xml:space="preserve">        self.wrap = wrap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container.style(</w:t>
      </w:r>
      <w:r w:rsidRPr="006A3118">
        <w:rPr>
          <w:rFonts w:ascii="Consolas" w:hAnsi="Consolas"/>
          <w:sz w:val="24"/>
          <w:szCs w:val="24"/>
        </w:rPr>
        <w:br/>
        <w:t xml:space="preserve">            display='flex',</w:t>
      </w:r>
      <w:r w:rsidRPr="006A3118">
        <w:rPr>
          <w:rFonts w:ascii="Consolas" w:hAnsi="Consolas"/>
          <w:sz w:val="24"/>
          <w:szCs w:val="24"/>
        </w:rPr>
        <w:br/>
        <w:t xml:space="preserve">            flex_direction=self.direction,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justify_content=self.justify,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align_items=self.align,</w:t>
      </w:r>
      <w:r w:rsidRPr="006A3118">
        <w:rPr>
          <w:rFonts w:ascii="Consolas" w:hAnsi="Consolas"/>
          <w:sz w:val="24"/>
          <w:szCs w:val="24"/>
        </w:rPr>
        <w:br/>
        <w:t xml:space="preserve">            flex_wrap=self.wrap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Responsive(Container):</w:t>
      </w:r>
      <w:r w:rsidRPr="006A3118">
        <w:rPr>
          <w:rFonts w:ascii="Consolas" w:hAnsi="Consolas"/>
          <w:sz w:val="24"/>
          <w:szCs w:val="24"/>
        </w:rPr>
        <w:br/>
        <w:t xml:space="preserve">    """Responsive layout component"""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breakpoints: Dict[str, str]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self.breakpoints = breakpoints or {</w:t>
      </w:r>
      <w:r w:rsidRPr="006A3118">
        <w:rPr>
          <w:rFonts w:ascii="Consolas" w:hAnsi="Consolas"/>
          <w:sz w:val="24"/>
          <w:szCs w:val="24"/>
        </w:rPr>
        <w:br/>
        <w:t xml:space="preserve">            'sm': '576px',</w:t>
      </w:r>
      <w:r w:rsidRPr="006A3118">
        <w:rPr>
          <w:rFonts w:ascii="Consolas" w:hAnsi="Consolas"/>
          <w:sz w:val="24"/>
          <w:szCs w:val="24"/>
        </w:rPr>
        <w:br/>
        <w:t xml:space="preserve">            'md': '768px',</w:t>
      </w:r>
      <w:r w:rsidRPr="006A3118">
        <w:rPr>
          <w:rFonts w:ascii="Consolas" w:hAnsi="Consolas"/>
          <w:sz w:val="24"/>
          <w:szCs w:val="24"/>
        </w:rPr>
        <w:br/>
        <w:t xml:space="preserve">            'lg': '992px',</w:t>
      </w:r>
      <w:r w:rsidRPr="006A3118">
        <w:rPr>
          <w:rFonts w:ascii="Consolas" w:hAnsi="Consolas"/>
          <w:sz w:val="24"/>
          <w:szCs w:val="24"/>
        </w:rPr>
        <w:br/>
        <w:t xml:space="preserve">            'xl': '1200px'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render(self) -&gt; Element:</w:t>
      </w:r>
      <w:r w:rsidRPr="006A3118">
        <w:rPr>
          <w:rFonts w:ascii="Consolas" w:hAnsi="Consolas"/>
          <w:sz w:val="24"/>
          <w:szCs w:val="24"/>
        </w:rPr>
        <w:br/>
        <w:t xml:space="preserve">        container = Element('div')</w:t>
      </w:r>
      <w:r w:rsidRPr="006A3118">
        <w:rPr>
          <w:rFonts w:ascii="Consolas" w:hAnsi="Consolas"/>
          <w:sz w:val="24"/>
          <w:szCs w:val="24"/>
        </w:rPr>
        <w:br/>
        <w:t xml:space="preserve">        container.style(</w:t>
      </w:r>
      <w:r w:rsidRPr="006A3118">
        <w:rPr>
          <w:rFonts w:ascii="Consolas" w:hAnsi="Consolas"/>
          <w:sz w:val="24"/>
          <w:szCs w:val="24"/>
        </w:rPr>
        <w:br/>
        <w:t xml:space="preserve">            width='100%',</w:t>
      </w:r>
      <w:r w:rsidRPr="006A3118">
        <w:rPr>
          <w:rFonts w:ascii="Consolas" w:hAnsi="Consolas"/>
          <w:sz w:val="24"/>
          <w:szCs w:val="24"/>
        </w:rPr>
        <w:br/>
        <w:t xml:space="preserve">            margin='0 auto',</w:t>
      </w:r>
      <w:r w:rsidRPr="006A3118">
        <w:rPr>
          <w:rFonts w:ascii="Consolas" w:hAnsi="Consolas"/>
          <w:sz w:val="24"/>
          <w:szCs w:val="24"/>
        </w:rPr>
        <w:br/>
        <w:t xml:space="preserve">            padding='0 15px'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Add media queries for responsive behavior</w:t>
      </w:r>
      <w:r w:rsidRPr="006A3118">
        <w:rPr>
          <w:rFonts w:ascii="Consolas" w:hAnsi="Consolas"/>
          <w:sz w:val="24"/>
          <w:szCs w:val="24"/>
        </w:rPr>
        <w:br/>
        <w:t xml:space="preserve">        for size, width in self.breakpoints.items():</w:t>
      </w:r>
      <w:r w:rsidRPr="006A3118">
        <w:rPr>
          <w:rFonts w:ascii="Consolas" w:hAnsi="Consolas"/>
          <w:sz w:val="24"/>
          <w:szCs w:val="24"/>
        </w:rPr>
        <w:br/>
        <w:t xml:space="preserve">            container.style(**{</w:t>
      </w:r>
      <w:r w:rsidRPr="006A3118">
        <w:rPr>
          <w:rFonts w:ascii="Consolas" w:hAnsi="Consolas"/>
          <w:sz w:val="24"/>
          <w:szCs w:val="24"/>
        </w:rPr>
        <w:br/>
        <w:t xml:space="preserve">                f'@media (min-width: {width})': {</w:t>
      </w:r>
      <w:r w:rsidRPr="006A3118">
        <w:rPr>
          <w:rFonts w:ascii="Consolas" w:hAnsi="Consolas"/>
          <w:sz w:val="24"/>
          <w:szCs w:val="24"/>
        </w:rPr>
        <w:br/>
        <w:t xml:space="preserve">                    'max-width': width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for child in self.children:</w:t>
      </w:r>
      <w:r w:rsidRPr="006A3118">
        <w:rPr>
          <w:rFonts w:ascii="Consolas" w:hAnsi="Consolas"/>
          <w:sz w:val="24"/>
          <w:szCs w:val="24"/>
        </w:rPr>
        <w:br/>
        <w:t xml:space="preserve">            container.add(child.render())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container</w:t>
      </w:r>
      <w:r w:rsidRPr="006A3118">
        <w:rPr>
          <w:rFonts w:ascii="Consolas" w:hAnsi="Consolas"/>
          <w:sz w:val="24"/>
          <w:szCs w:val="24"/>
        </w:rPr>
        <w:br/>
      </w:r>
    </w:p>
    <w:p w14:paraId="34ED07F5" w14:textId="77777777" w:rsidR="001315C1" w:rsidRPr="006A3118" w:rsidRDefault="001315C1">
      <w:pPr>
        <w:rPr>
          <w:sz w:val="24"/>
          <w:szCs w:val="24"/>
        </w:rPr>
      </w:pPr>
    </w:p>
    <w:p w14:paraId="04570585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router.py</w:t>
      </w:r>
    </w:p>
    <w:p w14:paraId="197B65AF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PytoWeb</w:t>
      </w:r>
      <w:r w:rsidRPr="006A3118">
        <w:rPr>
          <w:rFonts w:ascii="Consolas" w:hAnsi="Consolas"/>
          <w:sz w:val="24"/>
          <w:szCs w:val="24"/>
        </w:rPr>
        <w:t>路由模块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Dict, List, Callable, Any, Optional, Union, TypeVar, TYPE_CHECKING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import re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from http import HTTPStatus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RouterError(Exception):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路由错误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Route: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路由定义类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path: str</w:t>
      </w:r>
      <w:r w:rsidRPr="006A3118">
        <w:rPr>
          <w:rFonts w:ascii="Consolas" w:hAnsi="Consolas"/>
          <w:sz w:val="24"/>
          <w:szCs w:val="24"/>
        </w:rPr>
        <w:br/>
        <w:t xml:space="preserve">    handler: Callable[..., Any]</w:t>
      </w:r>
      <w:r w:rsidRPr="006A3118">
        <w:rPr>
          <w:rFonts w:ascii="Consolas" w:hAnsi="Consolas"/>
          <w:sz w:val="24"/>
          <w:szCs w:val="24"/>
        </w:rPr>
        <w:br/>
        <w:t xml:space="preserve">    methods: List[str]</w:t>
      </w:r>
      <w:r w:rsidRPr="006A3118">
        <w:rPr>
          <w:rFonts w:ascii="Consolas" w:hAnsi="Consolas"/>
          <w:sz w:val="24"/>
          <w:szCs w:val="24"/>
        </w:rPr>
        <w:br/>
        <w:t xml:space="preserve">    name: Optional[str] = None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__post_init__(self):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验证路由参数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not self.path.startswith('/'):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RouterError(f"Path must start with '/': {self.path}")</w:t>
      </w:r>
      <w:r w:rsidRPr="006A3118">
        <w:rPr>
          <w:rFonts w:ascii="Consolas" w:hAnsi="Consolas"/>
          <w:sz w:val="24"/>
          <w:szCs w:val="24"/>
        </w:rPr>
        <w:br/>
        <w:t xml:space="preserve">        if not callable(self.handler):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RouterError(f"Handler must be callable: {self.handler}")</w:t>
      </w:r>
      <w:r w:rsidRPr="006A3118">
        <w:rPr>
          <w:rFonts w:ascii="Consolas" w:hAnsi="Consolas"/>
          <w:sz w:val="24"/>
          <w:szCs w:val="24"/>
        </w:rPr>
        <w:br/>
        <w:t xml:space="preserve">        if not self.methods:</w:t>
      </w:r>
      <w:r w:rsidRPr="006A3118">
        <w:rPr>
          <w:rFonts w:ascii="Consolas" w:hAnsi="Consolas"/>
          <w:sz w:val="24"/>
          <w:szCs w:val="24"/>
        </w:rPr>
        <w:br/>
        <w:t xml:space="preserve">            self.methods = ['GET']</w:t>
      </w:r>
      <w:r w:rsidRPr="006A3118">
        <w:rPr>
          <w:rFonts w:ascii="Consolas" w:hAnsi="Consolas"/>
          <w:sz w:val="24"/>
          <w:szCs w:val="24"/>
        </w:rPr>
        <w:br/>
        <w:t xml:space="preserve">        self.methods = [m.upper() for m in self.methods]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for method in self.methods:</w:t>
      </w:r>
      <w:r w:rsidRPr="006A3118">
        <w:rPr>
          <w:rFonts w:ascii="Consolas" w:hAnsi="Consolas"/>
          <w:sz w:val="24"/>
          <w:szCs w:val="24"/>
        </w:rPr>
        <w:br/>
        <w:t xml:space="preserve">            if method not in ['GET', 'POST', 'PUT', 'DELETE', 'PATCH', 'HEAD', 'OPTIONS']:</w:t>
      </w:r>
      <w:r w:rsidRPr="006A3118">
        <w:rPr>
          <w:rFonts w:ascii="Consolas" w:hAnsi="Consolas"/>
          <w:sz w:val="24"/>
          <w:szCs w:val="24"/>
        </w:rPr>
        <w:br/>
        <w:t xml:space="preserve">                raise RouterError(f"Invalid HTTP method: {method}")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Router:</w:t>
      </w:r>
      <w:r w:rsidRPr="006A3118">
        <w:rPr>
          <w:rFonts w:ascii="Consolas" w:hAnsi="Consolas"/>
          <w:sz w:val="24"/>
          <w:szCs w:val="24"/>
        </w:rPr>
        <w:br/>
        <w:t xml:space="preserve">    """</w:t>
      </w:r>
      <w:r w:rsidRPr="006A3118">
        <w:rPr>
          <w:rFonts w:ascii="Consolas" w:hAnsi="Consolas"/>
          <w:sz w:val="24"/>
          <w:szCs w:val="24"/>
        </w:rPr>
        <w:t>路由管理器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self.routes: List[Route] = []</w:t>
      </w:r>
      <w:r w:rsidRPr="006A3118">
        <w:rPr>
          <w:rFonts w:ascii="Consolas" w:hAnsi="Consolas"/>
          <w:sz w:val="24"/>
          <w:szCs w:val="24"/>
        </w:rPr>
        <w:br/>
        <w:t xml:space="preserve">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add(self, path: str, handler: Callable[..., Any], methods: Optional[List[str]] = None, name: Optional[str] = None) -&gt; Router: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route = Route(path, handler, methods or ['GET'], name)</w:t>
      </w:r>
      <w:r w:rsidRPr="006A3118">
        <w:rPr>
          <w:rFonts w:ascii="Consolas" w:hAnsi="Consolas"/>
          <w:sz w:val="24"/>
          <w:szCs w:val="24"/>
        </w:rPr>
        <w:br/>
        <w:t xml:space="preserve">            self.routes.append(route)</w:t>
      </w:r>
      <w:r w:rsidRPr="006A3118">
        <w:rPr>
          <w:rFonts w:ascii="Consolas" w:hAnsi="Consolas"/>
          <w:sz w:val="24"/>
          <w:szCs w:val="24"/>
        </w:rPr>
        <w:br/>
        <w:t xml:space="preserve">    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RouterError(f"Failed to add route: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route(self, path: str, methods: Union[List[str], str] = 'GET', name: Optional[str] = None) -&gt; Callable: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通用路由装饰器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isinstance(methods, str):</w:t>
      </w:r>
      <w:r w:rsidRPr="006A3118">
        <w:rPr>
          <w:rFonts w:ascii="Consolas" w:hAnsi="Consolas"/>
          <w:sz w:val="24"/>
          <w:szCs w:val="24"/>
        </w:rPr>
        <w:br/>
        <w:t xml:space="preserve">            methods = [methods]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def decorator(handler: Callable[..., Any]) -&gt; Callable[..., Any]:</w:t>
      </w:r>
      <w:r w:rsidRPr="006A3118">
        <w:rPr>
          <w:rFonts w:ascii="Consolas" w:hAnsi="Consolas"/>
          <w:sz w:val="24"/>
          <w:szCs w:val="24"/>
        </w:rPr>
        <w:br/>
        <w:t xml:space="preserve">            self.add(path, handler, methods, name)</w:t>
      </w:r>
      <w:r w:rsidRPr="006A3118">
        <w:rPr>
          <w:rFonts w:ascii="Consolas" w:hAnsi="Consolas"/>
          <w:sz w:val="24"/>
          <w:szCs w:val="24"/>
        </w:rPr>
        <w:br/>
        <w:t xml:space="preserve">            return handler</w:t>
      </w:r>
      <w:r w:rsidRPr="006A3118">
        <w:rPr>
          <w:rFonts w:ascii="Consolas" w:hAnsi="Consolas"/>
          <w:sz w:val="24"/>
          <w:szCs w:val="24"/>
        </w:rPr>
        <w:br/>
        <w:t xml:space="preserve">        return decorator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get(self, path: str, name: Optional[str] = None) -&gt; Callable: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装饰器：添加</w:t>
      </w:r>
      <w:r w:rsidRPr="006A3118">
        <w:rPr>
          <w:rFonts w:ascii="Consolas" w:hAnsi="Consolas"/>
          <w:sz w:val="24"/>
          <w:szCs w:val="24"/>
        </w:rPr>
        <w:t>GET</w:t>
      </w:r>
      <w:r w:rsidRPr="006A3118">
        <w:rPr>
          <w:rFonts w:ascii="Consolas" w:hAnsi="Consolas"/>
          <w:sz w:val="24"/>
          <w:szCs w:val="24"/>
        </w:rPr>
        <w:t>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self.route(path, ['GET'], name)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post(self, path: str, name: Optional[str] = None) -&gt; Callable: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装饰器：添加</w:t>
      </w:r>
      <w:r w:rsidRPr="006A3118">
        <w:rPr>
          <w:rFonts w:ascii="Consolas" w:hAnsi="Consolas"/>
          <w:sz w:val="24"/>
          <w:szCs w:val="24"/>
        </w:rPr>
        <w:t>POST</w:t>
      </w:r>
      <w:r w:rsidRPr="006A3118">
        <w:rPr>
          <w:rFonts w:ascii="Consolas" w:hAnsi="Consolas"/>
          <w:sz w:val="24"/>
          <w:szCs w:val="24"/>
        </w:rPr>
        <w:t>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self.route(path, ['POST'], 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put(self, path: str, name: Optional[str] = None) -&gt; Callable: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装饰器：添加</w:t>
      </w:r>
      <w:r w:rsidRPr="006A3118">
        <w:rPr>
          <w:rFonts w:ascii="Consolas" w:hAnsi="Consolas"/>
          <w:sz w:val="24"/>
          <w:szCs w:val="24"/>
        </w:rPr>
        <w:t>PUT</w:t>
      </w:r>
      <w:r w:rsidRPr="006A3118">
        <w:rPr>
          <w:rFonts w:ascii="Consolas" w:hAnsi="Consolas"/>
          <w:sz w:val="24"/>
          <w:szCs w:val="24"/>
        </w:rPr>
        <w:t>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self.route(path, ['PUT'], 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delete(self, path: str, name: Optional[str] = None) -&gt; Callable: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装饰器：添加</w:t>
      </w:r>
      <w:r w:rsidRPr="006A3118">
        <w:rPr>
          <w:rFonts w:ascii="Consolas" w:hAnsi="Consolas"/>
          <w:sz w:val="24"/>
          <w:szCs w:val="24"/>
        </w:rPr>
        <w:t>DELETE</w:t>
      </w:r>
      <w:r w:rsidRPr="006A3118">
        <w:rPr>
          <w:rFonts w:ascii="Consolas" w:hAnsi="Consolas"/>
          <w:sz w:val="24"/>
          <w:szCs w:val="24"/>
        </w:rPr>
        <w:t>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return self.route(path, ['DELETE'], 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match(self, path: str, method: str = 'GET') -&gt; Optional[Route]: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匹配路由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method = method.upper()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for route in self.routes:</w:t>
      </w:r>
      <w:r w:rsidRPr="006A3118">
        <w:rPr>
          <w:rFonts w:ascii="Consolas" w:hAnsi="Consolas"/>
          <w:sz w:val="24"/>
          <w:szCs w:val="24"/>
        </w:rPr>
        <w:br/>
        <w:t xml:space="preserve">                if method in route.methods: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简单路径匹配</w:t>
      </w:r>
      <w:r w:rsidRPr="006A3118">
        <w:rPr>
          <w:rFonts w:ascii="Consolas" w:hAnsi="Consolas"/>
          <w:sz w:val="24"/>
          <w:szCs w:val="24"/>
        </w:rPr>
        <w:br/>
        <w:t xml:space="preserve">                    if route.path == path: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return route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参数路径匹配</w:t>
      </w:r>
      <w:r w:rsidRPr="006A3118">
        <w:rPr>
          <w:rFonts w:ascii="Consolas" w:hAnsi="Consolas"/>
          <w:sz w:val="24"/>
          <w:szCs w:val="24"/>
        </w:rPr>
        <w:br/>
        <w:t xml:space="preserve">                    pattern = re.sub(r'{\w+}', r'([^/]+)', route.path)</w:t>
      </w:r>
      <w:r w:rsidRPr="006A3118">
        <w:rPr>
          <w:rFonts w:ascii="Consolas" w:hAnsi="Consolas"/>
          <w:sz w:val="24"/>
          <w:szCs w:val="24"/>
        </w:rPr>
        <w:br/>
        <w:t xml:space="preserve">                    match = re.match(f'^{pattern}$', path)</w:t>
      </w:r>
      <w:r w:rsidRPr="006A3118">
        <w:rPr>
          <w:rFonts w:ascii="Consolas" w:hAnsi="Consolas"/>
          <w:sz w:val="24"/>
          <w:szCs w:val="24"/>
        </w:rPr>
        <w:br/>
        <w:t xml:space="preserve">                    if match: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return route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self._logger.error(f"Route matching error: {e}")</w:t>
      </w:r>
      <w:r w:rsidRPr="006A3118">
        <w:rPr>
          <w:rFonts w:ascii="Consolas" w:hAnsi="Consolas"/>
          <w:sz w:val="24"/>
          <w:szCs w:val="24"/>
        </w:rPr>
        <w:br/>
        <w:t xml:space="preserve">            return None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url_for(self, name: str, **params: Any) -&gt; str: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根据路由名称生成</w:t>
      </w:r>
      <w:r w:rsidRPr="006A3118">
        <w:rPr>
          <w:rFonts w:ascii="Consolas" w:hAnsi="Consolas"/>
          <w:sz w:val="24"/>
          <w:szCs w:val="24"/>
        </w:rPr>
        <w:t>URL"""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for route in self.routes:</w:t>
      </w:r>
      <w:r w:rsidRPr="006A3118">
        <w:rPr>
          <w:rFonts w:ascii="Consolas" w:hAnsi="Consolas"/>
          <w:sz w:val="24"/>
          <w:szCs w:val="24"/>
        </w:rPr>
        <w:br/>
        <w:t xml:space="preserve">                if route.name == name:</w:t>
      </w:r>
      <w:r w:rsidRPr="006A3118">
        <w:rPr>
          <w:rFonts w:ascii="Consolas" w:hAnsi="Consolas"/>
          <w:sz w:val="24"/>
          <w:szCs w:val="24"/>
        </w:rPr>
        <w:br/>
        <w:t xml:space="preserve">                    url = route.path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替换</w:t>
      </w:r>
      <w:r w:rsidRPr="006A3118">
        <w:rPr>
          <w:rFonts w:ascii="Consolas" w:hAnsi="Consolas"/>
          <w:sz w:val="24"/>
          <w:szCs w:val="24"/>
        </w:rPr>
        <w:t>URL</w:t>
      </w:r>
      <w:r w:rsidRPr="006A3118">
        <w:rPr>
          <w:rFonts w:ascii="Consolas" w:hAnsi="Consolas"/>
          <w:sz w:val="24"/>
          <w:szCs w:val="24"/>
        </w:rPr>
        <w:t>参数</w:t>
      </w:r>
      <w:r w:rsidRPr="006A3118">
        <w:rPr>
          <w:rFonts w:ascii="Consolas" w:hAnsi="Consolas"/>
          <w:sz w:val="24"/>
          <w:szCs w:val="24"/>
        </w:rPr>
        <w:br/>
        <w:t xml:space="preserve">                    for key, value in params.items():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placeholder = '{' + key + '}'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if placeholder not in url: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raise RouterError(f"Parameter '{key}' not found in route '{name}'")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url = url.replace(placeholder, str(value))</w:t>
      </w:r>
      <w:r w:rsidRPr="006A3118">
        <w:rPr>
          <w:rFonts w:ascii="Consolas" w:hAnsi="Consolas"/>
          <w:sz w:val="24"/>
          <w:szCs w:val="24"/>
        </w:rPr>
        <w:br/>
        <w:t xml:space="preserve">                    return url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RouterError(f"No route found with name '{name}'")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if isinstance(e, RouterError):</w:t>
      </w:r>
      <w:r w:rsidRPr="006A3118">
        <w:rPr>
          <w:rFonts w:ascii="Consolas" w:hAnsi="Consolas"/>
          <w:sz w:val="24"/>
          <w:szCs w:val="24"/>
        </w:rPr>
        <w:br/>
        <w:t xml:space="preserve">                raise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RouterError(f"Failed to generate URL for route '{name}':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group(self, prefix: str) -&gt; Router: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创建路由组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not prefix.startswith('/'):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RouterError("Group prefix must start with '/'")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group_router = Router()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def add_group_route(path: str, handler: Callable[..., Any], methods: List[str], name: Optional[str] = None) -&gt; None:</w:t>
      </w:r>
      <w:r w:rsidRPr="006A3118">
        <w:rPr>
          <w:rFonts w:ascii="Consolas" w:hAnsi="Consolas"/>
          <w:sz w:val="24"/>
          <w:szCs w:val="24"/>
        </w:rPr>
        <w:br/>
        <w:t xml:space="preserve">            full_path = prefix + path</w:t>
      </w:r>
      <w:r w:rsidRPr="006A3118">
        <w:rPr>
          <w:rFonts w:ascii="Consolas" w:hAnsi="Consolas"/>
          <w:sz w:val="24"/>
          <w:szCs w:val="24"/>
        </w:rPr>
        <w:br/>
        <w:t xml:space="preserve">            self.add(full_path, handler, methods, name)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group_router.add = add_group_route</w:t>
      </w:r>
      <w:r w:rsidRPr="006A3118">
        <w:rPr>
          <w:rFonts w:ascii="Consolas" w:hAnsi="Consolas"/>
          <w:sz w:val="24"/>
          <w:szCs w:val="24"/>
        </w:rPr>
        <w:br/>
        <w:t xml:space="preserve">        return group_router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mount(self, prefix: str, router: Router) -&gt; Router: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挂载其他路由器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if not prefix.startswith('/'):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RouterError("Mount prefix must start with '/'")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for route in router.routes:</w:t>
      </w:r>
      <w:r w:rsidRPr="006A3118">
        <w:rPr>
          <w:rFonts w:ascii="Consolas" w:hAnsi="Consolas"/>
          <w:sz w:val="24"/>
          <w:szCs w:val="24"/>
        </w:rPr>
        <w:br/>
        <w:t xml:space="preserve">                full_path = prefix + route.path</w:t>
      </w:r>
      <w:r w:rsidRPr="006A3118">
        <w:rPr>
          <w:rFonts w:ascii="Consolas" w:hAnsi="Consolas"/>
          <w:sz w:val="24"/>
          <w:szCs w:val="24"/>
        </w:rPr>
        <w:br/>
        <w:t xml:space="preserve">                self.add(full_path, route.handler, route.methods, route.name)</w:t>
      </w:r>
      <w:r w:rsidRPr="006A3118">
        <w:rPr>
          <w:rFonts w:ascii="Consolas" w:hAnsi="Consolas"/>
          <w:sz w:val="24"/>
          <w:szCs w:val="24"/>
        </w:rPr>
        <w:br/>
        <w:t xml:space="preserve">    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RouterError(f"Failed to mount router at '{prefix}':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middleware(self, middleware_func: Callable[..., Any]) -&gt; Router:</w:t>
      </w:r>
      <w:r w:rsidRPr="006A3118">
        <w:rPr>
          <w:rFonts w:ascii="Consolas" w:hAnsi="Consolas"/>
          <w:sz w:val="24"/>
          <w:szCs w:val="24"/>
        </w:rPr>
        <w:br/>
        <w:t xml:space="preserve">        """</w:t>
      </w:r>
      <w:r w:rsidRPr="006A3118">
        <w:rPr>
          <w:rFonts w:ascii="Consolas" w:hAnsi="Consolas"/>
          <w:sz w:val="24"/>
          <w:szCs w:val="24"/>
        </w:rPr>
        <w:t>添加路由中间件</w:t>
      </w: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 xml:space="preserve">        original_routes = self.routes[:]</w:t>
      </w:r>
      <w:r w:rsidRPr="006A3118">
        <w:rPr>
          <w:rFonts w:ascii="Consolas" w:hAnsi="Consolas"/>
          <w:sz w:val="24"/>
          <w:szCs w:val="24"/>
        </w:rPr>
        <w:br/>
        <w:t xml:space="preserve">        for route in original_routes:</w:t>
      </w:r>
      <w:r w:rsidRPr="006A3118">
        <w:rPr>
          <w:rFonts w:ascii="Consolas" w:hAnsi="Consolas"/>
          <w:sz w:val="24"/>
          <w:szCs w:val="24"/>
        </w:rPr>
        <w:br/>
        <w:t xml:space="preserve">            original_handler = route.handler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def wrapped_handler(*args, **kwargs):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middleware_func(original_handler, *args, **kwargs)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route.handler = wrapped_handler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dispatch(self, request):</w:t>
      </w:r>
      <w:r w:rsidRPr="006A3118">
        <w:rPr>
          <w:rFonts w:ascii="Consolas" w:hAnsi="Consolas"/>
          <w:sz w:val="24"/>
          <w:szCs w:val="24"/>
        </w:rPr>
        <w:br/>
        <w:t xml:space="preserve">        """Dispatch the request to the appropriate handler"""</w:t>
      </w:r>
      <w:r w:rsidRPr="006A3118">
        <w:rPr>
          <w:rFonts w:ascii="Consolas" w:hAnsi="Consolas"/>
          <w:sz w:val="24"/>
          <w:szCs w:val="24"/>
        </w:rPr>
        <w:br/>
        <w:t xml:space="preserve">        path = request.path</w:t>
      </w:r>
      <w:r w:rsidRPr="006A3118">
        <w:rPr>
          <w:rFonts w:ascii="Consolas" w:hAnsi="Consolas"/>
          <w:sz w:val="24"/>
          <w:szCs w:val="24"/>
        </w:rPr>
        <w:br/>
        <w:t xml:space="preserve">        method = request.method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查找匹配的路由</w:t>
      </w:r>
      <w:r w:rsidRPr="006A3118">
        <w:rPr>
          <w:rFonts w:ascii="Consolas" w:hAnsi="Consolas"/>
          <w:sz w:val="24"/>
          <w:szCs w:val="24"/>
        </w:rPr>
        <w:br/>
        <w:t xml:space="preserve">        handler = self.match(path, method)</w:t>
      </w:r>
      <w:r w:rsidRPr="006A3118">
        <w:rPr>
          <w:rFonts w:ascii="Consolas" w:hAnsi="Consolas"/>
          <w:sz w:val="24"/>
          <w:szCs w:val="24"/>
        </w:rPr>
        <w:br/>
        <w:t xml:space="preserve">        if handler:</w:t>
      </w:r>
      <w:r w:rsidRPr="006A3118">
        <w:rPr>
          <w:rFonts w:ascii="Consolas" w:hAnsi="Consolas"/>
          <w:sz w:val="24"/>
          <w:szCs w:val="24"/>
        </w:rPr>
        <w:br/>
        <w:t xml:space="preserve">            return handler.handler(request)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</w:t>
      </w:r>
      <w:r w:rsidRPr="006A3118">
        <w:rPr>
          <w:rFonts w:ascii="Consolas" w:hAnsi="Consolas"/>
          <w:sz w:val="24"/>
          <w:szCs w:val="24"/>
        </w:rPr>
        <w:t>没有找到路由</w:t>
      </w:r>
      <w:r w:rsidRPr="006A3118">
        <w:rPr>
          <w:rFonts w:ascii="Consolas" w:hAnsi="Consolas"/>
          <w:sz w:val="24"/>
          <w:szCs w:val="24"/>
        </w:rPr>
        <w:br/>
        <w:t xml:space="preserve">        return None</w:t>
      </w:r>
      <w:r w:rsidRPr="006A3118">
        <w:rPr>
          <w:rFonts w:ascii="Consolas" w:hAnsi="Consolas"/>
          <w:sz w:val="24"/>
          <w:szCs w:val="24"/>
        </w:rPr>
        <w:br/>
      </w:r>
    </w:p>
    <w:p w14:paraId="2DF89E0D" w14:textId="77777777" w:rsidR="001315C1" w:rsidRPr="006A3118" w:rsidRDefault="001315C1">
      <w:pPr>
        <w:rPr>
          <w:sz w:val="24"/>
          <w:szCs w:val="24"/>
        </w:rPr>
      </w:pPr>
    </w:p>
    <w:p w14:paraId="35D42A65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run.py</w:t>
      </w:r>
    </w:p>
    <w:p w14:paraId="276B3E15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from app import create_app, db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app = create_app()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if __name__ == '__main__':</w:t>
      </w:r>
      <w:r w:rsidRPr="006A3118">
        <w:rPr>
          <w:rFonts w:ascii="Consolas" w:hAnsi="Consolas"/>
          <w:sz w:val="24"/>
          <w:szCs w:val="24"/>
        </w:rPr>
        <w:br/>
        <w:t xml:space="preserve">    with app.app_context():</w:t>
      </w:r>
      <w:r w:rsidRPr="006A3118">
        <w:rPr>
          <w:rFonts w:ascii="Consolas" w:hAnsi="Consolas"/>
          <w:sz w:val="24"/>
          <w:szCs w:val="24"/>
        </w:rPr>
        <w:br/>
        <w:t xml:space="preserve">        db.create_all()</w:t>
      </w:r>
      <w:r w:rsidRPr="006A3118">
        <w:rPr>
          <w:rFonts w:ascii="Consolas" w:hAnsi="Consolas"/>
          <w:sz w:val="24"/>
          <w:szCs w:val="24"/>
        </w:rPr>
        <w:br/>
        <w:t xml:space="preserve">    app.run(debug=True)</w:t>
      </w:r>
      <w:r w:rsidRPr="006A3118">
        <w:rPr>
          <w:rFonts w:ascii="Consolas" w:hAnsi="Consolas"/>
          <w:sz w:val="24"/>
          <w:szCs w:val="24"/>
        </w:rPr>
        <w:br/>
      </w:r>
    </w:p>
    <w:p w14:paraId="583979DA" w14:textId="77777777" w:rsidR="001315C1" w:rsidRPr="006A3118" w:rsidRDefault="001315C1">
      <w:pPr>
        <w:rPr>
          <w:sz w:val="24"/>
          <w:szCs w:val="24"/>
        </w:rPr>
      </w:pPr>
    </w:p>
    <w:p w14:paraId="30049250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server.py</w:t>
      </w:r>
    </w:p>
    <w:p w14:paraId="3A6DD30A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Server module for PytoWeb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Dict, Any, Optional, Callable, List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import traceback</w:t>
      </w:r>
      <w:r w:rsidRPr="006A3118">
        <w:rPr>
          <w:rFonts w:ascii="Consolas" w:hAnsi="Consolas"/>
          <w:sz w:val="24"/>
          <w:szCs w:val="24"/>
        </w:rPr>
        <w:br/>
        <w:t>from http.server import HTTPServer, BaseHTTPRequestHandler</w:t>
      </w:r>
      <w:r w:rsidRPr="006A3118">
        <w:rPr>
          <w:rFonts w:ascii="Consolas" w:hAnsi="Consolas"/>
          <w:sz w:val="24"/>
          <w:szCs w:val="24"/>
        </w:rPr>
        <w:br/>
        <w:t>import os</w:t>
      </w:r>
      <w:r w:rsidRPr="006A3118">
        <w:rPr>
          <w:rFonts w:ascii="Consolas" w:hAnsi="Consolas"/>
          <w:sz w:val="24"/>
          <w:szCs w:val="24"/>
        </w:rPr>
        <w:br/>
        <w:t>import mimetypes</w:t>
      </w:r>
      <w:r w:rsidRPr="006A3118">
        <w:rPr>
          <w:rFonts w:ascii="Consolas" w:hAnsi="Consolas"/>
          <w:sz w:val="24"/>
          <w:szCs w:val="24"/>
        </w:rPr>
        <w:br/>
        <w:t>import json</w:t>
      </w:r>
      <w:r w:rsidRPr="006A3118">
        <w:rPr>
          <w:rFonts w:ascii="Consolas" w:hAnsi="Consolas"/>
          <w:sz w:val="24"/>
          <w:szCs w:val="24"/>
        </w:rPr>
        <w:br/>
        <w:t>from urllib.parse import parse_qs, urlparse</w:t>
      </w:r>
      <w:r w:rsidRPr="006A3118">
        <w:rPr>
          <w:rFonts w:ascii="Consolas" w:hAnsi="Consolas"/>
          <w:sz w:val="24"/>
          <w:szCs w:val="24"/>
        </w:rPr>
        <w:br/>
        <w:t>import http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ServerError(Exception):</w:t>
      </w:r>
      <w:r w:rsidRPr="006A3118">
        <w:rPr>
          <w:rFonts w:ascii="Consolas" w:hAnsi="Consolas"/>
          <w:sz w:val="24"/>
          <w:szCs w:val="24"/>
        </w:rPr>
        <w:br/>
        <w:t xml:space="preserve">    """Server error"""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RequestHandler(BaseHTTPRequestHandler):</w:t>
      </w:r>
      <w:r w:rsidRPr="006A3118">
        <w:rPr>
          <w:rFonts w:ascii="Consolas" w:hAnsi="Consolas"/>
          <w:sz w:val="24"/>
          <w:szCs w:val="24"/>
        </w:rPr>
        <w:br/>
        <w:t xml:space="preserve">    """HTTP request handler"""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do_GET(self)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"""Handle GET request"""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# Parse URL</w:t>
      </w:r>
      <w:r w:rsidRPr="006A3118">
        <w:rPr>
          <w:rFonts w:ascii="Consolas" w:hAnsi="Consolas"/>
          <w:sz w:val="24"/>
          <w:szCs w:val="24"/>
        </w:rPr>
        <w:br/>
        <w:t xml:space="preserve">            parsed_url = urlparse(self.path)</w:t>
      </w:r>
      <w:r w:rsidRPr="006A3118">
        <w:rPr>
          <w:rFonts w:ascii="Consolas" w:hAnsi="Consolas"/>
          <w:sz w:val="24"/>
          <w:szCs w:val="24"/>
        </w:rPr>
        <w:br/>
        <w:t xml:space="preserve">            path = parsed_url.path</w:t>
      </w:r>
      <w:r w:rsidRPr="006A3118">
        <w:rPr>
          <w:rFonts w:ascii="Consolas" w:hAnsi="Consolas"/>
          <w:sz w:val="24"/>
          <w:szCs w:val="24"/>
        </w:rPr>
        <w:br/>
        <w:t xml:space="preserve">            query = parse_qs(parsed_url.query)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Handling GET request for path: {path}")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Available routes: {list(self.server.routes.keys())}")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Find route handler</w:t>
      </w:r>
      <w:r w:rsidRPr="006A3118">
        <w:rPr>
          <w:rFonts w:ascii="Consolas" w:hAnsi="Consolas"/>
          <w:sz w:val="24"/>
          <w:szCs w:val="24"/>
        </w:rPr>
        <w:br/>
        <w:t xml:space="preserve">            handler = self.server.routes.get(path)</w:t>
      </w:r>
      <w:r w:rsidRPr="006A3118">
        <w:rPr>
          <w:rFonts w:ascii="Consolas" w:hAnsi="Consolas"/>
          <w:sz w:val="24"/>
          <w:szCs w:val="24"/>
        </w:rPr>
        <w:br/>
        <w:t xml:space="preserve">            if handler: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print(f"[DEBUG] Found handler for path: {path}")</w:t>
      </w:r>
      <w:r w:rsidRPr="006A3118">
        <w:rPr>
          <w:rFonts w:ascii="Consolas" w:hAnsi="Consolas"/>
          <w:sz w:val="24"/>
          <w:szCs w:val="24"/>
        </w:rPr>
        <w:br/>
        <w:t xml:space="preserve">                    # Call route handler</w:t>
      </w:r>
      <w:r w:rsidRPr="006A3118">
        <w:rPr>
          <w:rFonts w:ascii="Consolas" w:hAnsi="Consolas"/>
          <w:sz w:val="24"/>
          <w:szCs w:val="24"/>
        </w:rPr>
        <w:br/>
        <w:t xml:space="preserve">                    response = handler({"query": query, "method": "GET"})</w:t>
      </w:r>
      <w:r w:rsidRPr="006A3118">
        <w:rPr>
          <w:rFonts w:ascii="Consolas" w:hAnsi="Consolas"/>
          <w:sz w:val="24"/>
          <w:szCs w:val="24"/>
        </w:rPr>
        <w:br/>
        <w:t xml:space="preserve">                    if response: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print(f"[DEBUG] Handler returned response: {response[:200]}...")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self.send_response(http.HTTPStatus.OK)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self.send_header('Content-type', 'text/html; charset=utf-8')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self.end_headers()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self.wfile.write(response.encode('utf-8'))</w:t>
      </w:r>
      <w:r w:rsidRPr="006A3118">
        <w:rPr>
          <w:rFonts w:ascii="Consolas" w:hAnsi="Consolas"/>
          <w:sz w:val="24"/>
          <w:szCs w:val="24"/>
        </w:rPr>
        <w:br/>
        <w:t xml:space="preserve">    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print("[DEBUG] Handler returned None")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self.send_error(http.HTTPStatus.INTERNAL_SERVER_ERROR, "Handler returned None")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print(f"[DEBUG] Error in route handler: {e}")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self._log_error(f"Error in route handler: {e}")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self.send_error(http.HTTPStatus.INTERNAL_SERVER_ERROR)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print(f"[DEBUG] No handler found for path: {path}")</w:t>
      </w:r>
      <w:r w:rsidRPr="006A3118">
        <w:rPr>
          <w:rFonts w:ascii="Consolas" w:hAnsi="Consolas"/>
          <w:sz w:val="24"/>
          <w:szCs w:val="24"/>
        </w:rPr>
        <w:br/>
        <w:t xml:space="preserve">                # Try to serve static file</w:t>
      </w:r>
      <w:r w:rsidRPr="006A3118">
        <w:rPr>
          <w:rFonts w:ascii="Consolas" w:hAnsi="Consolas"/>
          <w:sz w:val="24"/>
          <w:szCs w:val="24"/>
        </w:rPr>
        <w:br/>
        <w:t xml:space="preserve">                static_file = os.path.join(self.server.static_dir, path.lstrip('/'))</w:t>
      </w:r>
      <w:r w:rsidRPr="006A3118">
        <w:rPr>
          <w:rFonts w:ascii="Consolas" w:hAnsi="Consolas"/>
          <w:sz w:val="24"/>
          <w:szCs w:val="24"/>
        </w:rPr>
        <w:br/>
        <w:t xml:space="preserve">                print(f"[DEBUG] Looking for static file: {static_file}")</w:t>
      </w:r>
      <w:r w:rsidRPr="006A3118">
        <w:rPr>
          <w:rFonts w:ascii="Consolas" w:hAnsi="Consolas"/>
          <w:sz w:val="24"/>
          <w:szCs w:val="24"/>
        </w:rPr>
        <w:br/>
        <w:t xml:space="preserve">                if os.path.exists(static_file) and os.path.isfile(static_file):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print(f"[DEBUG] Found static file: {static_file}")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self.serve_static_file(static_file)</w:t>
      </w:r>
      <w:r w:rsidRPr="006A3118">
        <w:rPr>
          <w:rFonts w:ascii="Consolas" w:hAnsi="Consolas"/>
          <w:sz w:val="24"/>
          <w:szCs w:val="24"/>
        </w:rPr>
        <w:br/>
        <w:t xml:space="preserve">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print(f"[DEBUG] Static file not found: {static_file}")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# Return 404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self.send_error(http.HTTPStatus.NOT_FOUND)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Error handling GET request: {e}")</w:t>
      </w:r>
      <w:r w:rsidRPr="006A3118">
        <w:rPr>
          <w:rFonts w:ascii="Consolas" w:hAnsi="Consolas"/>
          <w:sz w:val="24"/>
          <w:szCs w:val="24"/>
        </w:rPr>
        <w:br/>
        <w:t xml:space="preserve">            self._log_error(f"Error handling GET request: {e}")</w:t>
      </w:r>
      <w:r w:rsidRPr="006A3118">
        <w:rPr>
          <w:rFonts w:ascii="Consolas" w:hAnsi="Consolas"/>
          <w:sz w:val="24"/>
          <w:szCs w:val="24"/>
        </w:rPr>
        <w:br/>
        <w:t xml:space="preserve">            self.send_error(http.HTTPStatus.INTERNAL_SERVER_ERROR)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do_POST(self)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"""Handle POST request"""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# Read request body</w:t>
      </w:r>
      <w:r w:rsidRPr="006A3118">
        <w:rPr>
          <w:rFonts w:ascii="Consolas" w:hAnsi="Consolas"/>
          <w:sz w:val="24"/>
          <w:szCs w:val="24"/>
        </w:rPr>
        <w:br/>
        <w:t xml:space="preserve">            content_length = int(self.headers.get('Content-Length', 0))</w:t>
      </w:r>
      <w:r w:rsidRPr="006A3118">
        <w:rPr>
          <w:rFonts w:ascii="Consolas" w:hAnsi="Consolas"/>
          <w:sz w:val="24"/>
          <w:szCs w:val="24"/>
        </w:rPr>
        <w:br/>
        <w:t xml:space="preserve">            post_data = self.rfile.read(content_length).decode('utf-8')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data = json.loads(post_data) if post_data else {}</w:t>
      </w:r>
      <w:r w:rsidRPr="006A3118">
        <w:rPr>
          <w:rFonts w:ascii="Consolas" w:hAnsi="Consolas"/>
          <w:sz w:val="24"/>
          <w:szCs w:val="24"/>
        </w:rPr>
        <w:br/>
        <w:t xml:space="preserve">            except json.JSONDecodeError:</w:t>
      </w:r>
      <w:r w:rsidRPr="006A3118">
        <w:rPr>
          <w:rFonts w:ascii="Consolas" w:hAnsi="Consolas"/>
          <w:sz w:val="24"/>
          <w:szCs w:val="24"/>
        </w:rPr>
        <w:br/>
        <w:t xml:space="preserve">                data = parse_qs(post_data)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Find route handler</w:t>
      </w:r>
      <w:r w:rsidRPr="006A3118">
        <w:rPr>
          <w:rFonts w:ascii="Consolas" w:hAnsi="Consolas"/>
          <w:sz w:val="24"/>
          <w:szCs w:val="24"/>
        </w:rPr>
        <w:br/>
        <w:t xml:space="preserve">            handler = self.server.routes.get(self.path)</w:t>
      </w:r>
      <w:r w:rsidRPr="006A3118">
        <w:rPr>
          <w:rFonts w:ascii="Consolas" w:hAnsi="Consolas"/>
          <w:sz w:val="24"/>
          <w:szCs w:val="24"/>
        </w:rPr>
        <w:br/>
        <w:t xml:space="preserve">            if handler:</w:t>
      </w:r>
      <w:r w:rsidRPr="006A3118">
        <w:rPr>
          <w:rFonts w:ascii="Consolas" w:hAnsi="Consolas"/>
          <w:sz w:val="24"/>
          <w:szCs w:val="24"/>
        </w:rPr>
        <w:br/>
        <w:t xml:space="preserve">    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    # Call route handler</w:t>
      </w:r>
      <w:r w:rsidRPr="006A3118">
        <w:rPr>
          <w:rFonts w:ascii="Consolas" w:hAnsi="Consolas"/>
          <w:sz w:val="24"/>
          <w:szCs w:val="24"/>
        </w:rPr>
        <w:br/>
        <w:t xml:space="preserve">                    response = handler({"data": data, "method": "POST"})</w:t>
      </w:r>
      <w:r w:rsidRPr="006A3118">
        <w:rPr>
          <w:rFonts w:ascii="Consolas" w:hAnsi="Consolas"/>
          <w:sz w:val="24"/>
          <w:szCs w:val="24"/>
        </w:rPr>
        <w:br/>
        <w:t xml:space="preserve">                    if response: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self.send_response(http.HTTPStatus.OK)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self.send_header('Content-type', 'text/html; charset=utf-8')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self.end_headers()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self.wfile.write(response.encode('utf-8'))</w:t>
      </w:r>
      <w:r w:rsidRPr="006A3118">
        <w:rPr>
          <w:rFonts w:ascii="Consolas" w:hAnsi="Consolas"/>
          <w:sz w:val="24"/>
          <w:szCs w:val="24"/>
        </w:rPr>
        <w:br/>
        <w:t xml:space="preserve">    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self.send_error(http.HTTPStatus.INTERNAL_SERVER_ERROR, "Handler returned None")</w:t>
      </w:r>
      <w:r w:rsidRPr="006A3118">
        <w:rPr>
          <w:rFonts w:ascii="Consolas" w:hAnsi="Consolas"/>
          <w:sz w:val="24"/>
          <w:szCs w:val="24"/>
        </w:rPr>
        <w:br/>
        <w:t xml:space="preserve">    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self._log_error(f"Error in route handler: {e}")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self.send_error(http.HTTPStatus.INTERNAL_SERVER_ERROR)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self.send_error(http.HTTPStatus.NOT_FOUND)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self._log_error(f"Error handling POST request: {e}")</w:t>
      </w:r>
      <w:r w:rsidRPr="006A3118">
        <w:rPr>
          <w:rFonts w:ascii="Consolas" w:hAnsi="Consolas"/>
          <w:sz w:val="24"/>
          <w:szCs w:val="24"/>
        </w:rPr>
        <w:br/>
        <w:t xml:space="preserve">            self.send_error(http.HTTPStatus.INTERNAL_SERVER_ERROR)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serve_static_file(self, filepath: str)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"""Serve static file"""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# Get file MIME type</w:t>
      </w:r>
      <w:r w:rsidRPr="006A3118">
        <w:rPr>
          <w:rFonts w:ascii="Consolas" w:hAnsi="Consolas"/>
          <w:sz w:val="24"/>
          <w:szCs w:val="24"/>
        </w:rPr>
        <w:br/>
        <w:t xml:space="preserve">            content_type = self.guess_type(filepath)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Read file content</w:t>
      </w:r>
      <w:r w:rsidRPr="006A3118">
        <w:rPr>
          <w:rFonts w:ascii="Consolas" w:hAnsi="Consolas"/>
          <w:sz w:val="24"/>
          <w:szCs w:val="24"/>
        </w:rPr>
        <w:br/>
        <w:t xml:space="preserve">            with open(filepath, 'rb') as f:</w:t>
      </w:r>
      <w:r w:rsidRPr="006A3118">
        <w:rPr>
          <w:rFonts w:ascii="Consolas" w:hAnsi="Consolas"/>
          <w:sz w:val="24"/>
          <w:szCs w:val="24"/>
        </w:rPr>
        <w:br/>
        <w:t xml:space="preserve">                content = f.read()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Send response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self.send_response(http.HTTPStatus.OK)</w:t>
      </w:r>
      <w:r w:rsidRPr="006A3118">
        <w:rPr>
          <w:rFonts w:ascii="Consolas" w:hAnsi="Consolas"/>
          <w:sz w:val="24"/>
          <w:szCs w:val="24"/>
        </w:rPr>
        <w:br/>
        <w:t xml:space="preserve">            self.send_header('Content-type', content_type)</w:t>
      </w:r>
      <w:r w:rsidRPr="006A3118">
        <w:rPr>
          <w:rFonts w:ascii="Consolas" w:hAnsi="Consolas"/>
          <w:sz w:val="24"/>
          <w:szCs w:val="24"/>
        </w:rPr>
        <w:br/>
        <w:t xml:space="preserve">            self.send_header('Content-length', str(len(content)))</w:t>
      </w:r>
      <w:r w:rsidRPr="006A3118">
        <w:rPr>
          <w:rFonts w:ascii="Consolas" w:hAnsi="Consolas"/>
          <w:sz w:val="24"/>
          <w:szCs w:val="24"/>
        </w:rPr>
        <w:br/>
        <w:t xml:space="preserve">            self.end_headers()</w:t>
      </w:r>
      <w:r w:rsidRPr="006A3118">
        <w:rPr>
          <w:rFonts w:ascii="Consolas" w:hAnsi="Consolas"/>
          <w:sz w:val="24"/>
          <w:szCs w:val="24"/>
        </w:rPr>
        <w:br/>
        <w:t xml:space="preserve">            self.wfile.write(content)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self._log_error(f"Error serving static file: {e}")</w:t>
      </w:r>
      <w:r w:rsidRPr="006A3118">
        <w:rPr>
          <w:rFonts w:ascii="Consolas" w:hAnsi="Consolas"/>
          <w:sz w:val="24"/>
          <w:szCs w:val="24"/>
        </w:rPr>
        <w:br/>
        <w:t xml:space="preserve">            self.send_error(http.HTTPStatus.INTERNAL_SERVER_ERROR)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guess_type(self, filepath: str)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"""Guess file MIME type"""</w:t>
      </w:r>
      <w:r w:rsidRPr="006A3118">
        <w:rPr>
          <w:rFonts w:ascii="Consolas" w:hAnsi="Consolas"/>
          <w:sz w:val="24"/>
          <w:szCs w:val="24"/>
        </w:rPr>
        <w:br/>
        <w:t xml:space="preserve">        content_type, _ = mimetypes.guess_type(filepath)</w:t>
      </w:r>
      <w:r w:rsidRPr="006A3118">
        <w:rPr>
          <w:rFonts w:ascii="Consolas" w:hAnsi="Consolas"/>
          <w:sz w:val="24"/>
          <w:szCs w:val="24"/>
        </w:rPr>
        <w:br/>
        <w:t xml:space="preserve">        return content_type or 'application/octet-stream'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_log_error(self, message: str)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"""Log error"""</w:t>
      </w:r>
      <w:r w:rsidRPr="006A3118">
        <w:rPr>
          <w:rFonts w:ascii="Consolas" w:hAnsi="Consolas"/>
          <w:sz w:val="24"/>
          <w:szCs w:val="24"/>
        </w:rPr>
        <w:br/>
        <w:t xml:space="preserve">        logging.error(f"{message}\n{traceback.format_exc()}")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Server(HTTPServer):</w:t>
      </w:r>
      <w:r w:rsidRPr="006A3118">
        <w:rPr>
          <w:rFonts w:ascii="Consolas" w:hAnsi="Consolas"/>
          <w:sz w:val="24"/>
          <w:szCs w:val="24"/>
        </w:rPr>
        <w:br/>
        <w:t xml:space="preserve">    """PytoWeb server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host: str = "localhost", port: int = 8000):</w:t>
      </w:r>
      <w:r w:rsidRPr="006A3118">
        <w:rPr>
          <w:rFonts w:ascii="Consolas" w:hAnsi="Consolas"/>
          <w:sz w:val="24"/>
          <w:szCs w:val="24"/>
        </w:rPr>
        <w:br/>
        <w:t xml:space="preserve">        """Initialize server"""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super().__init__((host, port), RequestHandler)</w:t>
      </w:r>
      <w:r w:rsidRPr="006A3118">
        <w:rPr>
          <w:rFonts w:ascii="Consolas" w:hAnsi="Consolas"/>
          <w:sz w:val="24"/>
          <w:szCs w:val="24"/>
        </w:rPr>
        <w:br/>
        <w:t xml:space="preserve">        self.routes: Dict[str, Callable] = {}</w:t>
      </w:r>
      <w:r w:rsidRPr="006A3118">
        <w:rPr>
          <w:rFonts w:ascii="Consolas" w:hAnsi="Consolas"/>
          <w:sz w:val="24"/>
          <w:szCs w:val="24"/>
        </w:rPr>
        <w:br/>
        <w:t xml:space="preserve">        self.middleware: List[Callable] = []</w:t>
      </w:r>
      <w:r w:rsidRPr="006A3118">
        <w:rPr>
          <w:rFonts w:ascii="Consolas" w:hAnsi="Consolas"/>
          <w:sz w:val="24"/>
          <w:szCs w:val="24"/>
        </w:rPr>
        <w:br/>
        <w:t xml:space="preserve">        self.static_dir = os.path.join(os.getcwd(), "static")</w:t>
      </w:r>
      <w:r w:rsidRPr="006A3118">
        <w:rPr>
          <w:rFonts w:ascii="Consolas" w:hAnsi="Consolas"/>
          <w:sz w:val="24"/>
          <w:szCs w:val="24"/>
        </w:rPr>
        <w:br/>
        <w:t xml:space="preserve">        self._logger = logging.getLogger(__name__)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Create static file directory</w:t>
      </w:r>
      <w:r w:rsidRPr="006A3118">
        <w:rPr>
          <w:rFonts w:ascii="Consolas" w:hAnsi="Consolas"/>
          <w:sz w:val="24"/>
          <w:szCs w:val="24"/>
        </w:rPr>
        <w:br/>
        <w:t xml:space="preserve">        if not os.path.exists(self.static_dir):</w:t>
      </w:r>
      <w:r w:rsidRPr="006A3118">
        <w:rPr>
          <w:rFonts w:ascii="Consolas" w:hAnsi="Consolas"/>
          <w:sz w:val="24"/>
          <w:szCs w:val="24"/>
        </w:rPr>
        <w:br/>
        <w:t xml:space="preserve">            os.makedirs(self.static_dir)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add_route(self, path: str, handler: Callable[..., Any])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"""Add route handler"""</w:t>
      </w:r>
      <w:r w:rsidRPr="006A3118">
        <w:rPr>
          <w:rFonts w:ascii="Consolas" w:hAnsi="Consolas"/>
          <w:sz w:val="24"/>
          <w:szCs w:val="24"/>
        </w:rPr>
        <w:br/>
        <w:t xml:space="preserve">        print(f"[DEBUG] Adding route: {path}")</w:t>
      </w:r>
      <w:r w:rsidRPr="006A3118">
        <w:rPr>
          <w:rFonts w:ascii="Consolas" w:hAnsi="Consolas"/>
          <w:sz w:val="24"/>
          <w:szCs w:val="24"/>
        </w:rPr>
        <w:br/>
        <w:t xml:space="preserve">        if not path.startswith('/'):</w:t>
      </w:r>
      <w:r w:rsidRPr="006A3118">
        <w:rPr>
          <w:rFonts w:ascii="Consolas" w:hAnsi="Consolas"/>
          <w:sz w:val="24"/>
          <w:szCs w:val="24"/>
        </w:rPr>
        <w:br/>
        <w:t xml:space="preserve">            path = '/' + path</w:t>
      </w:r>
      <w:r w:rsidRPr="006A3118">
        <w:rPr>
          <w:rFonts w:ascii="Consolas" w:hAnsi="Consolas"/>
          <w:sz w:val="24"/>
          <w:szCs w:val="24"/>
        </w:rPr>
        <w:br/>
        <w:t xml:space="preserve">        self.routes[path] = handler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print(f"[DEBUG] Current routes: {list(self.routes.keys())}")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use(self, middleware: Callable[..., Any])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"""Add middleware"""</w:t>
      </w:r>
      <w:r w:rsidRPr="006A3118">
        <w:rPr>
          <w:rFonts w:ascii="Consolas" w:hAnsi="Consolas"/>
          <w:sz w:val="24"/>
          <w:szCs w:val="24"/>
        </w:rPr>
        <w:br/>
        <w:t xml:space="preserve">        self.middleware.append(middleware)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run(self, host: str, port: int)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"""Run HTTP server"""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Starting server at http://{host}:{port}")</w:t>
      </w:r>
      <w:r w:rsidRPr="006A3118">
        <w:rPr>
          <w:rFonts w:ascii="Consolas" w:hAnsi="Consolas"/>
          <w:sz w:val="24"/>
          <w:szCs w:val="24"/>
        </w:rPr>
        <w:br/>
        <w:t xml:space="preserve">            print(f"[DEBUG] Available routes: {list(self.routes.keys())}")</w:t>
      </w:r>
      <w:r w:rsidRPr="006A3118">
        <w:rPr>
          <w:rFonts w:ascii="Consolas" w:hAnsi="Consolas"/>
          <w:sz w:val="24"/>
          <w:szCs w:val="24"/>
        </w:rPr>
        <w:br/>
        <w:t xml:space="preserve">            self.serve_forever()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ServerError(f"Failed to start server: {e}") from 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def handle_error(self, request: Any, client_address: Any) -&gt; None:</w:t>
      </w:r>
      <w:r w:rsidRPr="006A3118">
        <w:rPr>
          <w:rFonts w:ascii="Consolas" w:hAnsi="Consolas"/>
          <w:sz w:val="24"/>
          <w:szCs w:val="24"/>
        </w:rPr>
        <w:br/>
        <w:t xml:space="preserve">        """Handle request error"""</w:t>
      </w:r>
      <w:r w:rsidRPr="006A3118">
        <w:rPr>
          <w:rFonts w:ascii="Consolas" w:hAnsi="Consolas"/>
          <w:sz w:val="24"/>
          <w:szCs w:val="24"/>
        </w:rPr>
        <w:br/>
        <w:t xml:space="preserve">        self._logger.error(f"Error handling request from {client_address}:\n{traceback.format_exc()}")</w:t>
      </w:r>
      <w:r w:rsidRPr="006A3118">
        <w:rPr>
          <w:rFonts w:ascii="Consolas" w:hAnsi="Consolas"/>
          <w:sz w:val="24"/>
          <w:szCs w:val="24"/>
        </w:rPr>
        <w:br/>
      </w:r>
    </w:p>
    <w:p w14:paraId="22460784" w14:textId="77777777" w:rsidR="001315C1" w:rsidRPr="006A3118" w:rsidRDefault="001315C1">
      <w:pPr>
        <w:rPr>
          <w:sz w:val="24"/>
          <w:szCs w:val="24"/>
        </w:rPr>
      </w:pPr>
    </w:p>
    <w:p w14:paraId="739B2778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state.py</w:t>
      </w:r>
    </w:p>
    <w:p w14:paraId="2246229A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"""State management system for PytoWeb."""</w:t>
      </w:r>
      <w:r w:rsidRPr="006A3118">
        <w:rPr>
          <w:rFonts w:ascii="Consolas" w:hAnsi="Consolas"/>
          <w:sz w:val="24"/>
          <w:szCs w:val="24"/>
        </w:rPr>
        <w:br/>
        <w:t>from typing import Dict, List, Any, Callable</w:t>
      </w:r>
      <w:r w:rsidRPr="006A3118">
        <w:rPr>
          <w:rFonts w:ascii="Consolas" w:hAnsi="Consolas"/>
          <w:sz w:val="24"/>
          <w:szCs w:val="24"/>
        </w:rPr>
        <w:br/>
        <w:t>import json</w:t>
      </w:r>
      <w:r w:rsidRPr="006A3118">
        <w:rPr>
          <w:rFonts w:ascii="Consolas" w:hAnsi="Consolas"/>
          <w:sz w:val="24"/>
          <w:szCs w:val="24"/>
        </w:rPr>
        <w:br/>
        <w:t>import threading</w:t>
      </w:r>
      <w:r w:rsidRPr="006A3118">
        <w:rPr>
          <w:rFonts w:ascii="Consolas" w:hAnsi="Consolas"/>
          <w:sz w:val="24"/>
          <w:szCs w:val="24"/>
        </w:rPr>
        <w:br/>
        <w:t>import time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collections import defaultdict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StateChange:</w:t>
      </w:r>
      <w:r w:rsidRPr="006A3118">
        <w:rPr>
          <w:rFonts w:ascii="Consolas" w:hAnsi="Consolas"/>
          <w:sz w:val="24"/>
          <w:szCs w:val="24"/>
        </w:rPr>
        <w:br/>
        <w:t xml:space="preserve">    """Represents a state change event."""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path: str</w:t>
      </w:r>
      <w:r w:rsidRPr="006A3118">
        <w:rPr>
          <w:rFonts w:ascii="Consolas" w:hAnsi="Consolas"/>
          <w:sz w:val="24"/>
          <w:szCs w:val="24"/>
        </w:rPr>
        <w:br/>
        <w:t xml:space="preserve">    old_value: Any</w:t>
      </w:r>
      <w:r w:rsidRPr="006A3118">
        <w:rPr>
          <w:rFonts w:ascii="Consolas" w:hAnsi="Consolas"/>
          <w:sz w:val="24"/>
          <w:szCs w:val="24"/>
        </w:rPr>
        <w:br/>
        <w:t xml:space="preserve">    new_value: Any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Store:</w:t>
      </w:r>
      <w:r w:rsidRPr="006A3118">
        <w:rPr>
          <w:rFonts w:ascii="Consolas" w:hAnsi="Consolas"/>
          <w:sz w:val="24"/>
          <w:szCs w:val="24"/>
        </w:rPr>
        <w:br/>
        <w:t xml:space="preserve">    """Central state store with reactive updates."""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self._state = {}</w:t>
      </w:r>
      <w:r w:rsidRPr="006A3118">
        <w:rPr>
          <w:rFonts w:ascii="Consolas" w:hAnsi="Consolas"/>
          <w:sz w:val="24"/>
          <w:szCs w:val="24"/>
        </w:rPr>
        <w:br/>
        <w:t xml:space="preserve">        self._subscribers = defaultdict(list)</w:t>
      </w:r>
      <w:r w:rsidRPr="006A3118">
        <w:rPr>
          <w:rFonts w:ascii="Consolas" w:hAnsi="Consolas"/>
          <w:sz w:val="24"/>
          <w:szCs w:val="24"/>
        </w:rPr>
        <w:br/>
        <w:t xml:space="preserve">        self._lock = threading.Lock()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get(self, path: str, default: Any = None) -&gt; Any:</w:t>
      </w:r>
      <w:r w:rsidRPr="006A3118">
        <w:rPr>
          <w:rFonts w:ascii="Consolas" w:hAnsi="Consolas"/>
          <w:sz w:val="24"/>
          <w:szCs w:val="24"/>
        </w:rPr>
        <w:br/>
        <w:t xml:space="preserve">        """Get state value at path."""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keys = path.split('.')</w:t>
      </w:r>
      <w:r w:rsidRPr="006A3118">
        <w:rPr>
          <w:rFonts w:ascii="Consolas" w:hAnsi="Consolas"/>
          <w:sz w:val="24"/>
          <w:szCs w:val="24"/>
        </w:rPr>
        <w:br/>
        <w:t xml:space="preserve">            value = self._state</w:t>
      </w:r>
      <w:r w:rsidRPr="006A3118">
        <w:rPr>
          <w:rFonts w:ascii="Consolas" w:hAnsi="Consolas"/>
          <w:sz w:val="24"/>
          <w:szCs w:val="24"/>
        </w:rPr>
        <w:br/>
        <w:t xml:space="preserve">            for key in keys:</w:t>
      </w:r>
      <w:r w:rsidRPr="006A3118">
        <w:rPr>
          <w:rFonts w:ascii="Consolas" w:hAnsi="Consolas"/>
          <w:sz w:val="24"/>
          <w:szCs w:val="24"/>
        </w:rPr>
        <w:br/>
        <w:t xml:space="preserve">                value = value[key]</w:t>
      </w:r>
      <w:r w:rsidRPr="006A3118">
        <w:rPr>
          <w:rFonts w:ascii="Consolas" w:hAnsi="Consolas"/>
          <w:sz w:val="24"/>
          <w:szCs w:val="24"/>
        </w:rPr>
        <w:br/>
        <w:t xml:space="preserve">            return value</w:t>
      </w:r>
      <w:r w:rsidRPr="006A3118">
        <w:rPr>
          <w:rFonts w:ascii="Consolas" w:hAnsi="Consolas"/>
          <w:sz w:val="24"/>
          <w:szCs w:val="24"/>
        </w:rPr>
        <w:br/>
        <w:t xml:space="preserve">        except (KeyError, TypeError):</w:t>
      </w:r>
      <w:r w:rsidRPr="006A3118">
        <w:rPr>
          <w:rFonts w:ascii="Consolas" w:hAnsi="Consolas"/>
          <w:sz w:val="24"/>
          <w:szCs w:val="24"/>
        </w:rPr>
        <w:br/>
        <w:t xml:space="preserve">            return default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set(self, path: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"""Set state value at path."""</w:t>
      </w:r>
      <w:r w:rsidRPr="006A3118">
        <w:rPr>
          <w:rFonts w:ascii="Consolas" w:hAnsi="Consolas"/>
          <w:sz w:val="24"/>
          <w:szCs w:val="24"/>
        </w:rPr>
        <w:br/>
        <w:t xml:space="preserve">        with self._lock:</w:t>
      </w:r>
      <w:r w:rsidRPr="006A3118">
        <w:rPr>
          <w:rFonts w:ascii="Consolas" w:hAnsi="Consolas"/>
          <w:sz w:val="24"/>
          <w:szCs w:val="24"/>
        </w:rPr>
        <w:br/>
        <w:t xml:space="preserve">            keys = path.split('.')</w:t>
      </w:r>
      <w:r w:rsidRPr="006A3118">
        <w:rPr>
          <w:rFonts w:ascii="Consolas" w:hAnsi="Consolas"/>
          <w:sz w:val="24"/>
          <w:szCs w:val="24"/>
        </w:rPr>
        <w:br/>
        <w:t xml:space="preserve">            target = self._state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Navigate to the parent of the target</w:t>
      </w:r>
      <w:r w:rsidRPr="006A3118">
        <w:rPr>
          <w:rFonts w:ascii="Consolas" w:hAnsi="Consolas"/>
          <w:sz w:val="24"/>
          <w:szCs w:val="24"/>
        </w:rPr>
        <w:br/>
        <w:t xml:space="preserve">            for key in keys[:-1]:</w:t>
      </w:r>
      <w:r w:rsidRPr="006A3118">
        <w:rPr>
          <w:rFonts w:ascii="Consolas" w:hAnsi="Consolas"/>
          <w:sz w:val="24"/>
          <w:szCs w:val="24"/>
        </w:rPr>
        <w:br/>
        <w:t xml:space="preserve">                if key not in target:</w:t>
      </w:r>
      <w:r w:rsidRPr="006A3118">
        <w:rPr>
          <w:rFonts w:ascii="Consolas" w:hAnsi="Consolas"/>
          <w:sz w:val="24"/>
          <w:szCs w:val="24"/>
        </w:rPr>
        <w:br/>
        <w:t xml:space="preserve">                    target[key] = {}</w:t>
      </w:r>
      <w:r w:rsidRPr="006A3118">
        <w:rPr>
          <w:rFonts w:ascii="Consolas" w:hAnsi="Consolas"/>
          <w:sz w:val="24"/>
          <w:szCs w:val="24"/>
        </w:rPr>
        <w:br/>
        <w:t xml:space="preserve">                target = target[key]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Get old value and set new value</w:t>
      </w:r>
      <w:r w:rsidRPr="006A3118">
        <w:rPr>
          <w:rFonts w:ascii="Consolas" w:hAnsi="Consolas"/>
          <w:sz w:val="24"/>
          <w:szCs w:val="24"/>
        </w:rPr>
        <w:br/>
        <w:t xml:space="preserve">            old_value = target.get(keys[-1])</w:t>
      </w:r>
      <w:r w:rsidRPr="006A3118">
        <w:rPr>
          <w:rFonts w:ascii="Consolas" w:hAnsi="Consolas"/>
          <w:sz w:val="24"/>
          <w:szCs w:val="24"/>
        </w:rPr>
        <w:br/>
        <w:t xml:space="preserve">            target[keys[-1]] = value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Notify subscribers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change = StateChange(path, old_value, value)</w:t>
      </w:r>
      <w:r w:rsidRPr="006A3118">
        <w:rPr>
          <w:rFonts w:ascii="Consolas" w:hAnsi="Consolas"/>
          <w:sz w:val="24"/>
          <w:szCs w:val="24"/>
        </w:rPr>
        <w:br/>
        <w:t xml:space="preserve">            self._notify_subscribers(change)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subscribe(self, path: str, callback: Callable[[StateChange], None]):</w:t>
      </w:r>
      <w:r w:rsidRPr="006A3118">
        <w:rPr>
          <w:rFonts w:ascii="Consolas" w:hAnsi="Consolas"/>
          <w:sz w:val="24"/>
          <w:szCs w:val="24"/>
        </w:rPr>
        <w:br/>
        <w:t xml:space="preserve">        """Subscribe to state changes at path."""</w:t>
      </w:r>
      <w:r w:rsidRPr="006A3118">
        <w:rPr>
          <w:rFonts w:ascii="Consolas" w:hAnsi="Consolas"/>
          <w:sz w:val="24"/>
          <w:szCs w:val="24"/>
        </w:rPr>
        <w:br/>
        <w:t xml:space="preserve">        with self._lock:</w:t>
      </w:r>
      <w:r w:rsidRPr="006A3118">
        <w:rPr>
          <w:rFonts w:ascii="Consolas" w:hAnsi="Consolas"/>
          <w:sz w:val="24"/>
          <w:szCs w:val="24"/>
        </w:rPr>
        <w:br/>
        <w:t xml:space="preserve">            self._subscribers[path].append(callback)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unsubscribe(self, path: str, callback: Callable[[StateChange], None]):</w:t>
      </w:r>
      <w:r w:rsidRPr="006A3118">
        <w:rPr>
          <w:rFonts w:ascii="Consolas" w:hAnsi="Consolas"/>
          <w:sz w:val="24"/>
          <w:szCs w:val="24"/>
        </w:rPr>
        <w:br/>
        <w:t xml:space="preserve">        """Unsubscribe from state changes at path."""</w:t>
      </w:r>
      <w:r w:rsidRPr="006A3118">
        <w:rPr>
          <w:rFonts w:ascii="Consolas" w:hAnsi="Consolas"/>
          <w:sz w:val="24"/>
          <w:szCs w:val="24"/>
        </w:rPr>
        <w:br/>
        <w:t xml:space="preserve">        with self._lock:</w:t>
      </w:r>
      <w:r w:rsidRPr="006A3118">
        <w:rPr>
          <w:rFonts w:ascii="Consolas" w:hAnsi="Consolas"/>
          <w:sz w:val="24"/>
          <w:szCs w:val="24"/>
        </w:rPr>
        <w:br/>
        <w:t xml:space="preserve">            if path in self._subscribers:</w:t>
      </w:r>
      <w:r w:rsidRPr="006A3118">
        <w:rPr>
          <w:rFonts w:ascii="Consolas" w:hAnsi="Consolas"/>
          <w:sz w:val="24"/>
          <w:szCs w:val="24"/>
        </w:rPr>
        <w:br/>
        <w:t xml:space="preserve">                self._subscribers[path].remove(callback)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_notify_subscribers(self, change: StateChange):</w:t>
      </w:r>
      <w:r w:rsidRPr="006A3118">
        <w:rPr>
          <w:rFonts w:ascii="Consolas" w:hAnsi="Consolas"/>
          <w:sz w:val="24"/>
          <w:szCs w:val="24"/>
        </w:rPr>
        <w:br/>
        <w:t xml:space="preserve">        """Notify all relevant subscribers of state change."""</w:t>
      </w:r>
      <w:r w:rsidRPr="006A3118">
        <w:rPr>
          <w:rFonts w:ascii="Consolas" w:hAnsi="Consolas"/>
          <w:sz w:val="24"/>
          <w:szCs w:val="24"/>
        </w:rPr>
        <w:br/>
        <w:t xml:space="preserve">        # Notify exact path subscribers</w:t>
      </w:r>
      <w:r w:rsidRPr="006A3118">
        <w:rPr>
          <w:rFonts w:ascii="Consolas" w:hAnsi="Consolas"/>
          <w:sz w:val="24"/>
          <w:szCs w:val="24"/>
        </w:rPr>
        <w:br/>
        <w:t xml:space="preserve">        for callback in self._subscribers[change.path]:</w:t>
      </w:r>
      <w:r w:rsidRPr="006A3118">
        <w:rPr>
          <w:rFonts w:ascii="Consolas" w:hAnsi="Consolas"/>
          <w:sz w:val="24"/>
          <w:szCs w:val="24"/>
        </w:rPr>
        <w:br/>
        <w:t xml:space="preserve">            callback(change)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# Notify parent path subscribers</w:t>
      </w:r>
      <w:r w:rsidRPr="006A3118">
        <w:rPr>
          <w:rFonts w:ascii="Consolas" w:hAnsi="Consolas"/>
          <w:sz w:val="24"/>
          <w:szCs w:val="24"/>
        </w:rPr>
        <w:br/>
        <w:t xml:space="preserve">        parts = change.path.split('.')</w:t>
      </w:r>
      <w:r w:rsidRPr="006A3118">
        <w:rPr>
          <w:rFonts w:ascii="Consolas" w:hAnsi="Consolas"/>
          <w:sz w:val="24"/>
          <w:szCs w:val="24"/>
        </w:rPr>
        <w:br/>
        <w:t xml:space="preserve">        for i in range(len(parts)):</w:t>
      </w:r>
      <w:r w:rsidRPr="006A3118">
        <w:rPr>
          <w:rFonts w:ascii="Consolas" w:hAnsi="Consolas"/>
          <w:sz w:val="24"/>
          <w:szCs w:val="24"/>
        </w:rPr>
        <w:br/>
        <w:t xml:space="preserve">            parent_path = '.'.join(parts[:i])</w:t>
      </w:r>
      <w:r w:rsidRPr="006A3118">
        <w:rPr>
          <w:rFonts w:ascii="Consolas" w:hAnsi="Consolas"/>
          <w:sz w:val="24"/>
          <w:szCs w:val="24"/>
        </w:rPr>
        <w:br/>
        <w:t xml:space="preserve">            if parent_path:</w:t>
      </w:r>
      <w:r w:rsidRPr="006A3118">
        <w:rPr>
          <w:rFonts w:ascii="Consolas" w:hAnsi="Consolas"/>
          <w:sz w:val="24"/>
          <w:szCs w:val="24"/>
        </w:rPr>
        <w:br/>
        <w:t xml:space="preserve">                for callback in self._subscribers[parent_path]:</w:t>
      </w:r>
      <w:r w:rsidRPr="006A3118">
        <w:rPr>
          <w:rFonts w:ascii="Consolas" w:hAnsi="Consolas"/>
          <w:sz w:val="24"/>
          <w:szCs w:val="24"/>
        </w:rPr>
        <w:br/>
        <w:t xml:space="preserve">                    callback(change)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PersistentStore(Store):</w:t>
      </w:r>
      <w:r w:rsidRPr="006A3118">
        <w:rPr>
          <w:rFonts w:ascii="Consolas" w:hAnsi="Consolas"/>
          <w:sz w:val="24"/>
          <w:szCs w:val="24"/>
        </w:rPr>
        <w:br/>
        <w:t xml:space="preserve">    """Store with persistence capabilities."""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storage_path: str):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super().__init__()</w:t>
      </w:r>
      <w:r w:rsidRPr="006A3118">
        <w:rPr>
          <w:rFonts w:ascii="Consolas" w:hAnsi="Consolas"/>
          <w:sz w:val="24"/>
          <w:szCs w:val="24"/>
        </w:rPr>
        <w:br/>
        <w:t xml:space="preserve">        self.storage_path = storage_path</w:t>
      </w:r>
      <w:r w:rsidRPr="006A3118">
        <w:rPr>
          <w:rFonts w:ascii="Consolas" w:hAnsi="Consolas"/>
          <w:sz w:val="24"/>
          <w:szCs w:val="24"/>
        </w:rPr>
        <w:br/>
        <w:t xml:space="preserve">        self._load_state()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_load_state(self):</w:t>
      </w:r>
      <w:r w:rsidRPr="006A3118">
        <w:rPr>
          <w:rFonts w:ascii="Consolas" w:hAnsi="Consolas"/>
          <w:sz w:val="24"/>
          <w:szCs w:val="24"/>
        </w:rPr>
        <w:br/>
        <w:t xml:space="preserve">        """Load state from storage."""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with open(self.storage_path, 'r') as f:</w:t>
      </w:r>
      <w:r w:rsidRPr="006A3118">
        <w:rPr>
          <w:rFonts w:ascii="Consolas" w:hAnsi="Consolas"/>
          <w:sz w:val="24"/>
          <w:szCs w:val="24"/>
        </w:rPr>
        <w:br/>
        <w:t xml:space="preserve">                self._state = json.load(f)</w:t>
      </w:r>
      <w:r w:rsidRPr="006A3118">
        <w:rPr>
          <w:rFonts w:ascii="Consolas" w:hAnsi="Consolas"/>
          <w:sz w:val="24"/>
          <w:szCs w:val="24"/>
        </w:rPr>
        <w:br/>
        <w:t xml:space="preserve">        except (FileNotFoundError, json.JSONDecodeError):</w:t>
      </w:r>
      <w:r w:rsidRPr="006A3118">
        <w:rPr>
          <w:rFonts w:ascii="Consolas" w:hAnsi="Consolas"/>
          <w:sz w:val="24"/>
          <w:szCs w:val="24"/>
        </w:rPr>
        <w:br/>
        <w:t xml:space="preserve">            self._state = {}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_save_state(self):</w:t>
      </w:r>
      <w:r w:rsidRPr="006A3118">
        <w:rPr>
          <w:rFonts w:ascii="Consolas" w:hAnsi="Consolas"/>
          <w:sz w:val="24"/>
          <w:szCs w:val="24"/>
        </w:rPr>
        <w:br/>
        <w:t xml:space="preserve">        """Save state to storage."""</w:t>
      </w:r>
      <w:r w:rsidRPr="006A3118">
        <w:rPr>
          <w:rFonts w:ascii="Consolas" w:hAnsi="Consolas"/>
          <w:sz w:val="24"/>
          <w:szCs w:val="24"/>
        </w:rPr>
        <w:br/>
        <w:t xml:space="preserve">        with open(self.storage_path, 'w') as f:</w:t>
      </w:r>
      <w:r w:rsidRPr="006A3118">
        <w:rPr>
          <w:rFonts w:ascii="Consolas" w:hAnsi="Consolas"/>
          <w:sz w:val="24"/>
          <w:szCs w:val="24"/>
        </w:rPr>
        <w:br/>
        <w:t xml:space="preserve">            json.dump(self._state, f)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set(self, path: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"""Set state value and persist to storage."""</w:t>
      </w:r>
      <w:r w:rsidRPr="006A3118">
        <w:rPr>
          <w:rFonts w:ascii="Consolas" w:hAnsi="Consolas"/>
          <w:sz w:val="24"/>
          <w:szCs w:val="24"/>
        </w:rPr>
        <w:br/>
        <w:t xml:space="preserve">        super().set(path, value)</w:t>
      </w:r>
      <w:r w:rsidRPr="006A3118">
        <w:rPr>
          <w:rFonts w:ascii="Consolas" w:hAnsi="Consolas"/>
          <w:sz w:val="24"/>
          <w:szCs w:val="24"/>
        </w:rPr>
        <w:br/>
        <w:t xml:space="preserve">        self._save_state()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StateManager:</w:t>
      </w:r>
      <w:r w:rsidRPr="006A3118">
        <w:rPr>
          <w:rFonts w:ascii="Consolas" w:hAnsi="Consolas"/>
          <w:sz w:val="24"/>
          <w:szCs w:val="24"/>
        </w:rPr>
        <w:br/>
        <w:t xml:space="preserve">    """Manages application state and provides reactive updates."""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_instance =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__new__(cls):</w:t>
      </w:r>
      <w:r w:rsidRPr="006A3118">
        <w:rPr>
          <w:rFonts w:ascii="Consolas" w:hAnsi="Consolas"/>
          <w:sz w:val="24"/>
          <w:szCs w:val="24"/>
        </w:rPr>
        <w:br/>
        <w:t xml:space="preserve">        if cls._instance is None:</w:t>
      </w:r>
      <w:r w:rsidRPr="006A3118">
        <w:rPr>
          <w:rFonts w:ascii="Consolas" w:hAnsi="Consolas"/>
          <w:sz w:val="24"/>
          <w:szCs w:val="24"/>
        </w:rPr>
        <w:br/>
        <w:t xml:space="preserve">            cls._instance = super().__new__(cls)</w:t>
      </w:r>
      <w:r w:rsidRPr="006A3118">
        <w:rPr>
          <w:rFonts w:ascii="Consolas" w:hAnsi="Consolas"/>
          <w:sz w:val="24"/>
          <w:szCs w:val="24"/>
        </w:rPr>
        <w:br/>
        <w:t xml:space="preserve">        return cls._instance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ttl=3600):  # </w:t>
      </w:r>
      <w:r w:rsidRPr="006A3118">
        <w:rPr>
          <w:rFonts w:ascii="Consolas" w:hAnsi="Consolas"/>
          <w:sz w:val="24"/>
          <w:szCs w:val="24"/>
        </w:rPr>
        <w:t>默认</w:t>
      </w:r>
      <w:r w:rsidRPr="006A3118">
        <w:rPr>
          <w:rFonts w:ascii="Consolas" w:hAnsi="Consolas"/>
          <w:sz w:val="24"/>
          <w:szCs w:val="24"/>
        </w:rPr>
        <w:t>1</w:t>
      </w:r>
      <w:r w:rsidRPr="006A3118">
        <w:rPr>
          <w:rFonts w:ascii="Consolas" w:hAnsi="Consolas"/>
          <w:sz w:val="24"/>
          <w:szCs w:val="24"/>
        </w:rPr>
        <w:t>小时过期</w:t>
      </w:r>
      <w:r w:rsidRPr="006A3118">
        <w:rPr>
          <w:rFonts w:ascii="Consolas" w:hAnsi="Consolas"/>
          <w:sz w:val="24"/>
          <w:szCs w:val="24"/>
        </w:rPr>
        <w:br/>
        <w:t xml:space="preserve">        if not hasattr(self, 'initialized'):</w:t>
      </w:r>
      <w:r w:rsidRPr="006A3118">
        <w:rPr>
          <w:rFonts w:ascii="Consolas" w:hAnsi="Consolas"/>
          <w:sz w:val="24"/>
          <w:szCs w:val="24"/>
        </w:rPr>
        <w:br/>
        <w:t xml:space="preserve">            self.store = Store()</w:t>
      </w:r>
      <w:r w:rsidRPr="006A3118">
        <w:rPr>
          <w:rFonts w:ascii="Consolas" w:hAnsi="Consolas"/>
          <w:sz w:val="24"/>
          <w:szCs w:val="24"/>
        </w:rPr>
        <w:br/>
        <w:t xml:space="preserve">            self._state = {}</w:t>
      </w:r>
      <w:r w:rsidRPr="006A3118">
        <w:rPr>
          <w:rFonts w:ascii="Consolas" w:hAnsi="Consolas"/>
          <w:sz w:val="24"/>
          <w:szCs w:val="24"/>
        </w:rPr>
        <w:br/>
        <w:t xml:space="preserve">            self._listeners = {}</w:t>
      </w:r>
      <w:r w:rsidRPr="006A3118">
        <w:rPr>
          <w:rFonts w:ascii="Consolas" w:hAnsi="Consolas"/>
          <w:sz w:val="24"/>
          <w:szCs w:val="24"/>
        </w:rPr>
        <w:br/>
        <w:t xml:space="preserve">            self._batch_updates = False</w:t>
      </w:r>
      <w:r w:rsidRPr="006A3118">
        <w:rPr>
          <w:rFonts w:ascii="Consolas" w:hAnsi="Consolas"/>
          <w:sz w:val="24"/>
          <w:szCs w:val="24"/>
        </w:rPr>
        <w:br/>
        <w:t xml:space="preserve">            self._pending_updates = {}</w:t>
      </w:r>
      <w:r w:rsidRPr="006A3118">
        <w:rPr>
          <w:rFonts w:ascii="Consolas" w:hAnsi="Consolas"/>
          <w:sz w:val="24"/>
          <w:szCs w:val="24"/>
        </w:rPr>
        <w:br/>
        <w:t xml:space="preserve">            self._ttl = ttl</w:t>
      </w:r>
      <w:r w:rsidRPr="006A3118">
        <w:rPr>
          <w:rFonts w:ascii="Consolas" w:hAnsi="Consolas"/>
          <w:sz w:val="24"/>
          <w:szCs w:val="24"/>
        </w:rPr>
        <w:br/>
        <w:t xml:space="preserve">            self._timestamps = {}</w:t>
      </w:r>
      <w:r w:rsidRPr="006A3118">
        <w:rPr>
          <w:rFonts w:ascii="Consolas" w:hAnsi="Consolas"/>
          <w:sz w:val="24"/>
          <w:szCs w:val="24"/>
        </w:rPr>
        <w:br/>
        <w:t xml:space="preserve">            self.initialized = True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create_persistent_store(self, name: str, storage_path: </w:t>
      </w:r>
      <w:r w:rsidRPr="006A3118">
        <w:rPr>
          <w:rFonts w:ascii="Consolas" w:hAnsi="Consolas"/>
          <w:sz w:val="24"/>
          <w:szCs w:val="24"/>
        </w:rPr>
        <w:lastRenderedPageBreak/>
        <w:t>str) -&gt; PersistentStore:</w:t>
      </w:r>
      <w:r w:rsidRPr="006A3118">
        <w:rPr>
          <w:rFonts w:ascii="Consolas" w:hAnsi="Consolas"/>
          <w:sz w:val="24"/>
          <w:szCs w:val="24"/>
        </w:rPr>
        <w:br/>
        <w:t xml:space="preserve">        """Create a new persistent store."""</w:t>
      </w:r>
      <w:r w:rsidRPr="006A3118">
        <w:rPr>
          <w:rFonts w:ascii="Consolas" w:hAnsi="Consolas"/>
          <w:sz w:val="24"/>
          <w:szCs w:val="24"/>
        </w:rPr>
        <w:br/>
        <w:t xml:space="preserve">        store = PersistentStore(storage_path)</w:t>
      </w:r>
      <w:r w:rsidRPr="006A3118">
        <w:rPr>
          <w:rFonts w:ascii="Consolas" w:hAnsi="Consolas"/>
          <w:sz w:val="24"/>
          <w:szCs w:val="24"/>
        </w:rPr>
        <w:br/>
        <w:t xml:space="preserve">        setattr(self, f"{name}_store", store)</w:t>
      </w:r>
      <w:r w:rsidRPr="006A3118">
        <w:rPr>
          <w:rFonts w:ascii="Consolas" w:hAnsi="Consolas"/>
          <w:sz w:val="24"/>
          <w:szCs w:val="24"/>
        </w:rPr>
        <w:br/>
        <w:t xml:space="preserve">        return store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watch(self, paths: List[str], callback: Callable[[StateChange], None]):</w:t>
      </w:r>
      <w:r w:rsidRPr="006A3118">
        <w:rPr>
          <w:rFonts w:ascii="Consolas" w:hAnsi="Consolas"/>
          <w:sz w:val="24"/>
          <w:szCs w:val="24"/>
        </w:rPr>
        <w:br/>
        <w:t xml:space="preserve">        """Watch multiple paths for changes."""</w:t>
      </w:r>
      <w:r w:rsidRPr="006A3118">
        <w:rPr>
          <w:rFonts w:ascii="Consolas" w:hAnsi="Consolas"/>
          <w:sz w:val="24"/>
          <w:szCs w:val="24"/>
        </w:rPr>
        <w:br/>
        <w:t xml:space="preserve">        for path in paths:</w:t>
      </w:r>
      <w:r w:rsidRPr="006A3118">
        <w:rPr>
          <w:rFonts w:ascii="Consolas" w:hAnsi="Consolas"/>
          <w:sz w:val="24"/>
          <w:szCs w:val="24"/>
        </w:rPr>
        <w:br/>
        <w:t xml:space="preserve">            self.store.subscribe(path, callback)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unwatch(self, paths: List[str], callback: Callable[[StateChange], None]):</w:t>
      </w:r>
      <w:r w:rsidRPr="006A3118">
        <w:rPr>
          <w:rFonts w:ascii="Consolas" w:hAnsi="Consolas"/>
          <w:sz w:val="24"/>
          <w:szCs w:val="24"/>
        </w:rPr>
        <w:br/>
        <w:t xml:space="preserve">        """Unwatch multiple paths."""</w:t>
      </w:r>
      <w:r w:rsidRPr="006A3118">
        <w:rPr>
          <w:rFonts w:ascii="Consolas" w:hAnsi="Consolas"/>
          <w:sz w:val="24"/>
          <w:szCs w:val="24"/>
        </w:rPr>
        <w:br/>
        <w:t xml:space="preserve">        for path in paths:</w:t>
      </w:r>
      <w:r w:rsidRPr="006A3118">
        <w:rPr>
          <w:rFonts w:ascii="Consolas" w:hAnsi="Consolas"/>
          <w:sz w:val="24"/>
          <w:szCs w:val="24"/>
        </w:rPr>
        <w:br/>
        <w:t xml:space="preserve">            self.store.unsubscribe(path, callback)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set(self, key: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if self._batch_updates:</w:t>
      </w:r>
      <w:r w:rsidRPr="006A3118">
        <w:rPr>
          <w:rFonts w:ascii="Consolas" w:hAnsi="Consolas"/>
          <w:sz w:val="24"/>
          <w:szCs w:val="24"/>
        </w:rPr>
        <w:br/>
        <w:t xml:space="preserve">            self._pending_updates[key] = value</w:t>
      </w:r>
      <w:r w:rsidRPr="006A3118">
        <w:rPr>
          <w:rFonts w:ascii="Consolas" w:hAnsi="Consolas"/>
          <w:sz w:val="24"/>
          <w:szCs w:val="24"/>
        </w:rPr>
        <w:br/>
        <w:t xml:space="preserve">            return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if key not in self._state or self._state[key] != value:</w:t>
      </w:r>
      <w:r w:rsidRPr="006A3118">
        <w:rPr>
          <w:rFonts w:ascii="Consolas" w:hAnsi="Consolas"/>
          <w:sz w:val="24"/>
          <w:szCs w:val="24"/>
        </w:rPr>
        <w:br/>
        <w:t xml:space="preserve">            self._state[key] = value</w:t>
      </w:r>
      <w:r w:rsidRPr="006A3118">
        <w:rPr>
          <w:rFonts w:ascii="Consolas" w:hAnsi="Consolas"/>
          <w:sz w:val="24"/>
          <w:szCs w:val="24"/>
        </w:rPr>
        <w:br/>
        <w:t xml:space="preserve">            self._timestamps[key] = time.time()</w:t>
      </w:r>
      <w:r w:rsidRPr="006A3118">
        <w:rPr>
          <w:rFonts w:ascii="Consolas" w:hAnsi="Consolas"/>
          <w:sz w:val="24"/>
          <w:szCs w:val="24"/>
        </w:rPr>
        <w:br/>
        <w:t xml:space="preserve">            self._notify_listeners(key)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get(self, key: str) -&gt; Any:</w:t>
      </w:r>
      <w:r w:rsidRPr="006A3118">
        <w:rPr>
          <w:rFonts w:ascii="Consolas" w:hAnsi="Consolas"/>
          <w:sz w:val="24"/>
          <w:szCs w:val="24"/>
        </w:rPr>
        <w:br/>
        <w:t xml:space="preserve">        if key in self._state:</w:t>
      </w:r>
      <w:r w:rsidRPr="006A3118">
        <w:rPr>
          <w:rFonts w:ascii="Consolas" w:hAnsi="Consolas"/>
          <w:sz w:val="24"/>
          <w:szCs w:val="24"/>
        </w:rPr>
        <w:br/>
        <w:t xml:space="preserve">            if time.time() - self._timestamps.get(key, 0) &gt; self._ttl:</w:t>
      </w:r>
      <w:r w:rsidRPr="006A3118">
        <w:rPr>
          <w:rFonts w:ascii="Consolas" w:hAnsi="Consolas"/>
          <w:sz w:val="24"/>
          <w:szCs w:val="24"/>
        </w:rPr>
        <w:br/>
        <w:t xml:space="preserve">                self._cleanup_key(key)</w:t>
      </w:r>
      <w:r w:rsidRPr="006A3118">
        <w:rPr>
          <w:rFonts w:ascii="Consolas" w:hAnsi="Consolas"/>
          <w:sz w:val="24"/>
          <w:szCs w:val="24"/>
        </w:rPr>
        <w:br/>
        <w:t xml:space="preserve">        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    return self._state[key]</w:t>
      </w:r>
      <w:r w:rsidRPr="006A3118">
        <w:rPr>
          <w:rFonts w:ascii="Consolas" w:hAnsi="Consolas"/>
          <w:sz w:val="24"/>
          <w:szCs w:val="24"/>
        </w:rPr>
        <w:br/>
        <w:t xml:space="preserve">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_cleanup_key(self, key: str):</w:t>
      </w:r>
      <w:r w:rsidRPr="006A3118">
        <w:rPr>
          <w:rFonts w:ascii="Consolas" w:hAnsi="Consolas"/>
          <w:sz w:val="24"/>
          <w:szCs w:val="24"/>
        </w:rPr>
        <w:br/>
        <w:t xml:space="preserve">        self._state.pop(key, None)</w:t>
      </w:r>
      <w:r w:rsidRPr="006A3118">
        <w:rPr>
          <w:rFonts w:ascii="Consolas" w:hAnsi="Consolas"/>
          <w:sz w:val="24"/>
          <w:szCs w:val="24"/>
        </w:rPr>
        <w:br/>
        <w:t xml:space="preserve">        self._timestamps.pop(key, None)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if key in self._listeners:</w:t>
      </w:r>
      <w:r w:rsidRPr="006A3118">
        <w:rPr>
          <w:rFonts w:ascii="Consolas" w:hAnsi="Consolas"/>
          <w:sz w:val="24"/>
          <w:szCs w:val="24"/>
        </w:rPr>
        <w:br/>
        <w:t xml:space="preserve">            del self._listeners[key]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cleanup_expired(self):</w:t>
      </w:r>
      <w:r w:rsidRPr="006A3118">
        <w:rPr>
          <w:rFonts w:ascii="Consolas" w:hAnsi="Consolas"/>
          <w:sz w:val="24"/>
          <w:szCs w:val="24"/>
        </w:rPr>
        <w:br/>
        <w:t xml:space="preserve">        current_time = time.time()</w:t>
      </w:r>
      <w:r w:rsidRPr="006A3118">
        <w:rPr>
          <w:rFonts w:ascii="Consolas" w:hAnsi="Consolas"/>
          <w:sz w:val="24"/>
          <w:szCs w:val="24"/>
        </w:rPr>
        <w:br/>
        <w:t xml:space="preserve">        expired_keys = [</w:t>
      </w:r>
      <w:r w:rsidRPr="006A3118">
        <w:rPr>
          <w:rFonts w:ascii="Consolas" w:hAnsi="Consolas"/>
          <w:sz w:val="24"/>
          <w:szCs w:val="24"/>
        </w:rPr>
        <w:br/>
        <w:t xml:space="preserve">            key for key, timestamp in self._timestamps.items()</w:t>
      </w:r>
      <w:r w:rsidRPr="006A3118">
        <w:rPr>
          <w:rFonts w:ascii="Consolas" w:hAnsi="Consolas"/>
          <w:sz w:val="24"/>
          <w:szCs w:val="24"/>
        </w:rPr>
        <w:br/>
        <w:t xml:space="preserve">            if current_time - timestamp &gt; self._ttl</w:t>
      </w:r>
      <w:r w:rsidRPr="006A3118">
        <w:rPr>
          <w:rFonts w:ascii="Consolas" w:hAnsi="Consolas"/>
          <w:sz w:val="24"/>
          <w:szCs w:val="24"/>
        </w:rPr>
        <w:br/>
        <w:t xml:space="preserve">        ]</w:t>
      </w:r>
      <w:r w:rsidRPr="006A3118">
        <w:rPr>
          <w:rFonts w:ascii="Consolas" w:hAnsi="Consolas"/>
          <w:sz w:val="24"/>
          <w:szCs w:val="24"/>
        </w:rPr>
        <w:br/>
        <w:t xml:space="preserve">        for key in expired_keys:</w:t>
      </w:r>
      <w:r w:rsidRPr="006A3118">
        <w:rPr>
          <w:rFonts w:ascii="Consolas" w:hAnsi="Consolas"/>
          <w:sz w:val="24"/>
          <w:szCs w:val="24"/>
        </w:rPr>
        <w:br/>
        <w:t xml:space="preserve">            self._cleanup_key(key)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get_instance(cls):</w:t>
      </w:r>
      <w:r w:rsidRPr="006A3118">
        <w:rPr>
          <w:rFonts w:ascii="Consolas" w:hAnsi="Consolas"/>
          <w:sz w:val="24"/>
          <w:szCs w:val="24"/>
        </w:rPr>
        <w:br/>
        <w:t xml:space="preserve">        """Get singleton instance."""</w:t>
      </w:r>
      <w:r w:rsidRPr="006A3118">
        <w:rPr>
          <w:rFonts w:ascii="Consolas" w:hAnsi="Consolas"/>
          <w:sz w:val="24"/>
          <w:szCs w:val="24"/>
        </w:rPr>
        <w:br/>
        <w:t xml:space="preserve">        return cls()</w:t>
      </w:r>
      <w:r w:rsidRPr="006A3118">
        <w:rPr>
          <w:rFonts w:ascii="Consolas" w:hAnsi="Consolas"/>
          <w:sz w:val="24"/>
          <w:szCs w:val="24"/>
        </w:rPr>
        <w:br/>
      </w:r>
    </w:p>
    <w:p w14:paraId="77AA3918" w14:textId="77777777" w:rsidR="001315C1" w:rsidRPr="006A3118" w:rsidRDefault="001315C1">
      <w:pPr>
        <w:rPr>
          <w:sz w:val="24"/>
          <w:szCs w:val="24"/>
        </w:rPr>
      </w:pPr>
    </w:p>
    <w:p w14:paraId="585D550A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styles.py</w:t>
      </w:r>
    </w:p>
    <w:p w14:paraId="0F943C46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Modern styling system with advanced features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__future__ import annotations</w:t>
      </w:r>
      <w:r w:rsidRPr="006A3118">
        <w:rPr>
          <w:rFonts w:ascii="Consolas" w:hAnsi="Consolas"/>
          <w:sz w:val="24"/>
          <w:szCs w:val="24"/>
        </w:rPr>
        <w:br/>
        <w:t>from typing import Dict, Any, List, Optional, Union, TypeVar, TYPE_CHECKING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T = TypeVar('T', bound='Style')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  <w:t>class StyleUnit:</w:t>
      </w:r>
      <w:r w:rsidRPr="006A3118">
        <w:rPr>
          <w:rFonts w:ascii="Consolas" w:hAnsi="Consolas"/>
          <w:sz w:val="24"/>
          <w:szCs w:val="24"/>
        </w:rPr>
        <w:br/>
        <w:t xml:space="preserve">    """CSS unit value"""</w:t>
      </w:r>
      <w:r w:rsidRPr="006A3118">
        <w:rPr>
          <w:rFonts w:ascii="Consolas" w:hAnsi="Consolas"/>
          <w:sz w:val="24"/>
          <w:szCs w:val="24"/>
        </w:rPr>
        <w:br/>
        <w:t xml:space="preserve">    value: Union[int, float]</w:t>
      </w:r>
      <w:r w:rsidRPr="006A3118">
        <w:rPr>
          <w:rFonts w:ascii="Consolas" w:hAnsi="Consolas"/>
          <w:sz w:val="24"/>
          <w:szCs w:val="24"/>
        </w:rPr>
        <w:br/>
        <w:t xml:space="preserve">    unit: str = 'px'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__str__(self)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return f"{self.value}{self.unit}"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br/>
        <w:t>class StyleError(Exception):</w:t>
      </w:r>
      <w:r w:rsidRPr="006A3118">
        <w:rPr>
          <w:rFonts w:ascii="Consolas" w:hAnsi="Consolas"/>
          <w:sz w:val="24"/>
          <w:szCs w:val="24"/>
        </w:rPr>
        <w:br/>
        <w:t xml:space="preserve">    """Style system error"""</w:t>
      </w:r>
      <w:r w:rsidRPr="006A3118">
        <w:rPr>
          <w:rFonts w:ascii="Consolas" w:hAnsi="Consolas"/>
          <w:sz w:val="24"/>
          <w:szCs w:val="24"/>
        </w:rPr>
        <w:br/>
        <w:t xml:space="preserve">    pass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Style:</w:t>
      </w:r>
      <w:r w:rsidRPr="006A3118">
        <w:rPr>
          <w:rFonts w:ascii="Consolas" w:hAnsi="Consolas"/>
          <w:sz w:val="24"/>
          <w:szCs w:val="24"/>
        </w:rPr>
        <w:br/>
        <w:t xml:space="preserve">    """CSS style management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**styles: Any):</w:t>
      </w:r>
      <w:r w:rsidRPr="006A3118">
        <w:rPr>
          <w:rFonts w:ascii="Consolas" w:hAnsi="Consolas"/>
          <w:sz w:val="24"/>
          <w:szCs w:val="24"/>
        </w:rPr>
        <w:br/>
        <w:t xml:space="preserve">        self.rules: Dict[str, str] = {}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add(self: T, **styles: Any) -&gt; T:</w:t>
      </w:r>
      <w:r w:rsidRPr="006A3118">
        <w:rPr>
          <w:rFonts w:ascii="Consolas" w:hAnsi="Consolas"/>
          <w:sz w:val="24"/>
          <w:szCs w:val="24"/>
        </w:rPr>
        <w:br/>
        <w:t xml:space="preserve">        """Add CSS styles"""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for key, value in styles.items():</w:t>
      </w:r>
      <w:r w:rsidRPr="006A3118">
        <w:rPr>
          <w:rFonts w:ascii="Consolas" w:hAnsi="Consolas"/>
          <w:sz w:val="24"/>
          <w:szCs w:val="24"/>
        </w:rPr>
        <w:br/>
        <w:t xml:space="preserve">                # Convert Python style names to CSS (e.g., font_size -&gt; font-size)</w:t>
      </w:r>
      <w:r w:rsidRPr="006A3118">
        <w:rPr>
          <w:rFonts w:ascii="Consolas" w:hAnsi="Consolas"/>
          <w:sz w:val="24"/>
          <w:szCs w:val="24"/>
        </w:rPr>
        <w:br/>
        <w:t xml:space="preserve">                css_key = key.replace('_', '-')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Handle StyleUnit objects</w:t>
      </w:r>
      <w:r w:rsidRPr="006A3118">
        <w:rPr>
          <w:rFonts w:ascii="Consolas" w:hAnsi="Consolas"/>
          <w:sz w:val="24"/>
          <w:szCs w:val="24"/>
        </w:rPr>
        <w:br/>
        <w:t xml:space="preserve">                if isinstance(value, StyleUnit):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 = str(value)</w:t>
      </w:r>
      <w:r w:rsidRPr="006A3118">
        <w:rPr>
          <w:rFonts w:ascii="Consolas" w:hAnsi="Consolas"/>
          <w:sz w:val="24"/>
          <w:szCs w:val="24"/>
        </w:rPr>
        <w:br/>
        <w:t xml:space="preserve">                # Handle color tuples (RGB or RGBA)</w:t>
      </w:r>
      <w:r w:rsidRPr="006A3118">
        <w:rPr>
          <w:rFonts w:ascii="Consolas" w:hAnsi="Consolas"/>
          <w:sz w:val="24"/>
          <w:szCs w:val="24"/>
        </w:rPr>
        <w:br/>
        <w:t xml:space="preserve">                elif isinstance(value, tuple):</w:t>
      </w:r>
      <w:r w:rsidRPr="006A3118">
        <w:rPr>
          <w:rFonts w:ascii="Consolas" w:hAnsi="Consolas"/>
          <w:sz w:val="24"/>
          <w:szCs w:val="24"/>
        </w:rPr>
        <w:br/>
        <w:t xml:space="preserve">                    if len(value) == 3: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value = f"rgb({value[0]}, {value[1]}, {value[2]})"</w:t>
      </w:r>
      <w:r w:rsidRPr="006A3118">
        <w:rPr>
          <w:rFonts w:ascii="Consolas" w:hAnsi="Consolas"/>
          <w:sz w:val="24"/>
          <w:szCs w:val="24"/>
        </w:rPr>
        <w:br/>
        <w:t xml:space="preserve">                    elif len(value) == 4: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value = f"rgba({value[0]}, {value[1]}, {value[2]}, {value[3]})"</w:t>
      </w:r>
      <w:r w:rsidRPr="006A3118">
        <w:rPr>
          <w:rFonts w:ascii="Consolas" w:hAnsi="Consolas"/>
          <w:sz w:val="24"/>
          <w:szCs w:val="24"/>
        </w:rPr>
        <w:br/>
        <w:t xml:space="preserve">    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raise StyleError(f"Invalid color tuple length: {len(value)}")</w:t>
      </w:r>
      <w:r w:rsidRPr="006A3118">
        <w:rPr>
          <w:rFonts w:ascii="Consolas" w:hAnsi="Consolas"/>
          <w:sz w:val="24"/>
          <w:szCs w:val="24"/>
        </w:rPr>
        <w:br/>
        <w:t xml:space="preserve">                # Handle lists (e.g., for multiple background images)</w:t>
      </w:r>
      <w:r w:rsidRPr="006A3118">
        <w:rPr>
          <w:rFonts w:ascii="Consolas" w:hAnsi="Consolas"/>
          <w:sz w:val="24"/>
          <w:szCs w:val="24"/>
        </w:rPr>
        <w:br/>
        <w:t xml:space="preserve">                elif isinstance(value, list):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 = ', '.join(str(v) for v in value)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self.rules[css_key] = str(value)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StyleError(f"Failed to add styles: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remove(self: T, *keys: str) -&gt; T:</w:t>
      </w:r>
      <w:r w:rsidRPr="006A3118">
        <w:rPr>
          <w:rFonts w:ascii="Consolas" w:hAnsi="Consolas"/>
          <w:sz w:val="24"/>
          <w:szCs w:val="24"/>
        </w:rPr>
        <w:br/>
        <w:t xml:space="preserve">        """Remove CSS styles"""</w:t>
      </w:r>
      <w:r w:rsidRPr="006A3118">
        <w:rPr>
          <w:rFonts w:ascii="Consolas" w:hAnsi="Consolas"/>
          <w:sz w:val="24"/>
          <w:szCs w:val="24"/>
        </w:rPr>
        <w:br/>
        <w:t xml:space="preserve">        for key in keys:</w:t>
      </w:r>
      <w:r w:rsidRPr="006A3118">
        <w:rPr>
          <w:rFonts w:ascii="Consolas" w:hAnsi="Consolas"/>
          <w:sz w:val="24"/>
          <w:szCs w:val="24"/>
        </w:rPr>
        <w:br/>
        <w:t xml:space="preserve">            css_key = key.replace('_', '-')</w:t>
      </w:r>
      <w:r w:rsidRPr="006A3118">
        <w:rPr>
          <w:rFonts w:ascii="Consolas" w:hAnsi="Consolas"/>
          <w:sz w:val="24"/>
          <w:szCs w:val="24"/>
        </w:rPr>
        <w:br/>
        <w:t xml:space="preserve">            self.rules.pop(css_key, None)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get(self, key: str)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style value"""</w:t>
      </w:r>
      <w:r w:rsidRPr="006A3118">
        <w:rPr>
          <w:rFonts w:ascii="Consolas" w:hAnsi="Consolas"/>
          <w:sz w:val="24"/>
          <w:szCs w:val="24"/>
        </w:rPr>
        <w:br/>
        <w:t xml:space="preserve">        css_key = key.replace('_', '-')</w:t>
      </w:r>
      <w:r w:rsidRPr="006A3118">
        <w:rPr>
          <w:rFonts w:ascii="Consolas" w:hAnsi="Consolas"/>
          <w:sz w:val="24"/>
          <w:szCs w:val="24"/>
        </w:rPr>
        <w:br/>
        <w:t xml:space="preserve">        return self.rules.get(css_key, '')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to_dict(self)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"""Convert to dictionary"""</w:t>
      </w:r>
      <w:r w:rsidRPr="006A3118">
        <w:rPr>
          <w:rFonts w:ascii="Consolas" w:hAnsi="Consolas"/>
          <w:sz w:val="24"/>
          <w:szCs w:val="24"/>
        </w:rPr>
        <w:br/>
        <w:t xml:space="preserve">        return self.rules.copy()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to_string(self)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to CSS string"""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return '; '.join(f'{k}: {v}' for k, v in self.rules.items())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StyleError(f"Failed to convert style to string: {e}") from 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to_class_string(self)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to CSS class definition"""</w:t>
      </w:r>
      <w:r w:rsidRPr="006A3118">
        <w:rPr>
          <w:rFonts w:ascii="Consolas" w:hAnsi="Consolas"/>
          <w:sz w:val="24"/>
          <w:szCs w:val="24"/>
        </w:rPr>
        <w:br/>
        <w:t xml:space="preserve">        return ' '.join(self.rules.keys())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inline(self)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to inline style string"""</w:t>
      </w:r>
      <w:r w:rsidRPr="006A3118">
        <w:rPr>
          <w:rFonts w:ascii="Consolas" w:hAnsi="Consolas"/>
          <w:sz w:val="24"/>
          <w:szCs w:val="24"/>
        </w:rPr>
        <w:br/>
        <w:t xml:space="preserve">        return self.to_string()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update(self: T, **styles: Any) -&gt; T:</w:t>
      </w:r>
      <w:r w:rsidRPr="006A3118">
        <w:rPr>
          <w:rFonts w:ascii="Consolas" w:hAnsi="Consolas"/>
          <w:sz w:val="24"/>
          <w:szCs w:val="24"/>
        </w:rPr>
        <w:br/>
        <w:t xml:space="preserve">        """Update CSS styles"""</w:t>
      </w:r>
      <w:r w:rsidRPr="006A3118">
        <w:rPr>
          <w:rFonts w:ascii="Consolas" w:hAnsi="Consolas"/>
          <w:sz w:val="24"/>
          <w:szCs w:val="24"/>
        </w:rPr>
        <w:br/>
        <w:t xml:space="preserve">        return self.add(**styles)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merge(self: T, other: Style) -&gt; T:</w:t>
      </w:r>
      <w:r w:rsidRPr="006A3118">
        <w:rPr>
          <w:rFonts w:ascii="Consolas" w:hAnsi="Consolas"/>
          <w:sz w:val="24"/>
          <w:szCs w:val="24"/>
        </w:rPr>
        <w:br/>
        <w:t xml:space="preserve">        """Merge with another style"""</w:t>
      </w:r>
      <w:r w:rsidRPr="006A3118">
        <w:rPr>
          <w:rFonts w:ascii="Consolas" w:hAnsi="Consolas"/>
          <w:sz w:val="24"/>
          <w:szCs w:val="24"/>
        </w:rPr>
        <w:br/>
        <w:t xml:space="preserve">        if not isinstance(other, Style):</w:t>
      </w:r>
      <w:r w:rsidRPr="006A3118">
        <w:rPr>
          <w:rFonts w:ascii="Consolas" w:hAnsi="Consolas"/>
          <w:sz w:val="24"/>
          <w:szCs w:val="24"/>
        </w:rPr>
        <w:br/>
        <w:t xml:space="preserve">            raise TypeError("Can only merge with another Style object")</w:t>
      </w:r>
      <w:r w:rsidRPr="006A3118">
        <w:rPr>
          <w:rFonts w:ascii="Consolas" w:hAnsi="Consolas"/>
          <w:sz w:val="24"/>
          <w:szCs w:val="24"/>
        </w:rPr>
        <w:br/>
        <w:t xml:space="preserve">        new_style = self.__class__()</w:t>
      </w:r>
      <w:r w:rsidRPr="006A3118">
        <w:rPr>
          <w:rFonts w:ascii="Consolas" w:hAnsi="Consolas"/>
          <w:sz w:val="24"/>
          <w:szCs w:val="24"/>
        </w:rPr>
        <w:br/>
        <w:t xml:space="preserve">        new_style.rules.update(self.rules)</w:t>
      </w:r>
      <w:r w:rsidRPr="006A3118">
        <w:rPr>
          <w:rFonts w:ascii="Consolas" w:hAnsi="Consolas"/>
          <w:sz w:val="24"/>
          <w:szCs w:val="24"/>
        </w:rPr>
        <w:br/>
        <w:t xml:space="preserve">        new_style.rules.update(other.rules)</w:t>
      </w:r>
      <w:r w:rsidRPr="006A3118">
        <w:rPr>
          <w:rFonts w:ascii="Consolas" w:hAnsi="Consolas"/>
          <w:sz w:val="24"/>
          <w:szCs w:val="24"/>
        </w:rPr>
        <w:br/>
        <w:t xml:space="preserve">        return new_style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clone(self: T) -&gt; T:</w:t>
      </w:r>
      <w:r w:rsidRPr="006A3118">
        <w:rPr>
          <w:rFonts w:ascii="Consolas" w:hAnsi="Consolas"/>
          <w:sz w:val="24"/>
          <w:szCs w:val="24"/>
        </w:rPr>
        <w:br/>
        <w:t xml:space="preserve">        """Create a copy of this style"""</w:t>
      </w:r>
      <w:r w:rsidRPr="006A3118">
        <w:rPr>
          <w:rFonts w:ascii="Consolas" w:hAnsi="Consolas"/>
          <w:sz w:val="24"/>
          <w:szCs w:val="24"/>
        </w:rPr>
        <w:br/>
        <w:t xml:space="preserve">        new_style = self.__class__()</w:t>
      </w:r>
      <w:r w:rsidRPr="006A3118">
        <w:rPr>
          <w:rFonts w:ascii="Consolas" w:hAnsi="Consolas"/>
          <w:sz w:val="24"/>
          <w:szCs w:val="24"/>
        </w:rPr>
        <w:br/>
        <w:t xml:space="preserve">        new_style.rules.update(self.rules)</w:t>
      </w:r>
      <w:r w:rsidRPr="006A3118">
        <w:rPr>
          <w:rFonts w:ascii="Consolas" w:hAnsi="Consolas"/>
          <w:sz w:val="24"/>
          <w:szCs w:val="24"/>
        </w:rPr>
        <w:br/>
        <w:t xml:space="preserve">        return new_style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__getattr__(self, name: str) -&gt; str:</w:t>
      </w:r>
      <w:r w:rsidRPr="006A3118">
        <w:rPr>
          <w:rFonts w:ascii="Consolas" w:hAnsi="Consolas"/>
          <w:sz w:val="24"/>
          <w:szCs w:val="24"/>
        </w:rPr>
        <w:br/>
        <w:t xml:space="preserve">        """Get style value using attribute access"""</w:t>
      </w:r>
      <w:r w:rsidRPr="006A3118">
        <w:rPr>
          <w:rFonts w:ascii="Consolas" w:hAnsi="Consolas"/>
          <w:sz w:val="24"/>
          <w:szCs w:val="24"/>
        </w:rPr>
        <w:br/>
        <w:t xml:space="preserve">        return self.get(name)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__add__(self: T, other: Style) -&gt; T:</w:t>
      </w:r>
      <w:r w:rsidRPr="006A3118">
        <w:rPr>
          <w:rFonts w:ascii="Consolas" w:hAnsi="Consolas"/>
          <w:sz w:val="24"/>
          <w:szCs w:val="24"/>
        </w:rPr>
        <w:br/>
        <w:t xml:space="preserve">        """Combine two styles"""</w:t>
      </w:r>
      <w:r w:rsidRPr="006A3118">
        <w:rPr>
          <w:rFonts w:ascii="Consolas" w:hAnsi="Consolas"/>
          <w:sz w:val="24"/>
          <w:szCs w:val="24"/>
        </w:rPr>
        <w:br/>
        <w:t xml:space="preserve">        return self.merge(other)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__str__(self)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to string"""</w:t>
      </w:r>
      <w:r w:rsidRPr="006A3118">
        <w:rPr>
          <w:rFonts w:ascii="Consolas" w:hAnsi="Consolas"/>
          <w:sz w:val="24"/>
          <w:szCs w:val="24"/>
        </w:rPr>
        <w:br/>
        <w:t xml:space="preserve">        return self.to_string()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StyleSystem:</w:t>
      </w:r>
      <w:r w:rsidRPr="006A3118">
        <w:rPr>
          <w:rFonts w:ascii="Consolas" w:hAnsi="Consolas"/>
          <w:sz w:val="24"/>
          <w:szCs w:val="24"/>
        </w:rPr>
        <w:br/>
        <w:t xml:space="preserve">    """Modern styling system with advanced features"""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create_gradient(start_color: str, end_color: str, direction: str = "to right")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"""Create linear gradient"""</w:t>
      </w:r>
      <w:r w:rsidRPr="006A3118">
        <w:rPr>
          <w:rFonts w:ascii="Consolas" w:hAnsi="Consolas"/>
          <w:sz w:val="24"/>
          <w:szCs w:val="24"/>
        </w:rPr>
        <w:br/>
        <w:t xml:space="preserve">        return f"linear-gradient({direction}, {start_color}, {end_color})"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create_glass_effect(opacity: float = 0.1)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glass morphism effect"""</w:t>
      </w:r>
      <w:r w:rsidRPr="006A3118">
        <w:rPr>
          <w:rFonts w:ascii="Consolas" w:hAnsi="Consolas"/>
          <w:sz w:val="24"/>
          <w:szCs w:val="24"/>
        </w:rPr>
        <w:br/>
        <w:t xml:space="preserve">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"background": f"rgba(255, 255, 255, {opacity})",</w:t>
      </w:r>
      <w:r w:rsidRPr="006A3118">
        <w:rPr>
          <w:rFonts w:ascii="Consolas" w:hAnsi="Consolas"/>
          <w:sz w:val="24"/>
          <w:szCs w:val="24"/>
        </w:rPr>
        <w:br/>
        <w:t xml:space="preserve">            "backdrop_filter": "blur(10px)",</w:t>
      </w:r>
      <w:r w:rsidRPr="006A3118">
        <w:rPr>
          <w:rFonts w:ascii="Consolas" w:hAnsi="Consolas"/>
          <w:sz w:val="24"/>
          <w:szCs w:val="24"/>
        </w:rPr>
        <w:br/>
        <w:t xml:space="preserve">            "border": "1px solid rgba(255, 255, 255, 0.2)",</w:t>
      </w:r>
      <w:r w:rsidRPr="006A3118">
        <w:rPr>
          <w:rFonts w:ascii="Consolas" w:hAnsi="Consolas"/>
          <w:sz w:val="24"/>
          <w:szCs w:val="24"/>
        </w:rPr>
        <w:br/>
        <w:t xml:space="preserve">            "box_shadow": "0 8px 32px 0 rgba(31, 38, 135, 0.37)"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create_neumorphism(color: str, type: str = "flat")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neumorphism effect"""</w:t>
      </w:r>
      <w:r w:rsidRPr="006A3118">
        <w:rPr>
          <w:rFonts w:ascii="Consolas" w:hAnsi="Consolas"/>
          <w:sz w:val="24"/>
          <w:szCs w:val="24"/>
        </w:rPr>
        <w:br/>
        <w:t xml:space="preserve">        if type == "pressed":</w:t>
      </w:r>
      <w:r w:rsidRPr="006A3118">
        <w:rPr>
          <w:rFonts w:ascii="Consolas" w:hAnsi="Consolas"/>
          <w:sz w:val="24"/>
          <w:szCs w:val="24"/>
        </w:rPr>
        <w:br/>
        <w:t xml:space="preserve">    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color,</w:t>
      </w:r>
      <w:r w:rsidRPr="006A3118">
        <w:rPr>
          <w:rFonts w:ascii="Consolas" w:hAnsi="Consolas"/>
          <w:sz w:val="24"/>
          <w:szCs w:val="24"/>
        </w:rPr>
        <w:br/>
        <w:t xml:space="preserve">                "box_shadow": f"inset 5px 5px 10px rgba(0, 0, 0, 0.1), inset -5px -5px 10px rgba(255, 255, 255, 0.1)"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color,</w:t>
      </w:r>
      <w:r w:rsidRPr="006A3118">
        <w:rPr>
          <w:rFonts w:ascii="Consolas" w:hAnsi="Consolas"/>
          <w:sz w:val="24"/>
          <w:szCs w:val="24"/>
        </w:rPr>
        <w:br/>
        <w:t xml:space="preserve">                "box_shadow": "5px 5px 10px rgba(0, 0, 0, 0.1), -5px -5px 10px rgba(255, 255, 255, 0.1)"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create_text_gradient(start_color: str, end_color: str)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text gradient effect"""</w:t>
      </w:r>
      <w:r w:rsidRPr="006A3118">
        <w:rPr>
          <w:rFonts w:ascii="Consolas" w:hAnsi="Consolas"/>
          <w:sz w:val="24"/>
          <w:szCs w:val="24"/>
        </w:rPr>
        <w:br/>
        <w:t xml:space="preserve">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"background": f"linear-gradient(to right, {start_color}, {end_color})",</w:t>
      </w:r>
      <w:r w:rsidRPr="006A3118">
        <w:rPr>
          <w:rFonts w:ascii="Consolas" w:hAnsi="Consolas"/>
          <w:sz w:val="24"/>
          <w:szCs w:val="24"/>
        </w:rPr>
        <w:br/>
        <w:t xml:space="preserve">            "background_clip": "text",</w:t>
      </w:r>
      <w:r w:rsidRPr="006A3118">
        <w:rPr>
          <w:rFonts w:ascii="Consolas" w:hAnsi="Consolas"/>
          <w:sz w:val="24"/>
          <w:szCs w:val="24"/>
        </w:rPr>
        <w:br/>
        <w:t xml:space="preserve">            "text_fill_color": "transparent",</w:t>
      </w:r>
      <w:r w:rsidRPr="006A3118">
        <w:rPr>
          <w:rFonts w:ascii="Consolas" w:hAnsi="Consolas"/>
          <w:sz w:val="24"/>
          <w:szCs w:val="24"/>
        </w:rPr>
        <w:br/>
        <w:t xml:space="preserve">            "-webkit-background-clip": "text",</w:t>
      </w:r>
      <w:r w:rsidRPr="006A3118">
        <w:rPr>
          <w:rFonts w:ascii="Consolas" w:hAnsi="Consolas"/>
          <w:sz w:val="24"/>
          <w:szCs w:val="24"/>
        </w:rPr>
        <w:br/>
        <w:t xml:space="preserve">            "-webkit-text-fill-color": "transparent"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create_animation(keyframes: Dict[str, Dict[str, str]], duration: str = "0.3s", timing: str = "ease")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CSS animation"""</w:t>
      </w:r>
      <w:r w:rsidRPr="006A3118">
        <w:rPr>
          <w:rFonts w:ascii="Consolas" w:hAnsi="Consolas"/>
          <w:sz w:val="24"/>
          <w:szCs w:val="24"/>
        </w:rPr>
        <w:br/>
        <w:t xml:space="preserve">        animation_name = f"animation_{hash(str(keyframes))}"</w:t>
      </w:r>
      <w:r w:rsidRPr="006A3118">
        <w:rPr>
          <w:rFonts w:ascii="Consolas" w:hAnsi="Consolas"/>
          <w:sz w:val="24"/>
          <w:szCs w:val="24"/>
        </w:rPr>
        <w:br/>
        <w:t xml:space="preserve">        keyframe_rules = []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selector, styles in keyframes.items():</w:t>
      </w:r>
      <w:r w:rsidRPr="006A3118">
        <w:rPr>
          <w:rFonts w:ascii="Consolas" w:hAnsi="Consolas"/>
          <w:sz w:val="24"/>
          <w:szCs w:val="24"/>
        </w:rPr>
        <w:br/>
        <w:t xml:space="preserve">            style_rules = [f"{k}: {v}" for k, v in styles.items()]</w:t>
      </w:r>
      <w:r w:rsidRPr="006A3118">
        <w:rPr>
          <w:rFonts w:ascii="Consolas" w:hAnsi="Consolas"/>
          <w:sz w:val="24"/>
          <w:szCs w:val="24"/>
        </w:rPr>
        <w:br/>
        <w:t xml:space="preserve">            keyframe_rules.append(f"{selector} {{ {'; '.join(style_rules)} }}")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keyframe_css = f"@keyframes {animation_name} {{ {' '.join(keyframe_rules)} }}"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TODO: Add keyframe CSS to global styles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{</w:t>
      </w:r>
      <w:r w:rsidRPr="006A3118">
        <w:rPr>
          <w:rFonts w:ascii="Consolas" w:hAnsi="Consolas"/>
          <w:sz w:val="24"/>
          <w:szCs w:val="24"/>
        </w:rPr>
        <w:br/>
        <w:t xml:space="preserve">            "animation": f"{animation_name} {duration} {timing}"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create_transition(properties: List[str], duration: str = "0.3s", timing: str = "ease")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"""Create CSS transition"""</w:t>
      </w:r>
      <w:r w:rsidRPr="006A3118">
        <w:rPr>
          <w:rFonts w:ascii="Consolas" w:hAnsi="Consolas"/>
          <w:sz w:val="24"/>
          <w:szCs w:val="24"/>
        </w:rPr>
        <w:br/>
        <w:t xml:space="preserve">        return ", ".join([f"{prop} {duration} {timing}" for prop in properties])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create_media_query(breakpoint: str, styles: Dict[str, str])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"""Create media query"""</w:t>
      </w:r>
      <w:r w:rsidRPr="006A3118">
        <w:rPr>
          <w:rFonts w:ascii="Consolas" w:hAnsi="Consolas"/>
          <w:sz w:val="24"/>
          <w:szCs w:val="24"/>
        </w:rPr>
        <w:br/>
        <w:t xml:space="preserve">        return f"@media (min-width: {breakpoint}) {{ {'; '.join([f'{k}: {v}' for k, v in styles.items()])} }}"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create_hover_effect(styles: Dict[str, str])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hover effect styles"""</w:t>
      </w:r>
      <w:r w:rsidRPr="006A3118">
        <w:rPr>
          <w:rFonts w:ascii="Consolas" w:hAnsi="Consolas"/>
          <w:sz w:val="24"/>
          <w:szCs w:val="24"/>
        </w:rPr>
        <w:br/>
        <w:t xml:space="preserve">        return {f"&amp;:hover": styles}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create_focus_effect(styles: Dict[str, str])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focus effect styles"""</w:t>
      </w:r>
      <w:r w:rsidRPr="006A3118">
        <w:rPr>
          <w:rFonts w:ascii="Consolas" w:hAnsi="Consolas"/>
          <w:sz w:val="24"/>
          <w:szCs w:val="24"/>
        </w:rPr>
        <w:br/>
        <w:t xml:space="preserve">        return {f"&amp;:focus": styles}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create_active_effect(styles: Dict[str, str])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"""Create active effect styles"""</w:t>
      </w:r>
      <w:r w:rsidRPr="006A3118">
        <w:rPr>
          <w:rFonts w:ascii="Consolas" w:hAnsi="Consolas"/>
          <w:sz w:val="24"/>
          <w:szCs w:val="24"/>
        </w:rPr>
        <w:br/>
        <w:t xml:space="preserve">        return {f"&amp;:active": styles}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ModernStyle(Style):</w:t>
      </w:r>
      <w:r w:rsidRPr="006A3118">
        <w:rPr>
          <w:rFonts w:ascii="Consolas" w:hAnsi="Consolas"/>
          <w:sz w:val="24"/>
          <w:szCs w:val="24"/>
        </w:rPr>
        <w:br/>
        <w:t xml:space="preserve">    """Enhanced style class with modern features"""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add_glass_effect(self, opacity: float = 0.1):</w:t>
      </w:r>
      <w:r w:rsidRPr="006A3118">
        <w:rPr>
          <w:rFonts w:ascii="Consolas" w:hAnsi="Consolas"/>
          <w:sz w:val="24"/>
          <w:szCs w:val="24"/>
        </w:rPr>
        <w:br/>
        <w:t xml:space="preserve">        """Add glass morphism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self.add(**StyleSystem.create_glass_effect(opacity))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add_neumorphism(self, color: str, type: str = "flat"):</w:t>
      </w:r>
      <w:r w:rsidRPr="006A3118">
        <w:rPr>
          <w:rFonts w:ascii="Consolas" w:hAnsi="Consolas"/>
          <w:sz w:val="24"/>
          <w:szCs w:val="24"/>
        </w:rPr>
        <w:br/>
        <w:t xml:space="preserve">        """Add neumorphism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self.add(**StyleSystem.create_neumorphism(color, type))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add_text_gradient(self, start_color: str, end_color: str):</w:t>
      </w:r>
      <w:r w:rsidRPr="006A3118">
        <w:rPr>
          <w:rFonts w:ascii="Consolas" w:hAnsi="Consolas"/>
          <w:sz w:val="24"/>
          <w:szCs w:val="24"/>
        </w:rPr>
        <w:br/>
        <w:t xml:space="preserve">        """Add text gradient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self.add(**StyleSystem.create_text_gradient(start_color, end_color))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add_animation(self, keyframes: Dict[str, Dict[str, str]], duration: str = "0.3s", timing: str = "ease"):</w:t>
      </w:r>
      <w:r w:rsidRPr="006A3118">
        <w:rPr>
          <w:rFonts w:ascii="Consolas" w:hAnsi="Consolas"/>
          <w:sz w:val="24"/>
          <w:szCs w:val="24"/>
        </w:rPr>
        <w:br/>
        <w:t xml:space="preserve">        """Add CSS animation"""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self.add(**StyleSystem.create_animation(keyframes, duration, timing))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add_transition(self, properties: List[str], duration: str </w:t>
      </w:r>
      <w:r w:rsidRPr="006A3118">
        <w:rPr>
          <w:rFonts w:ascii="Consolas" w:hAnsi="Consolas"/>
          <w:sz w:val="24"/>
          <w:szCs w:val="24"/>
        </w:rPr>
        <w:lastRenderedPageBreak/>
        <w:t>= "0.3s", timing: str = "ease"):</w:t>
      </w:r>
      <w:r w:rsidRPr="006A3118">
        <w:rPr>
          <w:rFonts w:ascii="Consolas" w:hAnsi="Consolas"/>
          <w:sz w:val="24"/>
          <w:szCs w:val="24"/>
        </w:rPr>
        <w:br/>
        <w:t xml:space="preserve">        """Add CSS transition"""</w:t>
      </w:r>
      <w:r w:rsidRPr="006A3118">
        <w:rPr>
          <w:rFonts w:ascii="Consolas" w:hAnsi="Consolas"/>
          <w:sz w:val="24"/>
          <w:szCs w:val="24"/>
        </w:rPr>
        <w:br/>
        <w:t xml:space="preserve">        self.add(transition=StyleSystem.create_transition(properties, duration, timing))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add_hover(self, styles: Dict[str, str]):</w:t>
      </w:r>
      <w:r w:rsidRPr="006A3118">
        <w:rPr>
          <w:rFonts w:ascii="Consolas" w:hAnsi="Consolas"/>
          <w:sz w:val="24"/>
          <w:szCs w:val="24"/>
        </w:rPr>
        <w:br/>
        <w:t xml:space="preserve">        """Add hover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self.add(**StyleSystem.create_hover_effect(styles))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add_focus(self, styles: Dict[str, str]):</w:t>
      </w:r>
      <w:r w:rsidRPr="006A3118">
        <w:rPr>
          <w:rFonts w:ascii="Consolas" w:hAnsi="Consolas"/>
          <w:sz w:val="24"/>
          <w:szCs w:val="24"/>
        </w:rPr>
        <w:br/>
        <w:t xml:space="preserve">        """Add focus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self.add(**StyleSystem.create_focus_effect(styles))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add_active(self, styles: Dict[str, str]):</w:t>
      </w:r>
      <w:r w:rsidRPr="006A3118">
        <w:rPr>
          <w:rFonts w:ascii="Consolas" w:hAnsi="Consolas"/>
          <w:sz w:val="24"/>
          <w:szCs w:val="24"/>
        </w:rPr>
        <w:br/>
        <w:t xml:space="preserve">        """Add active effect"""</w:t>
      </w:r>
      <w:r w:rsidRPr="006A3118">
        <w:rPr>
          <w:rFonts w:ascii="Consolas" w:hAnsi="Consolas"/>
          <w:sz w:val="24"/>
          <w:szCs w:val="24"/>
        </w:rPr>
        <w:br/>
        <w:t xml:space="preserve">        self.add(**StyleSystem.create_active_effect(styles))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add_responsive(self, breakpoint: str, styles: Dict[str, str]):</w:t>
      </w:r>
      <w:r w:rsidRPr="006A3118">
        <w:rPr>
          <w:rFonts w:ascii="Consolas" w:hAnsi="Consolas"/>
          <w:sz w:val="24"/>
          <w:szCs w:val="24"/>
        </w:rPr>
        <w:br/>
        <w:t xml:space="preserve">        """Add responsive styles"""</w:t>
      </w:r>
      <w:r w:rsidRPr="006A3118">
        <w:rPr>
          <w:rFonts w:ascii="Consolas" w:hAnsi="Consolas"/>
          <w:sz w:val="24"/>
          <w:szCs w:val="24"/>
        </w:rPr>
        <w:br/>
        <w:t xml:space="preserve">        self.add_raw(StyleSystem.create_media_query(breakpoint, styles))</w:t>
      </w:r>
      <w:r w:rsidRPr="006A3118">
        <w:rPr>
          <w:rFonts w:ascii="Consolas" w:hAnsi="Consolas"/>
          <w:sz w:val="24"/>
          <w:szCs w:val="24"/>
        </w:rPr>
        <w:br/>
        <w:t xml:space="preserve">        return self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StylePresets:</w:t>
      </w:r>
      <w:r w:rsidRPr="006A3118">
        <w:rPr>
          <w:rFonts w:ascii="Consolas" w:hAnsi="Consolas"/>
          <w:sz w:val="24"/>
          <w:szCs w:val="24"/>
        </w:rPr>
        <w:br/>
        <w:t xml:space="preserve">    """Predefined modern style presets"""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button(variant: str = "primary", size: str = "md")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"""Button style preset"""</w:t>
      </w:r>
      <w:r w:rsidRPr="006A3118">
        <w:rPr>
          <w:rFonts w:ascii="Consolas" w:hAnsi="Consolas"/>
          <w:sz w:val="24"/>
          <w:szCs w:val="24"/>
        </w:rPr>
        <w:br/>
        <w:t xml:space="preserve">        base_styles = {</w:t>
      </w:r>
      <w:r w:rsidRPr="006A3118">
        <w:rPr>
          <w:rFonts w:ascii="Consolas" w:hAnsi="Consolas"/>
          <w:sz w:val="24"/>
          <w:szCs w:val="24"/>
        </w:rPr>
        <w:br/>
        <w:t xml:space="preserve">            "border": "none",</w:t>
      </w:r>
      <w:r w:rsidRPr="006A3118">
        <w:rPr>
          <w:rFonts w:ascii="Consolas" w:hAnsi="Consolas"/>
          <w:sz w:val="24"/>
          <w:szCs w:val="24"/>
        </w:rPr>
        <w:br/>
        <w:t xml:space="preserve">            "border_radius": "0.375rem",</w:t>
      </w:r>
      <w:r w:rsidRPr="006A3118">
        <w:rPr>
          <w:rFonts w:ascii="Consolas" w:hAnsi="Consolas"/>
          <w:sz w:val="24"/>
          <w:szCs w:val="24"/>
        </w:rPr>
        <w:br/>
        <w:t xml:space="preserve">            "font_weight": "500",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"cursor": "pointer",</w:t>
      </w:r>
      <w:r w:rsidRPr="006A3118">
        <w:rPr>
          <w:rFonts w:ascii="Consolas" w:hAnsi="Consolas"/>
          <w:sz w:val="24"/>
          <w:szCs w:val="24"/>
        </w:rPr>
        <w:br/>
        <w:t xml:space="preserve">            "transition": "all 0.2s ease-in-out"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Size variants</w:t>
      </w:r>
      <w:r w:rsidRPr="006A3118">
        <w:rPr>
          <w:rFonts w:ascii="Consolas" w:hAnsi="Consolas"/>
          <w:sz w:val="24"/>
          <w:szCs w:val="24"/>
        </w:rPr>
        <w:br/>
        <w:t xml:space="preserve">        sizes = {</w:t>
      </w:r>
      <w:r w:rsidRPr="006A3118">
        <w:rPr>
          <w:rFonts w:ascii="Consolas" w:hAnsi="Consolas"/>
          <w:sz w:val="24"/>
          <w:szCs w:val="24"/>
        </w:rPr>
        <w:br/>
        <w:t xml:space="preserve">            "sm": {"padding": "0.5rem 1rem", "font_size": "0.875rem"},</w:t>
      </w:r>
      <w:r w:rsidRPr="006A3118">
        <w:rPr>
          <w:rFonts w:ascii="Consolas" w:hAnsi="Consolas"/>
          <w:sz w:val="24"/>
          <w:szCs w:val="24"/>
        </w:rPr>
        <w:br/>
        <w:t xml:space="preserve">            "md": {"padding": "0.75rem 1.5rem", "font_size": "1rem"},</w:t>
      </w:r>
      <w:r w:rsidRPr="006A3118">
        <w:rPr>
          <w:rFonts w:ascii="Consolas" w:hAnsi="Consolas"/>
          <w:sz w:val="24"/>
          <w:szCs w:val="24"/>
        </w:rPr>
        <w:br/>
        <w:t xml:space="preserve">            "lg": {"padding": "1rem 2rem", "font_size": "1.125rem"}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Color variants</w:t>
      </w:r>
      <w:r w:rsidRPr="006A3118">
        <w:rPr>
          <w:rFonts w:ascii="Consolas" w:hAnsi="Consolas"/>
          <w:sz w:val="24"/>
          <w:szCs w:val="24"/>
        </w:rPr>
        <w:br/>
        <w:t xml:space="preserve">        variants = {</w:t>
      </w:r>
      <w:r w:rsidRPr="006A3118">
        <w:rPr>
          <w:rFonts w:ascii="Consolas" w:hAnsi="Consolas"/>
          <w:sz w:val="24"/>
          <w:szCs w:val="24"/>
        </w:rPr>
        <w:br/>
        <w:t xml:space="preserve">            "primary":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"#3b82f6",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{"background": "#2563eb"},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"&amp;:active": {"background": "#1d4ed8"}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"secondary":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"#6b7280",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{"background": "#4b5563"},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"&amp;:active": {"background": "#374151"}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"outline":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"transparent",</w:t>
      </w:r>
      <w:r w:rsidRPr="006A3118">
        <w:rPr>
          <w:rFonts w:ascii="Consolas" w:hAnsi="Consolas"/>
          <w:sz w:val="24"/>
          <w:szCs w:val="24"/>
        </w:rPr>
        <w:br/>
        <w:t xml:space="preserve">                "border": "2px solid #3b82f6",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"#3b82f6",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{"background": "#3b82f6", "color": "#ffffff"},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"&amp;:active": {"background": "#2563eb", "color": "#ffffff"}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"ghost":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"transparent",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"#3b82f6",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"&amp;:hover": {"background": "rgba(59, 130, 246, 0.1)"},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"&amp;:active": {"background": "rgba(59, 130, 246, 0.2)"}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{**base_styles, **sizes[size], **variants[variant]}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card(elevation: str = "md")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"""Card style preset"""</w:t>
      </w:r>
      <w:r w:rsidRPr="006A3118">
        <w:rPr>
          <w:rFonts w:ascii="Consolas" w:hAnsi="Consolas"/>
          <w:sz w:val="24"/>
          <w:szCs w:val="24"/>
        </w:rPr>
        <w:br/>
        <w:t xml:space="preserve">        base_styles = {</w:t>
      </w:r>
      <w:r w:rsidRPr="006A3118">
        <w:rPr>
          <w:rFonts w:ascii="Consolas" w:hAnsi="Consolas"/>
          <w:sz w:val="24"/>
          <w:szCs w:val="24"/>
        </w:rPr>
        <w:br/>
        <w:t xml:space="preserve">            "background":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"border_radius": "0.5rem",</w:t>
      </w:r>
      <w:r w:rsidRPr="006A3118">
        <w:rPr>
          <w:rFonts w:ascii="Consolas" w:hAnsi="Consolas"/>
          <w:sz w:val="24"/>
          <w:szCs w:val="24"/>
        </w:rPr>
        <w:br/>
        <w:t xml:space="preserve">            "padding": "1.5rem",</w:t>
      </w:r>
      <w:r w:rsidRPr="006A3118">
        <w:rPr>
          <w:rFonts w:ascii="Consolas" w:hAnsi="Consolas"/>
          <w:sz w:val="24"/>
          <w:szCs w:val="24"/>
        </w:rPr>
        <w:br/>
        <w:t xml:space="preserve">            "transition": "all 0.2s ease-in-out"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elevations = {</w:t>
      </w:r>
      <w:r w:rsidRPr="006A3118">
        <w:rPr>
          <w:rFonts w:ascii="Consolas" w:hAnsi="Consolas"/>
          <w:sz w:val="24"/>
          <w:szCs w:val="24"/>
        </w:rPr>
        <w:br/>
        <w:t xml:space="preserve">            "sm": {"box_shadow": "0 1px 2px 0 rgba(0, 0, 0, 0.05)"},</w:t>
      </w:r>
      <w:r w:rsidRPr="006A3118">
        <w:rPr>
          <w:rFonts w:ascii="Consolas" w:hAnsi="Consolas"/>
          <w:sz w:val="24"/>
          <w:szCs w:val="24"/>
        </w:rPr>
        <w:br/>
        <w:t xml:space="preserve">            "md": {"box_shadow": "0 4px 6px -1px rgba(0, 0, 0, 0.1)"},</w:t>
      </w:r>
      <w:r w:rsidRPr="006A3118">
        <w:rPr>
          <w:rFonts w:ascii="Consolas" w:hAnsi="Consolas"/>
          <w:sz w:val="24"/>
          <w:szCs w:val="24"/>
        </w:rPr>
        <w:br/>
        <w:t xml:space="preserve">            "lg": {"box_shadow": "0 10px 15px -3px rgba(0, 0, 0, 0.1)"}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{**base_styles, **elevations[elevation]}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input(variant: str = "outline")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"""Input style preset"""</w:t>
      </w:r>
      <w:r w:rsidRPr="006A3118">
        <w:rPr>
          <w:rFonts w:ascii="Consolas" w:hAnsi="Consolas"/>
          <w:sz w:val="24"/>
          <w:szCs w:val="24"/>
        </w:rPr>
        <w:br/>
        <w:t xml:space="preserve">        base_styles = {</w:t>
      </w:r>
      <w:r w:rsidRPr="006A3118">
        <w:rPr>
          <w:rFonts w:ascii="Consolas" w:hAnsi="Consolas"/>
          <w:sz w:val="24"/>
          <w:szCs w:val="24"/>
        </w:rPr>
        <w:br/>
        <w:t xml:space="preserve">            "padding": "0.75rem 1rem",</w:t>
      </w:r>
      <w:r w:rsidRPr="006A3118">
        <w:rPr>
          <w:rFonts w:ascii="Consolas" w:hAnsi="Consolas"/>
          <w:sz w:val="24"/>
          <w:szCs w:val="24"/>
        </w:rPr>
        <w:br/>
        <w:t xml:space="preserve">            "font_size": "1rem",</w:t>
      </w:r>
      <w:r w:rsidRPr="006A3118">
        <w:rPr>
          <w:rFonts w:ascii="Consolas" w:hAnsi="Consolas"/>
          <w:sz w:val="24"/>
          <w:szCs w:val="24"/>
        </w:rPr>
        <w:br/>
        <w:t xml:space="preserve">            "border_radius": "0.375rem",</w:t>
      </w:r>
      <w:r w:rsidRPr="006A3118">
        <w:rPr>
          <w:rFonts w:ascii="Consolas" w:hAnsi="Consolas"/>
          <w:sz w:val="24"/>
          <w:szCs w:val="24"/>
        </w:rPr>
        <w:br/>
        <w:t xml:space="preserve">            "transition": "all 0.2s ease-in-out",</w:t>
      </w:r>
      <w:r w:rsidRPr="006A3118">
        <w:rPr>
          <w:rFonts w:ascii="Consolas" w:hAnsi="Consolas"/>
          <w:sz w:val="24"/>
          <w:szCs w:val="24"/>
        </w:rPr>
        <w:br/>
        <w:t xml:space="preserve">            "&amp;:focus": {</w:t>
      </w:r>
      <w:r w:rsidRPr="006A3118">
        <w:rPr>
          <w:rFonts w:ascii="Consolas" w:hAnsi="Consolas"/>
          <w:sz w:val="24"/>
          <w:szCs w:val="24"/>
        </w:rPr>
        <w:br/>
        <w:t xml:space="preserve">                "outline": "none",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"ring": "2px",</w:t>
      </w:r>
      <w:r w:rsidRPr="006A3118">
        <w:rPr>
          <w:rFonts w:ascii="Consolas" w:hAnsi="Consolas"/>
          <w:sz w:val="24"/>
          <w:szCs w:val="24"/>
        </w:rPr>
        <w:br/>
        <w:t xml:space="preserve">                "ring_color": "rgba(59, 130, 246, 0.5)"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variants = {</w:t>
      </w:r>
      <w:r w:rsidRPr="006A3118">
        <w:rPr>
          <w:rFonts w:ascii="Consolas" w:hAnsi="Consolas"/>
          <w:sz w:val="24"/>
          <w:szCs w:val="24"/>
        </w:rPr>
        <w:br/>
        <w:t xml:space="preserve">            "outline": {</w:t>
      </w:r>
      <w:r w:rsidRPr="006A3118">
        <w:rPr>
          <w:rFonts w:ascii="Consolas" w:hAnsi="Consolas"/>
          <w:sz w:val="24"/>
          <w:szCs w:val="24"/>
        </w:rPr>
        <w:br/>
        <w:t xml:space="preserve">                "border": "1px solid #d1d5db",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{"border_color": "#9ca3af"},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"&amp;:focus": {"border_color": "#3b82f6"}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"filled": {</w:t>
      </w:r>
      <w:r w:rsidRPr="006A3118">
        <w:rPr>
          <w:rFonts w:ascii="Consolas" w:hAnsi="Consolas"/>
          <w:sz w:val="24"/>
          <w:szCs w:val="24"/>
        </w:rPr>
        <w:br/>
        <w:t xml:space="preserve">                "border": "1px solid transparent",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"#f3f4f6",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{"background": "#e5e7eb"},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"&amp;:focus": {"background": "#ffffff", "border_color": "#3b82f6"}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"flushed": {</w:t>
      </w:r>
      <w:r w:rsidRPr="006A3118">
        <w:rPr>
          <w:rFonts w:ascii="Consolas" w:hAnsi="Consolas"/>
          <w:sz w:val="24"/>
          <w:szCs w:val="24"/>
        </w:rPr>
        <w:br/>
        <w:t xml:space="preserve">                "border": "none",</w:t>
      </w:r>
      <w:r w:rsidRPr="006A3118">
        <w:rPr>
          <w:rFonts w:ascii="Consolas" w:hAnsi="Consolas"/>
          <w:sz w:val="24"/>
          <w:szCs w:val="24"/>
        </w:rPr>
        <w:br/>
        <w:t xml:space="preserve">                "border_bottom": "1px solid #d1d5db",</w:t>
      </w:r>
      <w:r w:rsidRPr="006A3118">
        <w:rPr>
          <w:rFonts w:ascii="Consolas" w:hAnsi="Consolas"/>
          <w:sz w:val="24"/>
          <w:szCs w:val="24"/>
        </w:rPr>
        <w:br/>
        <w:t xml:space="preserve">                "border_radius": "0",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"&amp;:hover": {"border_bottom_color": "#9ca3af"},</w:t>
      </w:r>
      <w:r w:rsidRPr="006A3118">
        <w:rPr>
          <w:rFonts w:ascii="Consolas" w:hAnsi="Consolas"/>
          <w:sz w:val="24"/>
          <w:szCs w:val="24"/>
        </w:rPr>
        <w:br/>
        <w:t xml:space="preserve">                "&amp;:focus": {"border_bottom_color": "#3b82f6"}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{**base_styles, **variants[variant]}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badge(variant: str = "primary") -&gt; Dict[str, str]:</w:t>
      </w:r>
      <w:r w:rsidRPr="006A3118">
        <w:rPr>
          <w:rFonts w:ascii="Consolas" w:hAnsi="Consolas"/>
          <w:sz w:val="24"/>
          <w:szCs w:val="24"/>
        </w:rPr>
        <w:br/>
        <w:t xml:space="preserve">        """Badge style preset"""</w:t>
      </w:r>
      <w:r w:rsidRPr="006A3118">
        <w:rPr>
          <w:rFonts w:ascii="Consolas" w:hAnsi="Consolas"/>
          <w:sz w:val="24"/>
          <w:szCs w:val="24"/>
        </w:rPr>
        <w:br/>
        <w:t xml:space="preserve">        base_styles = {</w:t>
      </w:r>
      <w:r w:rsidRPr="006A3118">
        <w:rPr>
          <w:rFonts w:ascii="Consolas" w:hAnsi="Consolas"/>
          <w:sz w:val="24"/>
          <w:szCs w:val="24"/>
        </w:rPr>
        <w:br/>
        <w:t xml:space="preserve">            "display": "inline-flex",</w:t>
      </w:r>
      <w:r w:rsidRPr="006A3118">
        <w:rPr>
          <w:rFonts w:ascii="Consolas" w:hAnsi="Consolas"/>
          <w:sz w:val="24"/>
          <w:szCs w:val="24"/>
        </w:rPr>
        <w:br/>
        <w:t xml:space="preserve">            "align_items": "center",</w:t>
      </w:r>
      <w:r w:rsidRPr="006A3118">
        <w:rPr>
          <w:rFonts w:ascii="Consolas" w:hAnsi="Consolas"/>
          <w:sz w:val="24"/>
          <w:szCs w:val="24"/>
        </w:rPr>
        <w:br/>
        <w:t xml:space="preserve">            "padding": "0.25rem 0.75rem",</w:t>
      </w:r>
      <w:r w:rsidRPr="006A3118">
        <w:rPr>
          <w:rFonts w:ascii="Consolas" w:hAnsi="Consolas"/>
          <w:sz w:val="24"/>
          <w:szCs w:val="24"/>
        </w:rPr>
        <w:br/>
        <w:t xml:space="preserve">            "font_size": "0.875rem",</w:t>
      </w:r>
      <w:r w:rsidRPr="006A3118">
        <w:rPr>
          <w:rFonts w:ascii="Consolas" w:hAnsi="Consolas"/>
          <w:sz w:val="24"/>
          <w:szCs w:val="24"/>
        </w:rPr>
        <w:br/>
        <w:t xml:space="preserve">            "font_weight": "500",</w:t>
      </w:r>
      <w:r w:rsidRPr="006A3118">
        <w:rPr>
          <w:rFonts w:ascii="Consolas" w:hAnsi="Consolas"/>
          <w:sz w:val="24"/>
          <w:szCs w:val="24"/>
        </w:rPr>
        <w:br/>
        <w:t xml:space="preserve">            "border_radius": "9999px",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"line_height": "1"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variants = {</w:t>
      </w:r>
      <w:r w:rsidRPr="006A3118">
        <w:rPr>
          <w:rFonts w:ascii="Consolas" w:hAnsi="Consolas"/>
          <w:sz w:val="24"/>
          <w:szCs w:val="24"/>
        </w:rPr>
        <w:br/>
        <w:t xml:space="preserve">            "primary":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"#e0f2fe",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"#0369a1"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"success":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"#dcfce7",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"#15803d"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"warning":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"#fff3e0",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"#ef6c00"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"error": {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"#fee2e2",</w:t>
      </w:r>
      <w:r w:rsidRPr="006A3118">
        <w:rPr>
          <w:rFonts w:ascii="Consolas" w:hAnsi="Consolas"/>
          <w:sz w:val="24"/>
          <w:szCs w:val="24"/>
        </w:rPr>
        <w:br/>
        <w:t xml:space="preserve">                "color": "#b91c1c"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{**base_styles, **variants[variant]}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# Helper functions for creating style units</w:t>
      </w:r>
      <w:r w:rsidRPr="006A3118">
        <w:rPr>
          <w:rFonts w:ascii="Consolas" w:hAnsi="Consolas"/>
          <w:sz w:val="24"/>
          <w:szCs w:val="24"/>
        </w:rPr>
        <w:br/>
        <w:t>def px(value: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pixel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'px')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def em(value: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em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'em')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def rem(value: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rem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'rem')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def percent(value: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percentage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'%')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br/>
        <w:t>def vh(value: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viewport height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'vh')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def vw(value: Union[int, float]) -&gt; StyleUnit:</w:t>
      </w:r>
      <w:r w:rsidRPr="006A3118">
        <w:rPr>
          <w:rFonts w:ascii="Consolas" w:hAnsi="Consolas"/>
          <w:sz w:val="24"/>
          <w:szCs w:val="24"/>
        </w:rPr>
        <w:br/>
        <w:t xml:space="preserve">    """Create viewport width unit"""</w:t>
      </w:r>
      <w:r w:rsidRPr="006A3118">
        <w:rPr>
          <w:rFonts w:ascii="Consolas" w:hAnsi="Consolas"/>
          <w:sz w:val="24"/>
          <w:szCs w:val="24"/>
        </w:rPr>
        <w:br/>
        <w:t xml:space="preserve">    return StyleUnit(value, 'vw')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# Predefined styles</w:t>
      </w:r>
      <w:r w:rsidRPr="006A3118">
        <w:rPr>
          <w:rFonts w:ascii="Consolas" w:hAnsi="Consolas"/>
          <w:sz w:val="24"/>
          <w:szCs w:val="24"/>
        </w:rPr>
        <w:br/>
        <w:t>class Styles:</w:t>
      </w:r>
      <w:r w:rsidRPr="006A3118">
        <w:rPr>
          <w:rFonts w:ascii="Consolas" w:hAnsi="Consolas"/>
          <w:sz w:val="24"/>
          <w:szCs w:val="24"/>
        </w:rPr>
        <w:br/>
        <w:t xml:space="preserve">    """Predefined styles collection"""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flex(direction: str = 'row', justify: str = 'flex-start', align: str = 'stretch',</w:t>
      </w:r>
      <w:r w:rsidRPr="006A3118">
        <w:rPr>
          <w:rFonts w:ascii="Consolas" w:hAnsi="Consolas"/>
          <w:sz w:val="24"/>
          <w:szCs w:val="24"/>
        </w:rPr>
        <w:br/>
        <w:t xml:space="preserve">             wrap: bool = False) -&gt; Style:</w:t>
      </w:r>
      <w:r w:rsidRPr="006A3118">
        <w:rPr>
          <w:rFonts w:ascii="Consolas" w:hAnsi="Consolas"/>
          <w:sz w:val="24"/>
          <w:szCs w:val="24"/>
        </w:rPr>
        <w:br/>
        <w:t xml:space="preserve">        """Create flex container style"""</w:t>
      </w:r>
      <w:r w:rsidRPr="006A3118">
        <w:rPr>
          <w:rFonts w:ascii="Consolas" w:hAnsi="Consolas"/>
          <w:sz w:val="24"/>
          <w:szCs w:val="24"/>
        </w:rPr>
        <w:br/>
        <w:t xml:space="preserve">        return Style(</w:t>
      </w:r>
      <w:r w:rsidRPr="006A3118">
        <w:rPr>
          <w:rFonts w:ascii="Consolas" w:hAnsi="Consolas"/>
          <w:sz w:val="24"/>
          <w:szCs w:val="24"/>
        </w:rPr>
        <w:br/>
        <w:t xml:space="preserve">            display='flex',</w:t>
      </w:r>
      <w:r w:rsidRPr="006A3118">
        <w:rPr>
          <w:rFonts w:ascii="Consolas" w:hAnsi="Consolas"/>
          <w:sz w:val="24"/>
          <w:szCs w:val="24"/>
        </w:rPr>
        <w:br/>
        <w:t xml:space="preserve">            flex_direction=direction,</w:t>
      </w:r>
      <w:r w:rsidRPr="006A3118">
        <w:rPr>
          <w:rFonts w:ascii="Consolas" w:hAnsi="Consolas"/>
          <w:sz w:val="24"/>
          <w:szCs w:val="24"/>
        </w:rPr>
        <w:br/>
        <w:t xml:space="preserve">            justify_content=justify,</w:t>
      </w:r>
      <w:r w:rsidRPr="006A3118">
        <w:rPr>
          <w:rFonts w:ascii="Consolas" w:hAnsi="Consolas"/>
          <w:sz w:val="24"/>
          <w:szCs w:val="24"/>
        </w:rPr>
        <w:br/>
        <w:t xml:space="preserve">            align_items=align,</w:t>
      </w:r>
      <w:r w:rsidRPr="006A3118">
        <w:rPr>
          <w:rFonts w:ascii="Consolas" w:hAnsi="Consolas"/>
          <w:sz w:val="24"/>
          <w:szCs w:val="24"/>
        </w:rPr>
        <w:br/>
        <w:t xml:space="preserve">            flex_wrap='wrap' if wrap else 'nowrap'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grid(columns: int = 12, gap: Union[str, StyleUnit] = px(16)) -&gt; Style:</w:t>
      </w:r>
      <w:r w:rsidRPr="006A3118">
        <w:rPr>
          <w:rFonts w:ascii="Consolas" w:hAnsi="Consolas"/>
          <w:sz w:val="24"/>
          <w:szCs w:val="24"/>
        </w:rPr>
        <w:br/>
        <w:t xml:space="preserve">        """Create grid container style"""</w:t>
      </w:r>
      <w:r w:rsidRPr="006A3118">
        <w:rPr>
          <w:rFonts w:ascii="Consolas" w:hAnsi="Consolas"/>
          <w:sz w:val="24"/>
          <w:szCs w:val="24"/>
        </w:rPr>
        <w:br/>
        <w:t xml:space="preserve">        return Style(</w:t>
      </w:r>
      <w:r w:rsidRPr="006A3118">
        <w:rPr>
          <w:rFonts w:ascii="Consolas" w:hAnsi="Consolas"/>
          <w:sz w:val="24"/>
          <w:szCs w:val="24"/>
        </w:rPr>
        <w:br/>
        <w:t xml:space="preserve">            display='grid',</w:t>
      </w:r>
      <w:r w:rsidRPr="006A3118">
        <w:rPr>
          <w:rFonts w:ascii="Consolas" w:hAnsi="Consolas"/>
          <w:sz w:val="24"/>
          <w:szCs w:val="24"/>
        </w:rPr>
        <w:br/>
        <w:t xml:space="preserve">            grid_template_columns=f'repeat({columns}, 1fr)',</w:t>
      </w:r>
      <w:r w:rsidRPr="006A3118">
        <w:rPr>
          <w:rFonts w:ascii="Consolas" w:hAnsi="Consolas"/>
          <w:sz w:val="24"/>
          <w:szCs w:val="24"/>
        </w:rPr>
        <w:br/>
        <w:t xml:space="preserve">            gap=str(gap)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card(shadow: bool = True, radius: Union[str, StyleUnit] = px(4)) -&gt; Style:</w:t>
      </w:r>
      <w:r w:rsidRPr="006A3118">
        <w:rPr>
          <w:rFonts w:ascii="Consolas" w:hAnsi="Consolas"/>
          <w:sz w:val="24"/>
          <w:szCs w:val="24"/>
        </w:rPr>
        <w:br/>
        <w:t xml:space="preserve">        """Create card style"""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style = Style(</w:t>
      </w:r>
      <w:r w:rsidRPr="006A3118">
        <w:rPr>
          <w:rFonts w:ascii="Consolas" w:hAnsi="Consolas"/>
          <w:sz w:val="24"/>
          <w:szCs w:val="24"/>
        </w:rPr>
        <w:br/>
        <w:t xml:space="preserve">            padding=px(16),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border_radius=str(radius),</w:t>
      </w:r>
      <w:r w:rsidRPr="006A3118">
        <w:rPr>
          <w:rFonts w:ascii="Consolas" w:hAnsi="Consolas"/>
          <w:sz w:val="24"/>
          <w:szCs w:val="24"/>
        </w:rPr>
        <w:br/>
        <w:t xml:space="preserve">            background_color='#ffffff'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if shadow:</w:t>
      </w:r>
      <w:r w:rsidRPr="006A3118">
        <w:rPr>
          <w:rFonts w:ascii="Consolas" w:hAnsi="Consolas"/>
          <w:sz w:val="24"/>
          <w:szCs w:val="24"/>
        </w:rPr>
        <w:br/>
        <w:t xml:space="preserve">            style.add(box_shadow='0 2px 4px rgba(0,0,0,0.1)')</w:t>
      </w:r>
      <w:r w:rsidRPr="006A3118">
        <w:rPr>
          <w:rFonts w:ascii="Consolas" w:hAnsi="Consolas"/>
          <w:sz w:val="24"/>
          <w:szCs w:val="24"/>
        </w:rPr>
        <w:br/>
        <w:t xml:space="preserve">        return style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button(variant: str = 'primary') -&gt; Style:</w:t>
      </w:r>
      <w:r w:rsidRPr="006A3118">
        <w:rPr>
          <w:rFonts w:ascii="Consolas" w:hAnsi="Consolas"/>
          <w:sz w:val="24"/>
          <w:szCs w:val="24"/>
        </w:rPr>
        <w:br/>
        <w:t xml:space="preserve">        """Create button style"""</w:t>
      </w:r>
      <w:r w:rsidRPr="006A3118">
        <w:rPr>
          <w:rFonts w:ascii="Consolas" w:hAnsi="Consolas"/>
          <w:sz w:val="24"/>
          <w:szCs w:val="24"/>
        </w:rPr>
        <w:br/>
        <w:t xml:space="preserve">        base_style = Style(</w:t>
      </w:r>
      <w:r w:rsidRPr="006A3118">
        <w:rPr>
          <w:rFonts w:ascii="Consolas" w:hAnsi="Consolas"/>
          <w:sz w:val="24"/>
          <w:szCs w:val="24"/>
        </w:rPr>
        <w:br/>
        <w:t xml:space="preserve">            padding=f'{px(8)} {px(16)}',</w:t>
      </w:r>
      <w:r w:rsidRPr="006A3118">
        <w:rPr>
          <w:rFonts w:ascii="Consolas" w:hAnsi="Consolas"/>
          <w:sz w:val="24"/>
          <w:szCs w:val="24"/>
        </w:rPr>
        <w:br/>
        <w:t xml:space="preserve">            border_radius=px(4),</w:t>
      </w:r>
      <w:r w:rsidRPr="006A3118">
        <w:rPr>
          <w:rFonts w:ascii="Consolas" w:hAnsi="Consolas"/>
          <w:sz w:val="24"/>
          <w:szCs w:val="24"/>
        </w:rPr>
        <w:br/>
        <w:t xml:space="preserve">            border='none',</w:t>
      </w:r>
      <w:r w:rsidRPr="006A3118">
        <w:rPr>
          <w:rFonts w:ascii="Consolas" w:hAnsi="Consolas"/>
          <w:sz w:val="24"/>
          <w:szCs w:val="24"/>
        </w:rPr>
        <w:br/>
        <w:t xml:space="preserve">            cursor='pointer',</w:t>
      </w:r>
      <w:r w:rsidRPr="006A3118">
        <w:rPr>
          <w:rFonts w:ascii="Consolas" w:hAnsi="Consolas"/>
          <w:sz w:val="24"/>
          <w:szCs w:val="24"/>
        </w:rPr>
        <w:br/>
        <w:t xml:space="preserve">            font_weight='500',</w:t>
      </w:r>
      <w:r w:rsidRPr="006A3118">
        <w:rPr>
          <w:rFonts w:ascii="Consolas" w:hAnsi="Consolas"/>
          <w:sz w:val="24"/>
          <w:szCs w:val="24"/>
        </w:rPr>
        <w:br/>
        <w:t xml:space="preserve">            transition='all 0.2s ease'</w:t>
      </w:r>
      <w:r w:rsidRPr="006A3118">
        <w:rPr>
          <w:rFonts w:ascii="Consolas" w:hAnsi="Consolas"/>
          <w:sz w:val="24"/>
          <w:szCs w:val="24"/>
        </w:rPr>
        <w:br/>
        <w:t xml:space="preserve">        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variants = {</w:t>
      </w:r>
      <w:r w:rsidRPr="006A3118">
        <w:rPr>
          <w:rFonts w:ascii="Consolas" w:hAnsi="Consolas"/>
          <w:sz w:val="24"/>
          <w:szCs w:val="24"/>
        </w:rPr>
        <w:br/>
        <w:t xml:space="preserve">            'primary': Style(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background_color='#1976d2',</w:t>
      </w:r>
      <w:r w:rsidRPr="006A3118">
        <w:rPr>
          <w:rFonts w:ascii="Consolas" w:hAnsi="Consolas"/>
          <w:sz w:val="24"/>
          <w:szCs w:val="24"/>
        </w:rPr>
        <w:br/>
        <w:t xml:space="preserve">                color='#ffffff',</w:t>
      </w:r>
      <w:r w:rsidRPr="006A3118">
        <w:rPr>
          <w:rFonts w:ascii="Consolas" w:hAnsi="Consolas"/>
          <w:sz w:val="24"/>
          <w:szCs w:val="24"/>
        </w:rPr>
        <w:br/>
        <w:t xml:space="preserve">                hover={'background_color': '#1565c0'}</w:t>
      </w:r>
      <w:r w:rsidRPr="006A3118">
        <w:rPr>
          <w:rFonts w:ascii="Consolas" w:hAnsi="Consolas"/>
          <w:sz w:val="24"/>
          <w:szCs w:val="24"/>
        </w:rPr>
        <w:br/>
        <w:t xml:space="preserve">            ),</w:t>
      </w:r>
      <w:r w:rsidRPr="006A3118">
        <w:rPr>
          <w:rFonts w:ascii="Consolas" w:hAnsi="Consolas"/>
          <w:sz w:val="24"/>
          <w:szCs w:val="24"/>
        </w:rPr>
        <w:br/>
        <w:t xml:space="preserve">            'secondary': Style(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background_color='#9e9e9e',</w:t>
      </w:r>
      <w:r w:rsidRPr="006A3118">
        <w:rPr>
          <w:rFonts w:ascii="Consolas" w:hAnsi="Consolas"/>
          <w:sz w:val="24"/>
          <w:szCs w:val="24"/>
        </w:rPr>
        <w:br/>
        <w:t xml:space="preserve">                color='#ffffff',</w:t>
      </w:r>
      <w:r w:rsidRPr="006A3118">
        <w:rPr>
          <w:rFonts w:ascii="Consolas" w:hAnsi="Consolas"/>
          <w:sz w:val="24"/>
          <w:szCs w:val="24"/>
        </w:rPr>
        <w:br/>
        <w:t xml:space="preserve">                hover={'background_color': '#757575'}</w:t>
      </w:r>
      <w:r w:rsidRPr="006A3118">
        <w:rPr>
          <w:rFonts w:ascii="Consolas" w:hAnsi="Consolas"/>
          <w:sz w:val="24"/>
          <w:szCs w:val="24"/>
        </w:rPr>
        <w:br/>
        <w:t xml:space="preserve">            ),</w:t>
      </w:r>
      <w:r w:rsidRPr="006A3118">
        <w:rPr>
          <w:rFonts w:ascii="Consolas" w:hAnsi="Consolas"/>
          <w:sz w:val="24"/>
          <w:szCs w:val="24"/>
        </w:rPr>
        <w:br/>
        <w:t xml:space="preserve">            'outlined': Style(</w:t>
      </w:r>
      <w:r w:rsidRPr="006A3118">
        <w:rPr>
          <w:rFonts w:ascii="Consolas" w:hAnsi="Consolas"/>
          <w:sz w:val="24"/>
          <w:szCs w:val="24"/>
        </w:rPr>
        <w:br/>
        <w:t xml:space="preserve">                background_color='transparent',</w:t>
      </w:r>
      <w:r w:rsidRPr="006A3118">
        <w:rPr>
          <w:rFonts w:ascii="Consolas" w:hAnsi="Consolas"/>
          <w:sz w:val="24"/>
          <w:szCs w:val="24"/>
        </w:rPr>
        <w:br/>
        <w:t xml:space="preserve">                color='#1976d2',</w:t>
      </w:r>
      <w:r w:rsidRPr="006A3118">
        <w:rPr>
          <w:rFonts w:ascii="Consolas" w:hAnsi="Consolas"/>
          <w:sz w:val="24"/>
          <w:szCs w:val="24"/>
        </w:rPr>
        <w:br/>
        <w:t xml:space="preserve">                border='1px solid #1976d2',</w:t>
      </w:r>
      <w:r w:rsidRPr="006A3118">
        <w:rPr>
          <w:rFonts w:ascii="Consolas" w:hAnsi="Consolas"/>
          <w:sz w:val="24"/>
          <w:szCs w:val="24"/>
        </w:rPr>
        <w:br/>
        <w:t xml:space="preserve">                hover={'background_color': 'rgba(25,118,210,0.04)'}</w:t>
      </w:r>
      <w:r w:rsidRPr="006A3118">
        <w:rPr>
          <w:rFonts w:ascii="Consolas" w:hAnsi="Consolas"/>
          <w:sz w:val="24"/>
          <w:szCs w:val="24"/>
        </w:rPr>
        <w:br/>
        <w:t xml:space="preserve">            )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base_style + variants.get(variant, variants['primary'])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# Default styles</w:t>
      </w:r>
      <w:r w:rsidRPr="006A3118">
        <w:rPr>
          <w:rFonts w:ascii="Consolas" w:hAnsi="Consolas"/>
          <w:sz w:val="24"/>
          <w:szCs w:val="24"/>
        </w:rPr>
        <w:br/>
        <w:t>DEFAULT_STYLES = """</w:t>
      </w:r>
      <w:r w:rsidRPr="006A3118">
        <w:rPr>
          <w:rFonts w:ascii="Consolas" w:hAnsi="Consolas"/>
          <w:sz w:val="24"/>
          <w:szCs w:val="24"/>
        </w:rPr>
        <w:br/>
        <w:t>.pytoweb-container {</w:t>
      </w:r>
      <w:r w:rsidRPr="006A3118">
        <w:rPr>
          <w:rFonts w:ascii="Consolas" w:hAnsi="Consolas"/>
          <w:sz w:val="24"/>
          <w:szCs w:val="24"/>
        </w:rPr>
        <w:br/>
        <w:t xml:space="preserve">    width: 100%;</w:t>
      </w:r>
      <w:r w:rsidRPr="006A3118">
        <w:rPr>
          <w:rFonts w:ascii="Consolas" w:hAnsi="Consolas"/>
          <w:sz w:val="24"/>
          <w:szCs w:val="24"/>
        </w:rPr>
        <w:br/>
        <w:t xml:space="preserve">    margin: 0 auto;</w:t>
      </w:r>
      <w:r w:rsidRPr="006A3118">
        <w:rPr>
          <w:rFonts w:ascii="Consolas" w:hAnsi="Consolas"/>
          <w:sz w:val="24"/>
          <w:szCs w:val="24"/>
        </w:rPr>
        <w:br/>
        <w:t xml:space="preserve">    padding: 0 16px;</w:t>
      </w:r>
      <w:r w:rsidRPr="006A3118">
        <w:rPr>
          <w:rFonts w:ascii="Consolas" w:hAnsi="Consolas"/>
          <w:sz w:val="24"/>
          <w:szCs w:val="24"/>
        </w:rPr>
        <w:br/>
        <w:t xml:space="preserve">    box-sizing: border-box;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.pytoweb-row {</w:t>
      </w:r>
      <w:r w:rsidRPr="006A3118">
        <w:rPr>
          <w:rFonts w:ascii="Consolas" w:hAnsi="Consolas"/>
          <w:sz w:val="24"/>
          <w:szCs w:val="24"/>
        </w:rPr>
        <w:br/>
        <w:t xml:space="preserve">    display: flex;</w:t>
      </w:r>
      <w:r w:rsidRPr="006A3118">
        <w:rPr>
          <w:rFonts w:ascii="Consolas" w:hAnsi="Consolas"/>
          <w:sz w:val="24"/>
          <w:szCs w:val="24"/>
        </w:rPr>
        <w:br/>
        <w:t xml:space="preserve">    flex-wrap: wrap;</w:t>
      </w:r>
      <w:r w:rsidRPr="006A3118">
        <w:rPr>
          <w:rFonts w:ascii="Consolas" w:hAnsi="Consolas"/>
          <w:sz w:val="24"/>
          <w:szCs w:val="24"/>
        </w:rPr>
        <w:br/>
        <w:t xml:space="preserve">    margin: 0 -8px;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.pytoweb-col {</w:t>
      </w:r>
      <w:r w:rsidRPr="006A3118">
        <w:rPr>
          <w:rFonts w:ascii="Consolas" w:hAnsi="Consolas"/>
          <w:sz w:val="24"/>
          <w:szCs w:val="24"/>
        </w:rPr>
        <w:br/>
        <w:t xml:space="preserve">    padding: 0 8px;</w:t>
      </w:r>
      <w:r w:rsidRPr="006A3118">
        <w:rPr>
          <w:rFonts w:ascii="Consolas" w:hAnsi="Consolas"/>
          <w:sz w:val="24"/>
          <w:szCs w:val="24"/>
        </w:rPr>
        <w:br/>
        <w:t xml:space="preserve">    box-sizing: border-box;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.pytoweb-card {</w:t>
      </w:r>
      <w:r w:rsidRPr="006A3118">
        <w:rPr>
          <w:rFonts w:ascii="Consolas" w:hAnsi="Consolas"/>
          <w:sz w:val="24"/>
          <w:szCs w:val="24"/>
        </w:rPr>
        <w:br/>
        <w:t xml:space="preserve">    background: #ffffff;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padding: 16px;</w:t>
      </w:r>
      <w:r w:rsidRPr="006A3118">
        <w:rPr>
          <w:rFonts w:ascii="Consolas" w:hAnsi="Consolas"/>
          <w:sz w:val="24"/>
          <w:szCs w:val="24"/>
        </w:rPr>
        <w:br/>
        <w:t xml:space="preserve">    box-shadow: 0 2px 4px rgba(0,0,0,0.1);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.pytoweb-button {</w:t>
      </w:r>
      <w:r w:rsidRPr="006A3118">
        <w:rPr>
          <w:rFonts w:ascii="Consolas" w:hAnsi="Consolas"/>
          <w:sz w:val="24"/>
          <w:szCs w:val="24"/>
        </w:rPr>
        <w:br/>
        <w:t xml:space="preserve">    display: inline-block;</w:t>
      </w:r>
      <w:r w:rsidRPr="006A3118">
        <w:rPr>
          <w:rFonts w:ascii="Consolas" w:hAnsi="Consolas"/>
          <w:sz w:val="24"/>
          <w:szCs w:val="24"/>
        </w:rPr>
        <w:br/>
        <w:t xml:space="preserve">    padding: 8px 16px;</w:t>
      </w:r>
      <w:r w:rsidRPr="006A3118">
        <w:rPr>
          <w:rFonts w:ascii="Consolas" w:hAnsi="Consolas"/>
          <w:sz w:val="24"/>
          <w:szCs w:val="24"/>
        </w:rPr>
        <w:br/>
        <w:t xml:space="preserve">    border: none;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cursor: pointer;</w:t>
      </w:r>
      <w:r w:rsidRPr="006A3118">
        <w:rPr>
          <w:rFonts w:ascii="Consolas" w:hAnsi="Consolas"/>
          <w:sz w:val="24"/>
          <w:szCs w:val="24"/>
        </w:rPr>
        <w:br/>
        <w:t xml:space="preserve">    font-weight: 500;</w:t>
      </w:r>
      <w:r w:rsidRPr="006A3118">
        <w:rPr>
          <w:rFonts w:ascii="Consolas" w:hAnsi="Consolas"/>
          <w:sz w:val="24"/>
          <w:szCs w:val="24"/>
        </w:rPr>
        <w:br/>
        <w:t xml:space="preserve">    text-align: center;</w:t>
      </w:r>
      <w:r w:rsidRPr="006A3118">
        <w:rPr>
          <w:rFonts w:ascii="Consolas" w:hAnsi="Consolas"/>
          <w:sz w:val="24"/>
          <w:szCs w:val="24"/>
        </w:rPr>
        <w:br/>
        <w:t xml:space="preserve">    transition: all 0.2s ease;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.pytoweb-button:hover {</w:t>
      </w:r>
      <w:r w:rsidRPr="006A3118">
        <w:rPr>
          <w:rFonts w:ascii="Consolas" w:hAnsi="Consolas"/>
          <w:sz w:val="24"/>
          <w:szCs w:val="24"/>
        </w:rPr>
        <w:br/>
        <w:t xml:space="preserve">    opacity: 0.9;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.pytoweb-input {</w:t>
      </w:r>
      <w:r w:rsidRPr="006A3118">
        <w:rPr>
          <w:rFonts w:ascii="Consolas" w:hAnsi="Consolas"/>
          <w:sz w:val="24"/>
          <w:szCs w:val="24"/>
        </w:rPr>
        <w:br/>
        <w:t xml:space="preserve">    width: 100%;</w:t>
      </w:r>
      <w:r w:rsidRPr="006A3118">
        <w:rPr>
          <w:rFonts w:ascii="Consolas" w:hAnsi="Consolas"/>
          <w:sz w:val="24"/>
          <w:szCs w:val="24"/>
        </w:rPr>
        <w:br/>
        <w:t xml:space="preserve">    padding: 8px;</w:t>
      </w:r>
      <w:r w:rsidRPr="006A3118">
        <w:rPr>
          <w:rFonts w:ascii="Consolas" w:hAnsi="Consolas"/>
          <w:sz w:val="24"/>
          <w:szCs w:val="24"/>
        </w:rPr>
        <w:br/>
        <w:t xml:space="preserve">    border: 1px solid #ddd;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box-sizing: border-box;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.pytoweb-input:focus {</w:t>
      </w:r>
      <w:r w:rsidRPr="006A3118">
        <w:rPr>
          <w:rFonts w:ascii="Consolas" w:hAnsi="Consolas"/>
          <w:sz w:val="24"/>
          <w:szCs w:val="24"/>
        </w:rPr>
        <w:br/>
        <w:t xml:space="preserve">    outline: none;</w:t>
      </w:r>
      <w:r w:rsidRPr="006A3118">
        <w:rPr>
          <w:rFonts w:ascii="Consolas" w:hAnsi="Consolas"/>
          <w:sz w:val="24"/>
          <w:szCs w:val="24"/>
        </w:rPr>
        <w:br/>
        <w:t xml:space="preserve">    border-color: #1976d2;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.pytoweb-label {</w:t>
      </w:r>
      <w:r w:rsidRPr="006A3118">
        <w:rPr>
          <w:rFonts w:ascii="Consolas" w:hAnsi="Consolas"/>
          <w:sz w:val="24"/>
          <w:szCs w:val="24"/>
        </w:rPr>
        <w:br/>
        <w:t xml:space="preserve">    display: block;</w:t>
      </w:r>
      <w:r w:rsidRPr="006A3118">
        <w:rPr>
          <w:rFonts w:ascii="Consolas" w:hAnsi="Consolas"/>
          <w:sz w:val="24"/>
          <w:szCs w:val="24"/>
        </w:rPr>
        <w:br/>
        <w:t xml:space="preserve">    margin-bottom: 8px;</w:t>
      </w:r>
      <w:r w:rsidRPr="006A3118">
        <w:rPr>
          <w:rFonts w:ascii="Consolas" w:hAnsi="Consolas"/>
          <w:sz w:val="24"/>
          <w:szCs w:val="24"/>
        </w:rPr>
        <w:br/>
        <w:t xml:space="preserve">    font-weight: 500;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.pytoweb-select {</w:t>
      </w:r>
      <w:r w:rsidRPr="006A3118">
        <w:rPr>
          <w:rFonts w:ascii="Consolas" w:hAnsi="Consolas"/>
          <w:sz w:val="24"/>
          <w:szCs w:val="24"/>
        </w:rPr>
        <w:br/>
        <w:t xml:space="preserve">    width: 100%;</w:t>
      </w:r>
      <w:r w:rsidRPr="006A3118">
        <w:rPr>
          <w:rFonts w:ascii="Consolas" w:hAnsi="Consolas"/>
          <w:sz w:val="24"/>
          <w:szCs w:val="24"/>
        </w:rPr>
        <w:br/>
        <w:t xml:space="preserve">    padding: 8px;</w:t>
      </w:r>
      <w:r w:rsidRPr="006A3118">
        <w:rPr>
          <w:rFonts w:ascii="Consolas" w:hAnsi="Consolas"/>
          <w:sz w:val="24"/>
          <w:szCs w:val="24"/>
        </w:rPr>
        <w:br/>
        <w:t xml:space="preserve">    border: 1px solid #ddd;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background-color: #ffffff;</w:t>
      </w:r>
      <w:r w:rsidRPr="006A3118">
        <w:rPr>
          <w:rFonts w:ascii="Consolas" w:hAnsi="Consolas"/>
          <w:sz w:val="24"/>
          <w:szCs w:val="24"/>
        </w:rPr>
        <w:br/>
        <w:t xml:space="preserve">    cursor: pointer;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.pytoweb-checkbox {</w:t>
      </w:r>
      <w:r w:rsidRPr="006A3118">
        <w:rPr>
          <w:rFonts w:ascii="Consolas" w:hAnsi="Consolas"/>
          <w:sz w:val="24"/>
          <w:szCs w:val="24"/>
        </w:rPr>
        <w:br/>
        <w:t xml:space="preserve">    margin-right: 8px;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.pytoweb-radio {</w:t>
      </w:r>
      <w:r w:rsidRPr="006A3118">
        <w:rPr>
          <w:rFonts w:ascii="Consolas" w:hAnsi="Consolas"/>
          <w:sz w:val="24"/>
          <w:szCs w:val="24"/>
        </w:rPr>
        <w:br/>
        <w:t xml:space="preserve">    margin-right: 8px;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.pytoweb-textarea {</w:t>
      </w:r>
      <w:r w:rsidRPr="006A3118">
        <w:rPr>
          <w:rFonts w:ascii="Consolas" w:hAnsi="Consolas"/>
          <w:sz w:val="24"/>
          <w:szCs w:val="24"/>
        </w:rPr>
        <w:br/>
        <w:t xml:space="preserve">    width: 100%;</w:t>
      </w:r>
      <w:r w:rsidRPr="006A3118">
        <w:rPr>
          <w:rFonts w:ascii="Consolas" w:hAnsi="Consolas"/>
          <w:sz w:val="24"/>
          <w:szCs w:val="24"/>
        </w:rPr>
        <w:br/>
        <w:t xml:space="preserve">    padding: 8px;</w:t>
      </w:r>
      <w:r w:rsidRPr="006A3118">
        <w:rPr>
          <w:rFonts w:ascii="Consolas" w:hAnsi="Consolas"/>
          <w:sz w:val="24"/>
          <w:szCs w:val="24"/>
        </w:rPr>
        <w:br/>
        <w:t xml:space="preserve">    border: 1px solid #ddd;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min-height: 100px;</w:t>
      </w:r>
      <w:r w:rsidRPr="006A3118">
        <w:rPr>
          <w:rFonts w:ascii="Consolas" w:hAnsi="Consolas"/>
          <w:sz w:val="24"/>
          <w:szCs w:val="24"/>
        </w:rPr>
        <w:br/>
        <w:t xml:space="preserve">    resize: vertical;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.pytoweb-form {</w:t>
      </w:r>
      <w:r w:rsidRPr="006A3118">
        <w:rPr>
          <w:rFonts w:ascii="Consolas" w:hAnsi="Consolas"/>
          <w:sz w:val="24"/>
          <w:szCs w:val="24"/>
        </w:rPr>
        <w:br/>
        <w:t xml:space="preserve">    width: 100%;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.pytoweb-form-group {</w:t>
      </w:r>
      <w:r w:rsidRPr="006A3118">
        <w:rPr>
          <w:rFonts w:ascii="Consolas" w:hAnsi="Consolas"/>
          <w:sz w:val="24"/>
          <w:szCs w:val="24"/>
        </w:rPr>
        <w:br/>
        <w:t xml:space="preserve">    margin-bottom: 16px;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.pytoweb-alert {</w:t>
      </w:r>
      <w:r w:rsidRPr="006A3118">
        <w:rPr>
          <w:rFonts w:ascii="Consolas" w:hAnsi="Consolas"/>
          <w:sz w:val="24"/>
          <w:szCs w:val="24"/>
        </w:rPr>
        <w:br/>
        <w:t xml:space="preserve">    padding: 12px;</w:t>
      </w:r>
      <w:r w:rsidRPr="006A3118">
        <w:rPr>
          <w:rFonts w:ascii="Consolas" w:hAnsi="Consolas"/>
          <w:sz w:val="24"/>
          <w:szCs w:val="24"/>
        </w:rPr>
        <w:br/>
        <w:t xml:space="preserve">    border-radius: 4px;</w:t>
      </w:r>
      <w:r w:rsidRPr="006A3118">
        <w:rPr>
          <w:rFonts w:ascii="Consolas" w:hAnsi="Consolas"/>
          <w:sz w:val="24"/>
          <w:szCs w:val="24"/>
        </w:rPr>
        <w:br/>
        <w:t xml:space="preserve">    margin-bottom: 16px;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.pytoweb-alert-success {</w:t>
      </w:r>
      <w:r w:rsidRPr="006A3118">
        <w:rPr>
          <w:rFonts w:ascii="Consolas" w:hAnsi="Consolas"/>
          <w:sz w:val="24"/>
          <w:szCs w:val="24"/>
        </w:rPr>
        <w:br/>
        <w:t xml:space="preserve">    background-color: #e8f5e9;</w:t>
      </w:r>
      <w:r w:rsidRPr="006A3118">
        <w:rPr>
          <w:rFonts w:ascii="Consolas" w:hAnsi="Consolas"/>
          <w:sz w:val="24"/>
          <w:szCs w:val="24"/>
        </w:rPr>
        <w:br/>
        <w:t xml:space="preserve">    color: #2e7d32;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.pytoweb-alert-error {</w:t>
      </w:r>
      <w:r w:rsidRPr="006A3118">
        <w:rPr>
          <w:rFonts w:ascii="Consolas" w:hAnsi="Consolas"/>
          <w:sz w:val="24"/>
          <w:szCs w:val="24"/>
        </w:rPr>
        <w:br/>
        <w:t xml:space="preserve">    background-color: #ffebee;</w:t>
      </w:r>
      <w:r w:rsidRPr="006A3118">
        <w:rPr>
          <w:rFonts w:ascii="Consolas" w:hAnsi="Consolas"/>
          <w:sz w:val="24"/>
          <w:szCs w:val="24"/>
        </w:rPr>
        <w:br/>
        <w:t xml:space="preserve">    color: #c62828;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.pytoweb-alert-warning {</w:t>
      </w:r>
      <w:r w:rsidRPr="006A3118">
        <w:rPr>
          <w:rFonts w:ascii="Consolas" w:hAnsi="Consolas"/>
          <w:sz w:val="24"/>
          <w:szCs w:val="24"/>
        </w:rPr>
        <w:br/>
        <w:t xml:space="preserve">    background-color: #fff3e0;</w:t>
      </w:r>
      <w:r w:rsidRPr="006A3118">
        <w:rPr>
          <w:rFonts w:ascii="Consolas" w:hAnsi="Consolas"/>
          <w:sz w:val="24"/>
          <w:szCs w:val="24"/>
        </w:rPr>
        <w:br/>
        <w:t xml:space="preserve">    color: #ef6c00;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.pytoweb-alert-info {</w:t>
      </w:r>
      <w:r w:rsidRPr="006A3118">
        <w:rPr>
          <w:rFonts w:ascii="Consolas" w:hAnsi="Consolas"/>
          <w:sz w:val="24"/>
          <w:szCs w:val="24"/>
        </w:rPr>
        <w:br/>
        <w:t xml:space="preserve">    background-color: #e3f2fd;</w:t>
      </w:r>
      <w:r w:rsidRPr="006A3118">
        <w:rPr>
          <w:rFonts w:ascii="Consolas" w:hAnsi="Consolas"/>
          <w:sz w:val="24"/>
          <w:szCs w:val="24"/>
        </w:rPr>
        <w:br/>
        <w:t xml:space="preserve">    color: #1565c0;</w:t>
      </w:r>
      <w:r w:rsidRPr="006A3118">
        <w:rPr>
          <w:rFonts w:ascii="Consolas" w:hAnsi="Consolas"/>
          <w:sz w:val="24"/>
          <w:szCs w:val="24"/>
        </w:rPr>
        <w:br/>
        <w:t>}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</w:p>
    <w:p w14:paraId="44D90286" w14:textId="77777777" w:rsidR="001315C1" w:rsidRPr="006A3118" w:rsidRDefault="001315C1">
      <w:pPr>
        <w:rPr>
          <w:sz w:val="24"/>
          <w:szCs w:val="24"/>
        </w:rPr>
      </w:pPr>
    </w:p>
    <w:p w14:paraId="5442B841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themes.py</w:t>
      </w:r>
    </w:p>
    <w:p w14:paraId="1EA36CD5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</w:t>
      </w:r>
      <w:r w:rsidRPr="006A3118">
        <w:rPr>
          <w:rFonts w:ascii="Consolas" w:hAnsi="Consolas"/>
          <w:sz w:val="24"/>
          <w:szCs w:val="24"/>
        </w:rPr>
        <w:br/>
        <w:t>Modern theme system with design tokens and variants</w:t>
      </w:r>
      <w:r w:rsidRPr="006A3118">
        <w:rPr>
          <w:rFonts w:ascii="Consolas" w:hAnsi="Consolas"/>
          <w:sz w:val="24"/>
          <w:szCs w:val="24"/>
        </w:rPr>
        <w:br/>
        <w:t>"""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from typing import Dict, Any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Theme:</w:t>
      </w:r>
      <w:r w:rsidRPr="006A3118">
        <w:rPr>
          <w:rFonts w:ascii="Consolas" w:hAnsi="Consolas"/>
          <w:sz w:val="24"/>
          <w:szCs w:val="24"/>
        </w:rPr>
        <w:br/>
        <w:t xml:space="preserve">    """Theme management class"""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name: str = "default"):</w:t>
      </w:r>
      <w:r w:rsidRPr="006A3118">
        <w:rPr>
          <w:rFonts w:ascii="Consolas" w:hAnsi="Consolas"/>
          <w:sz w:val="24"/>
          <w:szCs w:val="24"/>
        </w:rPr>
        <w:br/>
        <w:t xml:space="preserve">        self.name = name</w:t>
      </w:r>
      <w:r w:rsidRPr="006A3118">
        <w:rPr>
          <w:rFonts w:ascii="Consolas" w:hAnsi="Consolas"/>
          <w:sz w:val="24"/>
          <w:szCs w:val="24"/>
        </w:rPr>
        <w:br/>
        <w:t xml:space="preserve">        self.tokens = {</w:t>
      </w:r>
      <w:r w:rsidRPr="006A3118">
        <w:rPr>
          <w:rFonts w:ascii="Consolas" w:hAnsi="Consolas"/>
          <w:sz w:val="24"/>
          <w:szCs w:val="24"/>
        </w:rPr>
        <w:br/>
        <w:t xml:space="preserve">            # Color System</w:t>
      </w:r>
      <w:r w:rsidRPr="006A3118">
        <w:rPr>
          <w:rFonts w:ascii="Consolas" w:hAnsi="Consolas"/>
          <w:sz w:val="24"/>
          <w:szCs w:val="24"/>
        </w:rPr>
        <w:br/>
        <w:t xml:space="preserve">            "colors": {</w:t>
      </w:r>
      <w:r w:rsidRPr="006A3118">
        <w:rPr>
          <w:rFonts w:ascii="Consolas" w:hAnsi="Consolas"/>
          <w:sz w:val="24"/>
          <w:szCs w:val="24"/>
        </w:rPr>
        <w:br/>
        <w:t xml:space="preserve">                # Brand Colors</w:t>
      </w:r>
      <w:r w:rsidRPr="006A3118">
        <w:rPr>
          <w:rFonts w:ascii="Consolas" w:hAnsi="Consolas"/>
          <w:sz w:val="24"/>
          <w:szCs w:val="24"/>
        </w:rPr>
        <w:br/>
        <w:t xml:space="preserve">                "primary":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"#1976d2",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"#42a5f5",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"#1565c0",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"secondary":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"#9c27b0",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"#ba68c8",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"#7b1fa2",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# Semantic Colors</w:t>
      </w:r>
      <w:r w:rsidRPr="006A3118">
        <w:rPr>
          <w:rFonts w:ascii="Consolas" w:hAnsi="Consolas"/>
          <w:sz w:val="24"/>
          <w:szCs w:val="24"/>
        </w:rPr>
        <w:br/>
        <w:t xml:space="preserve">                "success":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"#2e7d32",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"light": "#4caf50",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"#1b5e20",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"warning":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"#ed6c02",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"#ff9800",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"#e65100",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"error":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"#d32f2f",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"#ef5350",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"#c62828",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"info":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"main": "#0288d1",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"#03a9f4",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"dark": "#01579b",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"contrast": "#ffffff"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# Gray Scale</w:t>
      </w:r>
      <w:r w:rsidRPr="006A3118">
        <w:rPr>
          <w:rFonts w:ascii="Consolas" w:hAnsi="Consolas"/>
          <w:sz w:val="24"/>
          <w:szCs w:val="24"/>
        </w:rPr>
        <w:br/>
        <w:t xml:space="preserve">                "gray":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"50": "#fafafa",</w:t>
      </w:r>
      <w:r w:rsidRPr="006A3118">
        <w:rPr>
          <w:rFonts w:ascii="Consolas" w:hAnsi="Consolas"/>
          <w:sz w:val="24"/>
          <w:szCs w:val="24"/>
        </w:rPr>
        <w:br/>
        <w:t xml:space="preserve">                    "100": "#f5f5f5",</w:t>
      </w:r>
      <w:r w:rsidRPr="006A3118">
        <w:rPr>
          <w:rFonts w:ascii="Consolas" w:hAnsi="Consolas"/>
          <w:sz w:val="24"/>
          <w:szCs w:val="24"/>
        </w:rPr>
        <w:br/>
        <w:t xml:space="preserve">                    "200": "#eeeeee",</w:t>
      </w:r>
      <w:r w:rsidRPr="006A3118">
        <w:rPr>
          <w:rFonts w:ascii="Consolas" w:hAnsi="Consolas"/>
          <w:sz w:val="24"/>
          <w:szCs w:val="24"/>
        </w:rPr>
        <w:br/>
        <w:t xml:space="preserve">                    "300": "#e0e0e0",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"400": "#bdbdbd",</w:t>
      </w:r>
      <w:r w:rsidRPr="006A3118">
        <w:rPr>
          <w:rFonts w:ascii="Consolas" w:hAnsi="Consolas"/>
          <w:sz w:val="24"/>
          <w:szCs w:val="24"/>
        </w:rPr>
        <w:br/>
        <w:t xml:space="preserve">                    "500": "#9e9e9e",</w:t>
      </w:r>
      <w:r w:rsidRPr="006A3118">
        <w:rPr>
          <w:rFonts w:ascii="Consolas" w:hAnsi="Consolas"/>
          <w:sz w:val="24"/>
          <w:szCs w:val="24"/>
        </w:rPr>
        <w:br/>
        <w:t xml:space="preserve">                    "600": "#757575",</w:t>
      </w:r>
      <w:r w:rsidRPr="006A3118">
        <w:rPr>
          <w:rFonts w:ascii="Consolas" w:hAnsi="Consolas"/>
          <w:sz w:val="24"/>
          <w:szCs w:val="24"/>
        </w:rPr>
        <w:br/>
        <w:t xml:space="preserve">                    "700": "#616161",</w:t>
      </w:r>
      <w:r w:rsidRPr="006A3118">
        <w:rPr>
          <w:rFonts w:ascii="Consolas" w:hAnsi="Consolas"/>
          <w:sz w:val="24"/>
          <w:szCs w:val="24"/>
        </w:rPr>
        <w:br/>
        <w:t xml:space="preserve">                    "800": "#424242",</w:t>
      </w:r>
      <w:r w:rsidRPr="006A3118">
        <w:rPr>
          <w:rFonts w:ascii="Consolas" w:hAnsi="Consolas"/>
          <w:sz w:val="24"/>
          <w:szCs w:val="24"/>
        </w:rPr>
        <w:br/>
        <w:t xml:space="preserve">                    "900": "#212121"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# Background &amp; Surface</w:t>
      </w:r>
      <w:r w:rsidRPr="006A3118">
        <w:rPr>
          <w:rFonts w:ascii="Consolas" w:hAnsi="Consolas"/>
          <w:sz w:val="24"/>
          <w:szCs w:val="24"/>
        </w:rPr>
        <w:br/>
        <w:t xml:space="preserve">                "background":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"default":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    "paper":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    "alt": "#f8f9fa"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# Text Colors</w:t>
      </w:r>
      <w:r w:rsidRPr="006A3118">
        <w:rPr>
          <w:rFonts w:ascii="Consolas" w:hAnsi="Consolas"/>
          <w:sz w:val="24"/>
          <w:szCs w:val="24"/>
        </w:rPr>
        <w:br/>
        <w:t xml:space="preserve">                "text":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"primary": "rgba(0, 0, 0, 0.87)",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"secondary": "rgba(0, 0, 0, 0.6)",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"disabled": "rgba(0, 0, 0, 0.38)",</w:t>
      </w:r>
      <w:r w:rsidRPr="006A3118">
        <w:rPr>
          <w:rFonts w:ascii="Consolas" w:hAnsi="Consolas"/>
          <w:sz w:val="24"/>
          <w:szCs w:val="24"/>
        </w:rPr>
        <w:br/>
        <w:t xml:space="preserve">                    "hint": "rgba(0, 0, 0, 0.38)"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Typography System</w:t>
      </w:r>
      <w:r w:rsidRPr="006A3118">
        <w:rPr>
          <w:rFonts w:ascii="Consolas" w:hAnsi="Consolas"/>
          <w:sz w:val="24"/>
          <w:szCs w:val="24"/>
        </w:rPr>
        <w:br/>
        <w:t xml:space="preserve">            "typography": {</w:t>
      </w:r>
      <w:r w:rsidRPr="006A3118">
        <w:rPr>
          <w:rFonts w:ascii="Consolas" w:hAnsi="Consolas"/>
          <w:sz w:val="24"/>
          <w:szCs w:val="24"/>
        </w:rPr>
        <w:br/>
        <w:t xml:space="preserve">                "fontFamily":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"primary": "'Inter', -apple-system, BlinkMacSystemFont, 'Segoe UI', Roboto, 'Helvetica Neue', Arial, sans-serif",</w:t>
      </w:r>
      <w:r w:rsidRPr="006A3118">
        <w:rPr>
          <w:rFonts w:ascii="Consolas" w:hAnsi="Consolas"/>
          <w:sz w:val="24"/>
          <w:szCs w:val="24"/>
        </w:rPr>
        <w:br/>
        <w:t xml:space="preserve">                    "code": "'Fira Code', 'Consolas', 'Monaco', 'Andale Mono', monospace"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"fontWeight":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"light": 300,</w:t>
      </w:r>
      <w:r w:rsidRPr="006A3118">
        <w:rPr>
          <w:rFonts w:ascii="Consolas" w:hAnsi="Consolas"/>
          <w:sz w:val="24"/>
          <w:szCs w:val="24"/>
        </w:rPr>
        <w:br/>
        <w:t xml:space="preserve">                    "regular": 400,</w:t>
      </w:r>
      <w:r w:rsidRPr="006A3118">
        <w:rPr>
          <w:rFonts w:ascii="Consolas" w:hAnsi="Consolas"/>
          <w:sz w:val="24"/>
          <w:szCs w:val="24"/>
        </w:rPr>
        <w:br/>
        <w:t xml:space="preserve">                    "medium": 500,</w:t>
      </w:r>
      <w:r w:rsidRPr="006A3118">
        <w:rPr>
          <w:rFonts w:ascii="Consolas" w:hAnsi="Consolas"/>
          <w:sz w:val="24"/>
          <w:szCs w:val="24"/>
        </w:rPr>
        <w:br/>
        <w:t xml:space="preserve">                    "semibold": 600,</w:t>
      </w:r>
      <w:r w:rsidRPr="006A3118">
        <w:rPr>
          <w:rFonts w:ascii="Consolas" w:hAnsi="Consolas"/>
          <w:sz w:val="24"/>
          <w:szCs w:val="24"/>
        </w:rPr>
        <w:br/>
        <w:t xml:space="preserve">                    "bold": 700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"fontSize":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"xs": "0.75rem",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"sm": "0.875rem",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"base": "1rem",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"lg": "1.125rem",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"xl": "1.25rem",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"2xl": "1.5rem",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"3xl": "1.875rem",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"4xl": "2.25rem",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"5xl": "3rem"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"lineHeight":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"none": 1,</w:t>
      </w:r>
      <w:r w:rsidRPr="006A3118">
        <w:rPr>
          <w:rFonts w:ascii="Consolas" w:hAnsi="Consolas"/>
          <w:sz w:val="24"/>
          <w:szCs w:val="24"/>
        </w:rPr>
        <w:br/>
        <w:t xml:space="preserve">                    "tight": 1.25,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"snug": 1.375,</w:t>
      </w:r>
      <w:r w:rsidRPr="006A3118">
        <w:rPr>
          <w:rFonts w:ascii="Consolas" w:hAnsi="Consolas"/>
          <w:sz w:val="24"/>
          <w:szCs w:val="24"/>
        </w:rPr>
        <w:br/>
        <w:t xml:space="preserve">                    "normal": 1.5,</w:t>
      </w:r>
      <w:r w:rsidRPr="006A3118">
        <w:rPr>
          <w:rFonts w:ascii="Consolas" w:hAnsi="Consolas"/>
          <w:sz w:val="24"/>
          <w:szCs w:val="24"/>
        </w:rPr>
        <w:br/>
        <w:t xml:space="preserve">                    "relaxed": 1.625,</w:t>
      </w:r>
      <w:r w:rsidRPr="006A3118">
        <w:rPr>
          <w:rFonts w:ascii="Consolas" w:hAnsi="Consolas"/>
          <w:sz w:val="24"/>
          <w:szCs w:val="24"/>
        </w:rPr>
        <w:br/>
        <w:t xml:space="preserve">                    "loose": 2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"letterSpacing":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"tighter": "-0.05em",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"tight": "-0.025em",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"normal": "0",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"wide": "0.025em",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"wider": "0.05em",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"widest": "0.1em"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Spacing System</w:t>
      </w:r>
      <w:r w:rsidRPr="006A3118">
        <w:rPr>
          <w:rFonts w:ascii="Consolas" w:hAnsi="Consolas"/>
          <w:sz w:val="24"/>
          <w:szCs w:val="24"/>
        </w:rPr>
        <w:br/>
        <w:t xml:space="preserve">            "spacing": {</w:t>
      </w:r>
      <w:r w:rsidRPr="006A3118">
        <w:rPr>
          <w:rFonts w:ascii="Consolas" w:hAnsi="Consolas"/>
          <w:sz w:val="24"/>
          <w:szCs w:val="24"/>
        </w:rPr>
        <w:br/>
        <w:t xml:space="preserve">                "0": "0",</w:t>
      </w:r>
      <w:r w:rsidRPr="006A3118">
        <w:rPr>
          <w:rFonts w:ascii="Consolas" w:hAnsi="Consolas"/>
          <w:sz w:val="24"/>
          <w:szCs w:val="24"/>
        </w:rPr>
        <w:br/>
        <w:t xml:space="preserve">                "1": "0.25rem",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"2": 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"3": "0.75rem",</w:t>
      </w:r>
      <w:r w:rsidRPr="006A3118">
        <w:rPr>
          <w:rFonts w:ascii="Consolas" w:hAnsi="Consolas"/>
          <w:sz w:val="24"/>
          <w:szCs w:val="24"/>
        </w:rPr>
        <w:br/>
        <w:t xml:space="preserve">                "4": "1rem",</w:t>
      </w:r>
      <w:r w:rsidRPr="006A3118">
        <w:rPr>
          <w:rFonts w:ascii="Consolas" w:hAnsi="Consolas"/>
          <w:sz w:val="24"/>
          <w:szCs w:val="24"/>
        </w:rPr>
        <w:br/>
        <w:t xml:space="preserve">                "5": "1.25rem",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"6": "1.5rem",</w:t>
      </w:r>
      <w:r w:rsidRPr="006A3118">
        <w:rPr>
          <w:rFonts w:ascii="Consolas" w:hAnsi="Consolas"/>
          <w:sz w:val="24"/>
          <w:szCs w:val="24"/>
        </w:rPr>
        <w:br/>
        <w:t xml:space="preserve">                "8": "2rem",</w:t>
      </w:r>
      <w:r w:rsidRPr="006A3118">
        <w:rPr>
          <w:rFonts w:ascii="Consolas" w:hAnsi="Consolas"/>
          <w:sz w:val="24"/>
          <w:szCs w:val="24"/>
        </w:rPr>
        <w:br/>
        <w:t xml:space="preserve">                "10": "2.5rem",</w:t>
      </w:r>
      <w:r w:rsidRPr="006A3118">
        <w:rPr>
          <w:rFonts w:ascii="Consolas" w:hAnsi="Consolas"/>
          <w:sz w:val="24"/>
          <w:szCs w:val="24"/>
        </w:rPr>
        <w:br/>
        <w:t xml:space="preserve">                "12": "3rem",</w:t>
      </w:r>
      <w:r w:rsidRPr="006A3118">
        <w:rPr>
          <w:rFonts w:ascii="Consolas" w:hAnsi="Consolas"/>
          <w:sz w:val="24"/>
          <w:szCs w:val="24"/>
        </w:rPr>
        <w:br/>
        <w:t xml:space="preserve">                "16": "4rem",</w:t>
      </w:r>
      <w:r w:rsidRPr="006A3118">
        <w:rPr>
          <w:rFonts w:ascii="Consolas" w:hAnsi="Consolas"/>
          <w:sz w:val="24"/>
          <w:szCs w:val="24"/>
        </w:rPr>
        <w:br/>
        <w:t xml:space="preserve">                "20": "5rem",</w:t>
      </w:r>
      <w:r w:rsidRPr="006A3118">
        <w:rPr>
          <w:rFonts w:ascii="Consolas" w:hAnsi="Consolas"/>
          <w:sz w:val="24"/>
          <w:szCs w:val="24"/>
        </w:rPr>
        <w:br/>
        <w:t xml:space="preserve">                "24": "6rem",</w:t>
      </w:r>
      <w:r w:rsidRPr="006A3118">
        <w:rPr>
          <w:rFonts w:ascii="Consolas" w:hAnsi="Consolas"/>
          <w:sz w:val="24"/>
          <w:szCs w:val="24"/>
        </w:rPr>
        <w:br/>
        <w:t xml:space="preserve">                "32": "8rem"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Border System</w:t>
      </w:r>
      <w:r w:rsidRPr="006A3118">
        <w:rPr>
          <w:rFonts w:ascii="Consolas" w:hAnsi="Consolas"/>
          <w:sz w:val="24"/>
          <w:szCs w:val="24"/>
        </w:rPr>
        <w:br/>
        <w:t xml:space="preserve">            "borders": {</w:t>
      </w:r>
      <w:r w:rsidRPr="006A3118">
        <w:rPr>
          <w:rFonts w:ascii="Consolas" w:hAnsi="Consolas"/>
          <w:sz w:val="24"/>
          <w:szCs w:val="24"/>
        </w:rPr>
        <w:br/>
        <w:t xml:space="preserve">                "width":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"none": "0",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"thin": "1px",</w:t>
      </w:r>
      <w:r w:rsidRPr="006A3118">
        <w:rPr>
          <w:rFonts w:ascii="Consolas" w:hAnsi="Consolas"/>
          <w:sz w:val="24"/>
          <w:szCs w:val="24"/>
        </w:rPr>
        <w:br/>
        <w:t xml:space="preserve">                    "medium": "2px",</w:t>
      </w:r>
      <w:r w:rsidRPr="006A3118">
        <w:rPr>
          <w:rFonts w:ascii="Consolas" w:hAnsi="Consolas"/>
          <w:sz w:val="24"/>
          <w:szCs w:val="24"/>
        </w:rPr>
        <w:br/>
        <w:t xml:space="preserve">                    "thick": "4px"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"radius":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"none": "0",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"sm": "0.125rem",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"base": "0.25rem",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"md": "0.375rem",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"lg": "0.5rem",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"xl": "0.75rem",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"2xl": "1rem",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"full": "9999px"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"style":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"solid": "solid",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"dashed": "dashed",</w:t>
      </w:r>
      <w:r w:rsidRPr="006A3118">
        <w:rPr>
          <w:rFonts w:ascii="Consolas" w:hAnsi="Consolas"/>
          <w:sz w:val="24"/>
          <w:szCs w:val="24"/>
        </w:rPr>
        <w:br/>
        <w:t xml:space="preserve">                    "dotted": "dotted"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Shadow System</w:t>
      </w:r>
      <w:r w:rsidRPr="006A3118">
        <w:rPr>
          <w:rFonts w:ascii="Consolas" w:hAnsi="Consolas"/>
          <w:sz w:val="24"/>
          <w:szCs w:val="24"/>
        </w:rPr>
        <w:br/>
        <w:t xml:space="preserve">            "shadows": {</w:t>
      </w:r>
      <w:r w:rsidRPr="006A3118">
        <w:rPr>
          <w:rFonts w:ascii="Consolas" w:hAnsi="Consolas"/>
          <w:sz w:val="24"/>
          <w:szCs w:val="24"/>
        </w:rPr>
        <w:br/>
        <w:t xml:space="preserve">                "none": "none",</w:t>
      </w:r>
      <w:r w:rsidRPr="006A3118">
        <w:rPr>
          <w:rFonts w:ascii="Consolas" w:hAnsi="Consolas"/>
          <w:sz w:val="24"/>
          <w:szCs w:val="24"/>
        </w:rPr>
        <w:br/>
        <w:t xml:space="preserve">                "sm": "0 1px 2px 0 rgba(0, 0, 0, 0.05)",</w:t>
      </w:r>
      <w:r w:rsidRPr="006A3118">
        <w:rPr>
          <w:rFonts w:ascii="Consolas" w:hAnsi="Consolas"/>
          <w:sz w:val="24"/>
          <w:szCs w:val="24"/>
        </w:rPr>
        <w:br/>
        <w:t xml:space="preserve">                "base": "0 1px 3px 0 rgba(0, 0, 0, 0.1), 0 1px 2px 0 rgba(0, 0, 0, 0.06)",</w:t>
      </w:r>
      <w:r w:rsidRPr="006A3118">
        <w:rPr>
          <w:rFonts w:ascii="Consolas" w:hAnsi="Consolas"/>
          <w:sz w:val="24"/>
          <w:szCs w:val="24"/>
        </w:rPr>
        <w:br/>
        <w:t xml:space="preserve">                "md": "0 4px 6px -1px rgba(0, 0, 0, 0.1), 0 2px 4px -1px rgba(0, 0, 0, 0.06)",</w:t>
      </w:r>
      <w:r w:rsidRPr="006A3118">
        <w:rPr>
          <w:rFonts w:ascii="Consolas" w:hAnsi="Consolas"/>
          <w:sz w:val="24"/>
          <w:szCs w:val="24"/>
        </w:rPr>
        <w:br/>
        <w:t xml:space="preserve">                "lg": "0 10px 15px -3px rgba(0, 0, 0, 0.1), 0 4px 6px -2px rgba(0, 0, 0, 0.05)",</w:t>
      </w:r>
      <w:r w:rsidRPr="006A3118">
        <w:rPr>
          <w:rFonts w:ascii="Consolas" w:hAnsi="Consolas"/>
          <w:sz w:val="24"/>
          <w:szCs w:val="24"/>
        </w:rPr>
        <w:br/>
        <w:t xml:space="preserve">                "xl": "0 20px 25px -5px rgba(0, 0, 0, 0.1), 0 10px 10px -5px rgba(0, 0, 0, 0.04)",</w:t>
      </w:r>
      <w:r w:rsidRPr="006A3118">
        <w:rPr>
          <w:rFonts w:ascii="Consolas" w:hAnsi="Consolas"/>
          <w:sz w:val="24"/>
          <w:szCs w:val="24"/>
        </w:rPr>
        <w:br/>
        <w:t xml:space="preserve">                "2xl": "0 25px 50px -12px rgba(0, 0, 0, 0.25)",</w:t>
      </w:r>
      <w:r w:rsidRPr="006A3118">
        <w:rPr>
          <w:rFonts w:ascii="Consolas" w:hAnsi="Consolas"/>
          <w:sz w:val="24"/>
          <w:szCs w:val="24"/>
        </w:rPr>
        <w:br/>
        <w:t xml:space="preserve">                "inner": "inset 0 2px 4px 0 rgba(0, 0, 0, 0.06)"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Animation System</w:t>
      </w:r>
      <w:r w:rsidRPr="006A3118">
        <w:rPr>
          <w:rFonts w:ascii="Consolas" w:hAnsi="Consolas"/>
          <w:sz w:val="24"/>
          <w:szCs w:val="24"/>
        </w:rPr>
        <w:br/>
        <w:t xml:space="preserve">            "animation": {</w:t>
      </w:r>
      <w:r w:rsidRPr="006A3118">
        <w:rPr>
          <w:rFonts w:ascii="Consolas" w:hAnsi="Consolas"/>
          <w:sz w:val="24"/>
          <w:szCs w:val="24"/>
        </w:rPr>
        <w:br/>
        <w:t xml:space="preserve">                "duration":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"fastest": "75ms",</w:t>
      </w:r>
      <w:r w:rsidRPr="006A3118">
        <w:rPr>
          <w:rFonts w:ascii="Consolas" w:hAnsi="Consolas"/>
          <w:sz w:val="24"/>
          <w:szCs w:val="24"/>
        </w:rPr>
        <w:br/>
        <w:t xml:space="preserve">                    "faster": "100ms",</w:t>
      </w:r>
      <w:r w:rsidRPr="006A3118">
        <w:rPr>
          <w:rFonts w:ascii="Consolas" w:hAnsi="Consolas"/>
          <w:sz w:val="24"/>
          <w:szCs w:val="24"/>
        </w:rPr>
        <w:br/>
        <w:t xml:space="preserve">                    "fast": "150ms",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"normal": "200ms",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"slow": "300ms",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"slower": "400ms",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"slowest": "500ms"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"easing":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"linear": "linear",</w:t>
      </w:r>
      <w:r w:rsidRPr="006A3118">
        <w:rPr>
          <w:rFonts w:ascii="Consolas" w:hAnsi="Consolas"/>
          <w:sz w:val="24"/>
          <w:szCs w:val="24"/>
        </w:rPr>
        <w:br/>
        <w:t xml:space="preserve">                    "ease": "ease",</w:t>
      </w:r>
      <w:r w:rsidRPr="006A3118">
        <w:rPr>
          <w:rFonts w:ascii="Consolas" w:hAnsi="Consolas"/>
          <w:sz w:val="24"/>
          <w:szCs w:val="24"/>
        </w:rPr>
        <w:br/>
        <w:t xml:space="preserve">                    "easeIn": "cubic-bezier(0.4, 0, 1, 1)",</w:t>
      </w:r>
      <w:r w:rsidRPr="006A3118">
        <w:rPr>
          <w:rFonts w:ascii="Consolas" w:hAnsi="Consolas"/>
          <w:sz w:val="24"/>
          <w:szCs w:val="24"/>
        </w:rPr>
        <w:br/>
        <w:t xml:space="preserve">                    "easeOut": "cubic-bezier(0, 0, 0.2, 1)",</w:t>
      </w:r>
      <w:r w:rsidRPr="006A3118">
        <w:rPr>
          <w:rFonts w:ascii="Consolas" w:hAnsi="Consolas"/>
          <w:sz w:val="24"/>
          <w:szCs w:val="24"/>
        </w:rPr>
        <w:br/>
        <w:t xml:space="preserve">                    "easeInOut": "cubic-bezier(0.4, 0, 0.2, 1)"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Z-index System</w:t>
      </w:r>
      <w:r w:rsidRPr="006A3118">
        <w:rPr>
          <w:rFonts w:ascii="Consolas" w:hAnsi="Consolas"/>
          <w:sz w:val="24"/>
          <w:szCs w:val="24"/>
        </w:rPr>
        <w:br/>
        <w:t xml:space="preserve">            "zIndex": {</w:t>
      </w:r>
      <w:r w:rsidRPr="006A3118">
        <w:rPr>
          <w:rFonts w:ascii="Consolas" w:hAnsi="Consolas"/>
          <w:sz w:val="24"/>
          <w:szCs w:val="24"/>
        </w:rPr>
        <w:br/>
        <w:t xml:space="preserve">                "hide": -1,</w:t>
      </w:r>
      <w:r w:rsidRPr="006A3118">
        <w:rPr>
          <w:rFonts w:ascii="Consolas" w:hAnsi="Consolas"/>
          <w:sz w:val="24"/>
          <w:szCs w:val="24"/>
        </w:rPr>
        <w:br/>
        <w:t xml:space="preserve">                "base": 0,</w:t>
      </w:r>
      <w:r w:rsidRPr="006A3118">
        <w:rPr>
          <w:rFonts w:ascii="Consolas" w:hAnsi="Consolas"/>
          <w:sz w:val="24"/>
          <w:szCs w:val="24"/>
        </w:rPr>
        <w:br/>
        <w:t xml:space="preserve">                "dropdown": 1000,</w:t>
      </w:r>
      <w:r w:rsidRPr="006A3118">
        <w:rPr>
          <w:rFonts w:ascii="Consolas" w:hAnsi="Consolas"/>
          <w:sz w:val="24"/>
          <w:szCs w:val="24"/>
        </w:rPr>
        <w:br/>
        <w:t xml:space="preserve">                "sticky": 1100,</w:t>
      </w:r>
      <w:r w:rsidRPr="006A3118">
        <w:rPr>
          <w:rFonts w:ascii="Consolas" w:hAnsi="Consolas"/>
          <w:sz w:val="24"/>
          <w:szCs w:val="24"/>
        </w:rPr>
        <w:br/>
        <w:t xml:space="preserve">                "fixed": 1200,</w:t>
      </w:r>
      <w:r w:rsidRPr="006A3118">
        <w:rPr>
          <w:rFonts w:ascii="Consolas" w:hAnsi="Consolas"/>
          <w:sz w:val="24"/>
          <w:szCs w:val="24"/>
        </w:rPr>
        <w:br/>
        <w:t xml:space="preserve">                "modalBackdrop": 1300,</w:t>
      </w:r>
      <w:r w:rsidRPr="006A3118">
        <w:rPr>
          <w:rFonts w:ascii="Consolas" w:hAnsi="Consolas"/>
          <w:sz w:val="24"/>
          <w:szCs w:val="24"/>
        </w:rPr>
        <w:br/>
        <w:t xml:space="preserve">                "modal": 1400,</w:t>
      </w:r>
      <w:r w:rsidRPr="006A3118">
        <w:rPr>
          <w:rFonts w:ascii="Consolas" w:hAnsi="Consolas"/>
          <w:sz w:val="24"/>
          <w:szCs w:val="24"/>
        </w:rPr>
        <w:br/>
        <w:t xml:space="preserve">                "popover": 1500,</w:t>
      </w:r>
      <w:r w:rsidRPr="006A3118">
        <w:rPr>
          <w:rFonts w:ascii="Consolas" w:hAnsi="Consolas"/>
          <w:sz w:val="24"/>
          <w:szCs w:val="24"/>
        </w:rPr>
        <w:br/>
        <w:t xml:space="preserve">                "tooltip": 1600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Breakpoints System</w:t>
      </w:r>
      <w:r w:rsidRPr="006A3118">
        <w:rPr>
          <w:rFonts w:ascii="Consolas" w:hAnsi="Consolas"/>
          <w:sz w:val="24"/>
          <w:szCs w:val="24"/>
        </w:rPr>
        <w:br/>
        <w:t xml:space="preserve">            "breakpoints": {</w:t>
      </w:r>
      <w:r w:rsidRPr="006A3118">
        <w:rPr>
          <w:rFonts w:ascii="Consolas" w:hAnsi="Consolas"/>
          <w:sz w:val="24"/>
          <w:szCs w:val="24"/>
        </w:rPr>
        <w:br/>
        <w:t xml:space="preserve">                "xs": "0px",</w:t>
      </w:r>
      <w:r w:rsidRPr="006A3118">
        <w:rPr>
          <w:rFonts w:ascii="Consolas" w:hAnsi="Consolas"/>
          <w:sz w:val="24"/>
          <w:szCs w:val="24"/>
        </w:rPr>
        <w:br/>
        <w:t xml:space="preserve">                "sm": "600px",</w:t>
      </w:r>
      <w:r w:rsidRPr="006A3118">
        <w:rPr>
          <w:rFonts w:ascii="Consolas" w:hAnsi="Consolas"/>
          <w:sz w:val="24"/>
          <w:szCs w:val="24"/>
        </w:rPr>
        <w:br/>
        <w:t xml:space="preserve">                "md": "900px",</w:t>
      </w:r>
      <w:r w:rsidRPr="006A3118">
        <w:rPr>
          <w:rFonts w:ascii="Consolas" w:hAnsi="Consolas"/>
          <w:sz w:val="24"/>
          <w:szCs w:val="24"/>
        </w:rPr>
        <w:br/>
        <w:t xml:space="preserve">                "lg": "1200px",</w:t>
      </w:r>
      <w:r w:rsidRPr="006A3118">
        <w:rPr>
          <w:rFonts w:ascii="Consolas" w:hAnsi="Consolas"/>
          <w:sz w:val="24"/>
          <w:szCs w:val="24"/>
        </w:rPr>
        <w:br/>
        <w:t xml:space="preserve">                "xl": "1536px"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Grid System</w:t>
      </w:r>
      <w:r w:rsidRPr="006A3118">
        <w:rPr>
          <w:rFonts w:ascii="Consolas" w:hAnsi="Consolas"/>
          <w:sz w:val="24"/>
          <w:szCs w:val="24"/>
        </w:rPr>
        <w:br/>
        <w:t xml:space="preserve">            "grid": {</w:t>
      </w:r>
      <w:r w:rsidRPr="006A3118">
        <w:rPr>
          <w:rFonts w:ascii="Consolas" w:hAnsi="Consolas"/>
          <w:sz w:val="24"/>
          <w:szCs w:val="24"/>
        </w:rPr>
        <w:br/>
        <w:t xml:space="preserve">                "columns": 12,</w:t>
      </w:r>
      <w:r w:rsidRPr="006A3118">
        <w:rPr>
          <w:rFonts w:ascii="Consolas" w:hAnsi="Consolas"/>
          <w:sz w:val="24"/>
          <w:szCs w:val="24"/>
        </w:rPr>
        <w:br/>
        <w:t xml:space="preserve">                "gutter": {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"xs": "1rem",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"sm": "1.5rem",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"md": "2rem",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"lg": "2.5rem",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"xl": "3rem"</w:t>
      </w:r>
      <w:r w:rsidRPr="006A3118">
        <w:rPr>
          <w:rFonts w:ascii="Consolas" w:hAnsi="Consolas"/>
          <w:sz w:val="24"/>
          <w:szCs w:val="24"/>
        </w:rPr>
        <w:br/>
        <w:t xml:space="preserve">    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    "margin": {</w:t>
      </w:r>
      <w:r w:rsidRPr="006A3118">
        <w:rPr>
          <w:rFonts w:ascii="Consolas" w:hAnsi="Consolas"/>
          <w:sz w:val="24"/>
          <w:szCs w:val="24"/>
        </w:rPr>
        <w:br/>
        <w:t xml:space="preserve">                    "xs": "1rem",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"sm": "1.5rem",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"md": "2rem",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"lg": "2.5rem",</w:t>
      </w:r>
      <w:r w:rsidRPr="006A3118">
        <w:rPr>
          <w:rFonts w:ascii="Consolas" w:hAnsi="Consolas"/>
          <w:sz w:val="24"/>
          <w:szCs w:val="24"/>
        </w:rPr>
        <w:br/>
        <w:t xml:space="preserve">                    "xl": "3rem"</w:t>
      </w:r>
      <w:r w:rsidRPr="006A3118">
        <w:rPr>
          <w:rFonts w:ascii="Consolas" w:hAnsi="Consolas"/>
          <w:sz w:val="24"/>
          <w:szCs w:val="24"/>
        </w:rPr>
        <w:br/>
        <w:t xml:space="preserve">                }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get_token(self, path: str) -&gt; Any:</w:t>
      </w:r>
      <w:r w:rsidRPr="006A3118">
        <w:rPr>
          <w:rFonts w:ascii="Consolas" w:hAnsi="Consolas"/>
          <w:sz w:val="24"/>
          <w:szCs w:val="24"/>
        </w:rPr>
        <w:br/>
        <w:t xml:space="preserve">        """Get design token value by path"""</w:t>
      </w:r>
      <w:r w:rsidRPr="006A3118">
        <w:rPr>
          <w:rFonts w:ascii="Consolas" w:hAnsi="Consolas"/>
          <w:sz w:val="24"/>
          <w:szCs w:val="24"/>
        </w:rPr>
        <w:br/>
        <w:t xml:space="preserve">        keys = path.split(".")</w:t>
      </w:r>
      <w:r w:rsidRPr="006A3118">
        <w:rPr>
          <w:rFonts w:ascii="Consolas" w:hAnsi="Consolas"/>
          <w:sz w:val="24"/>
          <w:szCs w:val="24"/>
        </w:rPr>
        <w:br/>
        <w:t xml:space="preserve">        value = self.tokens</w:t>
      </w:r>
      <w:r w:rsidRPr="006A3118">
        <w:rPr>
          <w:rFonts w:ascii="Consolas" w:hAnsi="Consolas"/>
          <w:sz w:val="24"/>
          <w:szCs w:val="24"/>
        </w:rPr>
        <w:br/>
        <w:t xml:space="preserve">        for key in keys:</w:t>
      </w:r>
      <w:r w:rsidRPr="006A3118">
        <w:rPr>
          <w:rFonts w:ascii="Consolas" w:hAnsi="Consolas"/>
          <w:sz w:val="24"/>
          <w:szCs w:val="24"/>
        </w:rPr>
        <w:br/>
        <w:t xml:space="preserve">            value = value.get(key)</w:t>
      </w:r>
      <w:r w:rsidRPr="006A3118">
        <w:rPr>
          <w:rFonts w:ascii="Consolas" w:hAnsi="Consolas"/>
          <w:sz w:val="24"/>
          <w:szCs w:val="24"/>
        </w:rPr>
        <w:br/>
        <w:t xml:space="preserve">            if value is None: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None</w:t>
      </w:r>
      <w:r w:rsidRPr="006A3118">
        <w:rPr>
          <w:rFonts w:ascii="Consolas" w:hAnsi="Consolas"/>
          <w:sz w:val="24"/>
          <w:szCs w:val="24"/>
        </w:rPr>
        <w:br/>
        <w:t xml:space="preserve">        return value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set_token(self, path: str, value: Any):</w:t>
      </w:r>
      <w:r w:rsidRPr="006A3118">
        <w:rPr>
          <w:rFonts w:ascii="Consolas" w:hAnsi="Consolas"/>
          <w:sz w:val="24"/>
          <w:szCs w:val="24"/>
        </w:rPr>
        <w:br/>
        <w:t xml:space="preserve">        """Set design token value by path"""</w:t>
      </w:r>
      <w:r w:rsidRPr="006A3118">
        <w:rPr>
          <w:rFonts w:ascii="Consolas" w:hAnsi="Consolas"/>
          <w:sz w:val="24"/>
          <w:szCs w:val="24"/>
        </w:rPr>
        <w:br/>
        <w:t xml:space="preserve">        keys = path.split(".")</w:t>
      </w:r>
      <w:r w:rsidRPr="006A3118">
        <w:rPr>
          <w:rFonts w:ascii="Consolas" w:hAnsi="Consolas"/>
          <w:sz w:val="24"/>
          <w:szCs w:val="24"/>
        </w:rPr>
        <w:br/>
        <w:t xml:space="preserve">        target = self.tokens</w:t>
      </w:r>
      <w:r w:rsidRPr="006A3118">
        <w:rPr>
          <w:rFonts w:ascii="Consolas" w:hAnsi="Consolas"/>
          <w:sz w:val="24"/>
          <w:szCs w:val="24"/>
        </w:rPr>
        <w:br/>
        <w:t xml:space="preserve">        for key in keys[:-1]:</w:t>
      </w:r>
      <w:r w:rsidRPr="006A3118">
        <w:rPr>
          <w:rFonts w:ascii="Consolas" w:hAnsi="Consolas"/>
          <w:sz w:val="24"/>
          <w:szCs w:val="24"/>
        </w:rPr>
        <w:br/>
        <w:t xml:space="preserve">            target = target.setdefault(key, {})</w:t>
      </w:r>
      <w:r w:rsidRPr="006A3118">
        <w:rPr>
          <w:rFonts w:ascii="Consolas" w:hAnsi="Consolas"/>
          <w:sz w:val="24"/>
          <w:szCs w:val="24"/>
        </w:rPr>
        <w:br/>
        <w:t xml:space="preserve">        target[keys[-1]] = value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create_variant(self, name: str, overrides: Dict[str, Any]) -&gt; "Theme":</w:t>
      </w:r>
      <w:r w:rsidRPr="006A3118">
        <w:rPr>
          <w:rFonts w:ascii="Consolas" w:hAnsi="Consolas"/>
          <w:sz w:val="24"/>
          <w:szCs w:val="24"/>
        </w:rPr>
        <w:br/>
        <w:t xml:space="preserve">        """Create theme variant with overrides"""</w:t>
      </w:r>
      <w:r w:rsidRPr="006A3118">
        <w:rPr>
          <w:rFonts w:ascii="Consolas" w:hAnsi="Consolas"/>
          <w:sz w:val="24"/>
          <w:szCs w:val="24"/>
        </w:rPr>
        <w:br/>
        <w:t xml:space="preserve">        variant = Theme(f"{self.name}-{name}")</w:t>
      </w:r>
      <w:r w:rsidRPr="006A3118">
        <w:rPr>
          <w:rFonts w:ascii="Consolas" w:hAnsi="Consolas"/>
          <w:sz w:val="24"/>
          <w:szCs w:val="24"/>
        </w:rPr>
        <w:br/>
        <w:t xml:space="preserve">        variant.tokens = self.tokens.copy()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for path, value in overrides.items():</w:t>
      </w:r>
      <w:r w:rsidRPr="006A3118">
        <w:rPr>
          <w:rFonts w:ascii="Consolas" w:hAnsi="Consolas"/>
          <w:sz w:val="24"/>
          <w:szCs w:val="24"/>
        </w:rPr>
        <w:br/>
        <w:t xml:space="preserve">            variant.set_token(path, value)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variant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create_dark_theme(cls) -&gt; "Theme":</w:t>
      </w:r>
      <w:r w:rsidRPr="006A3118">
        <w:rPr>
          <w:rFonts w:ascii="Consolas" w:hAnsi="Consolas"/>
          <w:sz w:val="24"/>
          <w:szCs w:val="24"/>
        </w:rPr>
        <w:br/>
        <w:t xml:space="preserve">        """Create dark theme variant"""</w:t>
      </w:r>
      <w:r w:rsidRPr="006A3118">
        <w:rPr>
          <w:rFonts w:ascii="Consolas" w:hAnsi="Consolas"/>
          <w:sz w:val="24"/>
          <w:szCs w:val="24"/>
        </w:rPr>
        <w:br/>
        <w:t xml:space="preserve">        dark_theme = cls("dark")</w:t>
      </w:r>
      <w:r w:rsidRPr="006A3118">
        <w:rPr>
          <w:rFonts w:ascii="Consolas" w:hAnsi="Consolas"/>
          <w:sz w:val="24"/>
          <w:szCs w:val="24"/>
        </w:rPr>
        <w:br/>
        <w:t xml:space="preserve">        dark_theme.tokens["colors"].update({</w:t>
      </w:r>
      <w:r w:rsidRPr="006A3118">
        <w:rPr>
          <w:rFonts w:ascii="Consolas" w:hAnsi="Consolas"/>
          <w:sz w:val="24"/>
          <w:szCs w:val="24"/>
        </w:rPr>
        <w:br/>
        <w:t xml:space="preserve">            "background": {</w:t>
      </w:r>
      <w:r w:rsidRPr="006A3118">
        <w:rPr>
          <w:rFonts w:ascii="Consolas" w:hAnsi="Consolas"/>
          <w:sz w:val="24"/>
          <w:szCs w:val="24"/>
        </w:rPr>
        <w:br/>
        <w:t xml:space="preserve">                "default": "#121212",</w:t>
      </w:r>
      <w:r w:rsidRPr="006A3118">
        <w:rPr>
          <w:rFonts w:ascii="Consolas" w:hAnsi="Consolas"/>
          <w:sz w:val="24"/>
          <w:szCs w:val="24"/>
        </w:rPr>
        <w:br/>
        <w:t xml:space="preserve">                "paper": "#1e1e1e",</w:t>
      </w:r>
      <w:r w:rsidRPr="006A3118">
        <w:rPr>
          <w:rFonts w:ascii="Consolas" w:hAnsi="Consolas"/>
          <w:sz w:val="24"/>
          <w:szCs w:val="24"/>
        </w:rPr>
        <w:br/>
        <w:t xml:space="preserve">                "alt": "#2c2c2c"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"text": {</w:t>
      </w:r>
      <w:r w:rsidRPr="006A3118">
        <w:rPr>
          <w:rFonts w:ascii="Consolas" w:hAnsi="Consolas"/>
          <w:sz w:val="24"/>
          <w:szCs w:val="24"/>
        </w:rPr>
        <w:br/>
        <w:t xml:space="preserve">                "primary": "rgba(255, 255, 255, 0.87)",</w:t>
      </w:r>
      <w:r w:rsidRPr="006A3118">
        <w:rPr>
          <w:rFonts w:ascii="Consolas" w:hAnsi="Consolas"/>
          <w:sz w:val="24"/>
          <w:szCs w:val="24"/>
        </w:rPr>
        <w:br/>
        <w:t xml:space="preserve">                "secondary": "rgba(255, 255, 255, 0.6)",</w:t>
      </w:r>
      <w:r w:rsidRPr="006A3118">
        <w:rPr>
          <w:rFonts w:ascii="Consolas" w:hAnsi="Consolas"/>
          <w:sz w:val="24"/>
          <w:szCs w:val="24"/>
        </w:rPr>
        <w:br/>
        <w:t xml:space="preserve">                "disabled": "rgba(255, 255, 255, 0.38)",</w:t>
      </w:r>
      <w:r w:rsidRPr="006A3118">
        <w:rPr>
          <w:rFonts w:ascii="Consolas" w:hAnsi="Consolas"/>
          <w:sz w:val="24"/>
          <w:szCs w:val="24"/>
        </w:rPr>
        <w:br/>
        <w:t xml:space="preserve">                "hint": "rgba(255, 255, 255, 0.38)"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return dark_theme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create_high_contrast_theme(cls) -&gt; "Theme":</w:t>
      </w:r>
      <w:r w:rsidRPr="006A3118">
        <w:rPr>
          <w:rFonts w:ascii="Consolas" w:hAnsi="Consolas"/>
          <w:sz w:val="24"/>
          <w:szCs w:val="24"/>
        </w:rPr>
        <w:br/>
        <w:t xml:space="preserve">        """Create high contrast theme variant"""</w:t>
      </w:r>
      <w:r w:rsidRPr="006A3118">
        <w:rPr>
          <w:rFonts w:ascii="Consolas" w:hAnsi="Consolas"/>
          <w:sz w:val="24"/>
          <w:szCs w:val="24"/>
        </w:rPr>
        <w:br/>
        <w:t xml:space="preserve">        high_contrast = cls("high-contrast")</w:t>
      </w:r>
      <w:r w:rsidRPr="006A3118">
        <w:rPr>
          <w:rFonts w:ascii="Consolas" w:hAnsi="Consolas"/>
          <w:sz w:val="24"/>
          <w:szCs w:val="24"/>
        </w:rPr>
        <w:br/>
        <w:t xml:space="preserve">        high_contrast.tokens["colors"].update({</w:t>
      </w:r>
      <w:r w:rsidRPr="006A3118">
        <w:rPr>
          <w:rFonts w:ascii="Consolas" w:hAnsi="Consolas"/>
          <w:sz w:val="24"/>
          <w:szCs w:val="24"/>
        </w:rPr>
        <w:br/>
        <w:t xml:space="preserve">            "background": {</w:t>
      </w:r>
      <w:r w:rsidRPr="006A3118">
        <w:rPr>
          <w:rFonts w:ascii="Consolas" w:hAnsi="Consolas"/>
          <w:sz w:val="24"/>
          <w:szCs w:val="24"/>
        </w:rPr>
        <w:br/>
        <w:t xml:space="preserve">                "default": "#000000",</w:t>
      </w:r>
      <w:r w:rsidRPr="006A3118">
        <w:rPr>
          <w:rFonts w:ascii="Consolas" w:hAnsi="Consolas"/>
          <w:sz w:val="24"/>
          <w:szCs w:val="24"/>
        </w:rPr>
        <w:br/>
        <w:t xml:space="preserve">                "paper": "#000000",</w:t>
      </w:r>
      <w:r w:rsidRPr="006A3118">
        <w:rPr>
          <w:rFonts w:ascii="Consolas" w:hAnsi="Consolas"/>
          <w:sz w:val="24"/>
          <w:szCs w:val="24"/>
        </w:rPr>
        <w:br/>
        <w:t xml:space="preserve">                "alt": "#1a1a1a"</w:t>
      </w:r>
      <w:r w:rsidRPr="006A3118">
        <w:rPr>
          <w:rFonts w:ascii="Consolas" w:hAnsi="Consolas"/>
          <w:sz w:val="24"/>
          <w:szCs w:val="24"/>
        </w:rPr>
        <w:br/>
        <w:t xml:space="preserve">            },</w:t>
      </w:r>
      <w:r w:rsidRPr="006A3118">
        <w:rPr>
          <w:rFonts w:ascii="Consolas" w:hAnsi="Consolas"/>
          <w:sz w:val="24"/>
          <w:szCs w:val="24"/>
        </w:rPr>
        <w:br/>
        <w:t xml:space="preserve">            "text": {</w:t>
      </w:r>
      <w:r w:rsidRPr="006A3118">
        <w:rPr>
          <w:rFonts w:ascii="Consolas" w:hAnsi="Consolas"/>
          <w:sz w:val="24"/>
          <w:szCs w:val="24"/>
        </w:rPr>
        <w:br/>
        <w:t xml:space="preserve">                "primary":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"secondary": "#ffffff",</w:t>
      </w:r>
      <w:r w:rsidRPr="006A3118">
        <w:rPr>
          <w:rFonts w:ascii="Consolas" w:hAnsi="Consolas"/>
          <w:sz w:val="24"/>
          <w:szCs w:val="24"/>
        </w:rPr>
        <w:br/>
        <w:t xml:space="preserve">                "disabled": "#808080",</w:t>
      </w:r>
      <w:r w:rsidRPr="006A3118">
        <w:rPr>
          <w:rFonts w:ascii="Consolas" w:hAnsi="Consolas"/>
          <w:sz w:val="24"/>
          <w:szCs w:val="24"/>
        </w:rPr>
        <w:br/>
        <w:t xml:space="preserve">                "hint": "#808080"</w:t>
      </w:r>
      <w:r w:rsidRPr="006A3118">
        <w:rPr>
          <w:rFonts w:ascii="Consolas" w:hAnsi="Consolas"/>
          <w:sz w:val="24"/>
          <w:szCs w:val="24"/>
        </w:rPr>
        <w:br/>
        <w:t xml:space="preserve">            }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})</w:t>
      </w:r>
      <w:r w:rsidRPr="006A3118">
        <w:rPr>
          <w:rFonts w:ascii="Consolas" w:hAnsi="Consolas"/>
          <w:sz w:val="24"/>
          <w:szCs w:val="24"/>
        </w:rPr>
        <w:br/>
        <w:t xml:space="preserve">        return high_contrast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ThemeProvider:</w:t>
      </w:r>
      <w:r w:rsidRPr="006A3118">
        <w:rPr>
          <w:rFonts w:ascii="Consolas" w:hAnsi="Consolas"/>
          <w:sz w:val="24"/>
          <w:szCs w:val="24"/>
        </w:rPr>
        <w:br/>
        <w:t xml:space="preserve">    """Theme provider for components"""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_current_theme: Theme =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set_theme(cls, theme: Theme):</w:t>
      </w:r>
      <w:r w:rsidRPr="006A3118">
        <w:rPr>
          <w:rFonts w:ascii="Consolas" w:hAnsi="Consolas"/>
          <w:sz w:val="24"/>
          <w:szCs w:val="24"/>
        </w:rPr>
        <w:br/>
        <w:t xml:space="preserve">        """Set current theme"""</w:t>
      </w:r>
      <w:r w:rsidRPr="006A3118">
        <w:rPr>
          <w:rFonts w:ascii="Consolas" w:hAnsi="Consolas"/>
          <w:sz w:val="24"/>
          <w:szCs w:val="24"/>
        </w:rPr>
        <w:br/>
        <w:t xml:space="preserve">        cls._current_theme = theme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get_theme(cls) -&gt; Theme:</w:t>
      </w:r>
      <w:r w:rsidRPr="006A3118">
        <w:rPr>
          <w:rFonts w:ascii="Consolas" w:hAnsi="Consolas"/>
          <w:sz w:val="24"/>
          <w:szCs w:val="24"/>
        </w:rPr>
        <w:br/>
        <w:t xml:space="preserve">        """Get current theme"""</w:t>
      </w:r>
      <w:r w:rsidRPr="006A3118">
        <w:rPr>
          <w:rFonts w:ascii="Consolas" w:hAnsi="Consolas"/>
          <w:sz w:val="24"/>
          <w:szCs w:val="24"/>
        </w:rPr>
        <w:br/>
        <w:t xml:space="preserve">        return cls._current_theme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@classmethod</w:t>
      </w:r>
      <w:r w:rsidRPr="006A3118">
        <w:rPr>
          <w:rFonts w:ascii="Consolas" w:hAnsi="Consolas"/>
          <w:sz w:val="24"/>
          <w:szCs w:val="24"/>
        </w:rPr>
        <w:br/>
        <w:t xml:space="preserve">    def use_theme(cls) -&gt; Theme:</w:t>
      </w:r>
      <w:r w:rsidRPr="006A3118">
        <w:rPr>
          <w:rFonts w:ascii="Consolas" w:hAnsi="Consolas"/>
          <w:sz w:val="24"/>
          <w:szCs w:val="24"/>
        </w:rPr>
        <w:br/>
        <w:t xml:space="preserve">        """Get current theme or default"""</w:t>
      </w:r>
      <w:r w:rsidRPr="006A3118">
        <w:rPr>
          <w:rFonts w:ascii="Consolas" w:hAnsi="Consolas"/>
          <w:sz w:val="24"/>
          <w:szCs w:val="24"/>
        </w:rPr>
        <w:br/>
        <w:t xml:space="preserve">        if cls._current_theme is None:</w:t>
      </w:r>
      <w:r w:rsidRPr="006A3118">
        <w:rPr>
          <w:rFonts w:ascii="Consolas" w:hAnsi="Consolas"/>
          <w:sz w:val="24"/>
          <w:szCs w:val="24"/>
        </w:rPr>
        <w:br/>
        <w:t xml:space="preserve">            cls._current_theme = Theme({})</w:t>
      </w:r>
      <w:r w:rsidRPr="006A3118">
        <w:rPr>
          <w:rFonts w:ascii="Consolas" w:hAnsi="Consolas"/>
          <w:sz w:val="24"/>
          <w:szCs w:val="24"/>
        </w:rPr>
        <w:br/>
        <w:t xml:space="preserve">        return cls._current_theme</w:t>
      </w:r>
      <w:r w:rsidRPr="006A3118">
        <w:rPr>
          <w:rFonts w:ascii="Consolas" w:hAnsi="Consolas"/>
          <w:sz w:val="24"/>
          <w:szCs w:val="24"/>
        </w:rPr>
        <w:br/>
      </w:r>
    </w:p>
    <w:p w14:paraId="7E92EB56" w14:textId="77777777" w:rsidR="001315C1" w:rsidRPr="006A3118" w:rsidRDefault="001315C1">
      <w:pPr>
        <w:rPr>
          <w:sz w:val="24"/>
          <w:szCs w:val="24"/>
        </w:rPr>
      </w:pPr>
    </w:p>
    <w:p w14:paraId="655B38C7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validation.py</w:t>
      </w:r>
    </w:p>
    <w:p w14:paraId="779E11EA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"""Form validation system for PytoWeb"""</w:t>
      </w:r>
      <w:r w:rsidRPr="006A3118">
        <w:rPr>
          <w:rFonts w:ascii="Consolas" w:hAnsi="Consolas"/>
          <w:sz w:val="24"/>
          <w:szCs w:val="24"/>
        </w:rPr>
        <w:br/>
        <w:t>from typing import Dict, Any, List, Optional, Callable</w:t>
      </w:r>
      <w:r w:rsidRPr="006A3118">
        <w:rPr>
          <w:rFonts w:ascii="Consolas" w:hAnsi="Consolas"/>
          <w:sz w:val="24"/>
          <w:szCs w:val="24"/>
        </w:rPr>
        <w:br/>
        <w:t>import re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ValidationRule:</w:t>
      </w:r>
      <w:r w:rsidRPr="006A3118">
        <w:rPr>
          <w:rFonts w:ascii="Consolas" w:hAnsi="Consolas"/>
          <w:sz w:val="24"/>
          <w:szCs w:val="24"/>
        </w:rPr>
        <w:br/>
        <w:t xml:space="preserve">    """Base class for validation rules"""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message: str):</w:t>
      </w:r>
      <w:r w:rsidRPr="006A3118">
        <w:rPr>
          <w:rFonts w:ascii="Consolas" w:hAnsi="Consolas"/>
          <w:sz w:val="24"/>
          <w:szCs w:val="24"/>
        </w:rPr>
        <w:br/>
        <w:t xml:space="preserve">        self.message = message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Any) -&gt; bool:</w:t>
      </w:r>
      <w:r w:rsidRPr="006A3118">
        <w:rPr>
          <w:rFonts w:ascii="Consolas" w:hAnsi="Consolas"/>
          <w:sz w:val="24"/>
          <w:szCs w:val="24"/>
        </w:rPr>
        <w:br/>
        <w:t xml:space="preserve">        raise NotImplementedError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br/>
        <w:t>class Required(ValidationRule):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"""Required field validation"""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message: str = "This field is required"):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Any) -&gt; bool:</w:t>
      </w:r>
      <w:r w:rsidRPr="006A3118">
        <w:rPr>
          <w:rFonts w:ascii="Consolas" w:hAnsi="Consolas"/>
          <w:sz w:val="24"/>
          <w:szCs w:val="24"/>
        </w:rPr>
        <w:br/>
        <w:t xml:space="preserve">        if value is None:</w:t>
      </w:r>
      <w:r w:rsidRPr="006A3118">
        <w:rPr>
          <w:rFonts w:ascii="Consolas" w:hAnsi="Consolas"/>
          <w:sz w:val="24"/>
          <w:szCs w:val="24"/>
        </w:rPr>
        <w:br/>
        <w:t xml:space="preserve">            return False</w:t>
      </w:r>
      <w:r w:rsidRPr="006A3118">
        <w:rPr>
          <w:rFonts w:ascii="Consolas" w:hAnsi="Consolas"/>
          <w:sz w:val="24"/>
          <w:szCs w:val="24"/>
        </w:rPr>
        <w:br/>
        <w:t xml:space="preserve">        if isinstance(value, str) and not value.strip():</w:t>
      </w:r>
      <w:r w:rsidRPr="006A3118">
        <w:rPr>
          <w:rFonts w:ascii="Consolas" w:hAnsi="Consolas"/>
          <w:sz w:val="24"/>
          <w:szCs w:val="24"/>
        </w:rPr>
        <w:br/>
        <w:t xml:space="preserve">            return False</w:t>
      </w:r>
      <w:r w:rsidRPr="006A3118">
        <w:rPr>
          <w:rFonts w:ascii="Consolas" w:hAnsi="Consolas"/>
          <w:sz w:val="24"/>
          <w:szCs w:val="24"/>
        </w:rPr>
        <w:br/>
        <w:t xml:space="preserve">        return True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MinLength(ValidationRule):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"""Minimum length validation"""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min_length: int, message: str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 or f"Minimum length is {min_length}")</w:t>
      </w:r>
      <w:r w:rsidRPr="006A3118">
        <w:rPr>
          <w:rFonts w:ascii="Consolas" w:hAnsi="Consolas"/>
          <w:sz w:val="24"/>
          <w:szCs w:val="24"/>
        </w:rPr>
        <w:br/>
        <w:t xml:space="preserve">        self.min_length = min_length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str) -&gt; bool:</w:t>
      </w:r>
      <w:r w:rsidRPr="006A3118">
        <w:rPr>
          <w:rFonts w:ascii="Consolas" w:hAnsi="Consolas"/>
          <w:sz w:val="24"/>
          <w:szCs w:val="24"/>
        </w:rPr>
        <w:br/>
        <w:t xml:space="preserve">        return len(str(value)) &gt;= self.min_length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MaxLength(ValidationRule):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"""Maximum length validation"""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max_length: int, message: str = None):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 or f"Maximum length is {max_length}")</w:t>
      </w:r>
      <w:r w:rsidRPr="006A3118">
        <w:rPr>
          <w:rFonts w:ascii="Consolas" w:hAnsi="Consolas"/>
          <w:sz w:val="24"/>
          <w:szCs w:val="24"/>
        </w:rPr>
        <w:br/>
        <w:t xml:space="preserve">        self.max_length = max_length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str) -&gt; bool:</w:t>
      </w:r>
      <w:r w:rsidRPr="006A3118">
        <w:rPr>
          <w:rFonts w:ascii="Consolas" w:hAnsi="Consolas"/>
          <w:sz w:val="24"/>
          <w:szCs w:val="24"/>
        </w:rPr>
        <w:br/>
        <w:t xml:space="preserve">        return len(str(value)) &lt;= self.max_length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Pattern(ValidationRule):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"""Pattern validation using regex"""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pattern: str, message: str = "Invalid format"):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super().__init__(message)</w:t>
      </w:r>
      <w:r w:rsidRPr="006A3118">
        <w:rPr>
          <w:rFonts w:ascii="Consolas" w:hAnsi="Consolas"/>
          <w:sz w:val="24"/>
          <w:szCs w:val="24"/>
        </w:rPr>
        <w:br/>
        <w:t xml:space="preserve">        self.pattern = re.compile(pattern)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validate(self, value: str) -&gt; bool:</w:t>
      </w:r>
      <w:r w:rsidRPr="006A3118">
        <w:rPr>
          <w:rFonts w:ascii="Consolas" w:hAnsi="Consolas"/>
          <w:sz w:val="24"/>
          <w:szCs w:val="24"/>
        </w:rPr>
        <w:br/>
        <w:t xml:space="preserve">        return bool(self.pattern.match(str(value)))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Email(ValidationRule):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"""Email format validation"""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message: str = "Invalid email format"):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super().__init__(message)</w:t>
      </w:r>
      <w:r w:rsidRPr="006A3118">
        <w:rPr>
          <w:rFonts w:ascii="Consolas" w:hAnsi="Consolas"/>
          <w:sz w:val="24"/>
          <w:szCs w:val="24"/>
        </w:rPr>
        <w:br/>
        <w:t xml:space="preserve">        self.pattern = re.compile(r"^[a-zA-Z0-9._%+-]+@[a-zA-Z0-9.-]+\.[a-zA-Z]{2,}$")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str) -&gt; bool:</w:t>
      </w:r>
      <w:r w:rsidRPr="006A3118">
        <w:rPr>
          <w:rFonts w:ascii="Consolas" w:hAnsi="Consolas"/>
          <w:sz w:val="24"/>
          <w:szCs w:val="24"/>
        </w:rPr>
        <w:br/>
        <w:t xml:space="preserve">        return bool(self.pattern.match(str(value)))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Range(ValidationRule):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"""Numeric range validation"""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min_value: float = None, max_value: float = None, message: str = None):</w:t>
      </w:r>
      <w:r w:rsidRPr="006A3118">
        <w:rPr>
          <w:rFonts w:ascii="Consolas" w:hAnsi="Consolas"/>
          <w:sz w:val="24"/>
          <w:szCs w:val="24"/>
        </w:rPr>
        <w:br/>
        <w:t xml:space="preserve">        message = message or f"Value must be between {min_value} and {max_value}"</w:t>
      </w:r>
      <w:r w:rsidRPr="006A3118">
        <w:rPr>
          <w:rFonts w:ascii="Consolas" w:hAnsi="Consolas"/>
          <w:sz w:val="24"/>
          <w:szCs w:val="24"/>
        </w:rPr>
        <w:br/>
        <w:t xml:space="preserve">        super().__init__(message)</w:t>
      </w:r>
      <w:r w:rsidRPr="006A3118">
        <w:rPr>
          <w:rFonts w:ascii="Consolas" w:hAnsi="Consolas"/>
          <w:sz w:val="24"/>
          <w:szCs w:val="24"/>
        </w:rPr>
        <w:br/>
        <w:t xml:space="preserve">        self.min_value = min_value</w:t>
      </w:r>
      <w:r w:rsidRPr="006A3118">
        <w:rPr>
          <w:rFonts w:ascii="Consolas" w:hAnsi="Consolas"/>
          <w:sz w:val="24"/>
          <w:szCs w:val="24"/>
        </w:rPr>
        <w:br/>
        <w:t xml:space="preserve">        self.max_value = max_value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float) -&gt; bool: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num = float(value)</w:t>
      </w:r>
      <w:r w:rsidRPr="006A3118">
        <w:rPr>
          <w:rFonts w:ascii="Consolas" w:hAnsi="Consolas"/>
          <w:sz w:val="24"/>
          <w:szCs w:val="24"/>
        </w:rPr>
        <w:br/>
        <w:t xml:space="preserve">            if self.min_value is not None and num &lt; self.min_value: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False</w:t>
      </w:r>
      <w:r w:rsidRPr="006A3118">
        <w:rPr>
          <w:rFonts w:ascii="Consolas" w:hAnsi="Consolas"/>
          <w:sz w:val="24"/>
          <w:szCs w:val="24"/>
        </w:rPr>
        <w:br/>
        <w:t xml:space="preserve">            if self.max_value is not None and num &gt; self.max_value: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False</w:t>
      </w:r>
      <w:r w:rsidRPr="006A3118">
        <w:rPr>
          <w:rFonts w:ascii="Consolas" w:hAnsi="Consolas"/>
          <w:sz w:val="24"/>
          <w:szCs w:val="24"/>
        </w:rPr>
        <w:br/>
        <w:t xml:space="preserve">            return True</w:t>
      </w:r>
      <w:r w:rsidRPr="006A3118">
        <w:rPr>
          <w:rFonts w:ascii="Consolas" w:hAnsi="Consolas"/>
          <w:sz w:val="24"/>
          <w:szCs w:val="24"/>
        </w:rPr>
        <w:br/>
        <w:t xml:space="preserve">        except (TypeError, ValueError):</w:t>
      </w:r>
      <w:r w:rsidRPr="006A3118">
        <w:rPr>
          <w:rFonts w:ascii="Consolas" w:hAnsi="Consolas"/>
          <w:sz w:val="24"/>
          <w:szCs w:val="24"/>
        </w:rPr>
        <w:br/>
        <w:t xml:space="preserve">            return False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Custom(ValidationRule):</w:t>
      </w:r>
      <w:r w:rsidRPr="006A3118">
        <w:rPr>
          <w:rFonts w:ascii="Consolas" w:hAnsi="Consolas"/>
          <w:sz w:val="24"/>
          <w:szCs w:val="24"/>
        </w:rPr>
        <w:br/>
        <w:t xml:space="preserve">    """Custom validation using a callback function"""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validator: Callable[[Any], bool], message: str):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super().__init__(message)</w:t>
      </w:r>
      <w:r w:rsidRPr="006A3118">
        <w:rPr>
          <w:rFonts w:ascii="Consolas" w:hAnsi="Consolas"/>
          <w:sz w:val="24"/>
          <w:szCs w:val="24"/>
        </w:rPr>
        <w:br/>
        <w:t xml:space="preserve">        self.validator = validator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value: Any) -&gt; bool:</w:t>
      </w:r>
      <w:r w:rsidRPr="006A3118">
        <w:rPr>
          <w:rFonts w:ascii="Consolas" w:hAnsi="Consolas"/>
          <w:sz w:val="24"/>
          <w:szCs w:val="24"/>
        </w:rPr>
        <w:br/>
        <w:t xml:space="preserve">        return self.validator(value)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FormValidator:</w:t>
      </w:r>
      <w:r w:rsidRPr="006A3118">
        <w:rPr>
          <w:rFonts w:ascii="Consolas" w:hAnsi="Consolas"/>
          <w:sz w:val="24"/>
          <w:szCs w:val="24"/>
        </w:rPr>
        <w:br/>
        <w:t xml:space="preserve">    """Form validation manager"""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__init__(self):</w:t>
      </w:r>
      <w:r w:rsidRPr="006A3118">
        <w:rPr>
          <w:rFonts w:ascii="Consolas" w:hAnsi="Consolas"/>
          <w:sz w:val="24"/>
          <w:szCs w:val="24"/>
        </w:rPr>
        <w:br/>
        <w:t xml:space="preserve">        self.fields: Dict[str, List[ValidationRule]] = {}</w:t>
      </w:r>
      <w:r w:rsidRPr="006A3118">
        <w:rPr>
          <w:rFonts w:ascii="Consolas" w:hAnsi="Consolas"/>
          <w:sz w:val="24"/>
          <w:szCs w:val="24"/>
        </w:rPr>
        <w:br/>
        <w:t xml:space="preserve">        self.errors: Dict[str, List[str]]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add_field(self, field_name: str, rules: List[ValidationRule]):</w:t>
      </w:r>
      <w:r w:rsidRPr="006A3118">
        <w:rPr>
          <w:rFonts w:ascii="Consolas" w:hAnsi="Consolas"/>
          <w:sz w:val="24"/>
          <w:szCs w:val="24"/>
        </w:rPr>
        <w:br/>
        <w:t xml:space="preserve">        """Add validation rules for a field"""</w:t>
      </w:r>
      <w:r w:rsidRPr="006A3118">
        <w:rPr>
          <w:rFonts w:ascii="Consolas" w:hAnsi="Consolas"/>
          <w:sz w:val="24"/>
          <w:szCs w:val="24"/>
        </w:rPr>
        <w:br/>
        <w:t xml:space="preserve">        self.fields[field_name] = rules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validate(self, data: Dict[str, Any]) -&gt; bool:</w:t>
      </w:r>
      <w:r w:rsidRPr="006A3118">
        <w:rPr>
          <w:rFonts w:ascii="Consolas" w:hAnsi="Consolas"/>
          <w:sz w:val="24"/>
          <w:szCs w:val="24"/>
        </w:rPr>
        <w:br/>
        <w:t xml:space="preserve">        """Validate form data"""</w:t>
      </w:r>
      <w:r w:rsidRPr="006A3118">
        <w:rPr>
          <w:rFonts w:ascii="Consolas" w:hAnsi="Consolas"/>
          <w:sz w:val="24"/>
          <w:szCs w:val="24"/>
        </w:rPr>
        <w:br/>
        <w:t xml:space="preserve">        self.errors.clear()</w:t>
      </w:r>
      <w:r w:rsidRPr="006A3118">
        <w:rPr>
          <w:rFonts w:ascii="Consolas" w:hAnsi="Consolas"/>
          <w:sz w:val="24"/>
          <w:szCs w:val="24"/>
        </w:rPr>
        <w:br/>
        <w:t xml:space="preserve">        is_valid = True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for field_name, rules in self.fields.items():</w:t>
      </w:r>
      <w:r w:rsidRPr="006A3118">
        <w:rPr>
          <w:rFonts w:ascii="Consolas" w:hAnsi="Consolas"/>
          <w:sz w:val="24"/>
          <w:szCs w:val="24"/>
        </w:rPr>
        <w:br/>
        <w:t xml:space="preserve">            field_value = data.get(field_name)</w:t>
      </w:r>
      <w:r w:rsidRPr="006A3118">
        <w:rPr>
          <w:rFonts w:ascii="Consolas" w:hAnsi="Consolas"/>
          <w:sz w:val="24"/>
          <w:szCs w:val="24"/>
        </w:rPr>
        <w:br/>
        <w:t xml:space="preserve">            field_errors = []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for rule in rules:</w:t>
      </w:r>
      <w:r w:rsidRPr="006A3118">
        <w:rPr>
          <w:rFonts w:ascii="Consolas" w:hAnsi="Consolas"/>
          <w:sz w:val="24"/>
          <w:szCs w:val="24"/>
        </w:rPr>
        <w:br/>
        <w:t xml:space="preserve">                if not rule.validate(field_value):</w:t>
      </w:r>
      <w:r w:rsidRPr="006A3118">
        <w:rPr>
          <w:rFonts w:ascii="Consolas" w:hAnsi="Consolas"/>
          <w:sz w:val="24"/>
          <w:szCs w:val="24"/>
        </w:rPr>
        <w:br/>
        <w:t xml:space="preserve">                    field_errors.append(rule.message)</w:t>
      </w:r>
      <w:r w:rsidRPr="006A3118">
        <w:rPr>
          <w:rFonts w:ascii="Consolas" w:hAnsi="Consolas"/>
          <w:sz w:val="24"/>
          <w:szCs w:val="24"/>
        </w:rPr>
        <w:br/>
        <w:t xml:space="preserve">                    is_valid = False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if field_errors:</w:t>
      </w:r>
      <w:r w:rsidRPr="006A3118">
        <w:rPr>
          <w:rFonts w:ascii="Consolas" w:hAnsi="Consolas"/>
          <w:sz w:val="24"/>
          <w:szCs w:val="24"/>
        </w:rPr>
        <w:br/>
        <w:t xml:space="preserve">                self.errors[field_name] = field_errors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is_valid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get_errors(self) -&gt; Dict[str, List[str]]:</w:t>
      </w:r>
      <w:r w:rsidRPr="006A3118">
        <w:rPr>
          <w:rFonts w:ascii="Consolas" w:hAnsi="Consolas"/>
          <w:sz w:val="24"/>
          <w:szCs w:val="24"/>
        </w:rPr>
        <w:br/>
        <w:t xml:space="preserve">        """Get validation errors"""</w:t>
      </w:r>
      <w:r w:rsidRPr="006A3118">
        <w:rPr>
          <w:rFonts w:ascii="Consolas" w:hAnsi="Consolas"/>
          <w:sz w:val="24"/>
          <w:szCs w:val="24"/>
        </w:rPr>
        <w:br/>
        <w:t xml:space="preserve">        return self.errors</w:t>
      </w:r>
      <w:r w:rsidRPr="006A3118">
        <w:rPr>
          <w:rFonts w:ascii="Consolas" w:hAnsi="Consolas"/>
          <w:sz w:val="24"/>
          <w:szCs w:val="24"/>
        </w:rPr>
        <w:br/>
      </w:r>
    </w:p>
    <w:p w14:paraId="0622463B" w14:textId="77777777" w:rsidR="001315C1" w:rsidRPr="006A3118" w:rsidRDefault="001315C1">
      <w:pPr>
        <w:rPr>
          <w:sz w:val="24"/>
          <w:szCs w:val="24"/>
        </w:rPr>
      </w:pPr>
    </w:p>
    <w:p w14:paraId="6BED0199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vdom.py</w:t>
      </w:r>
    </w:p>
    <w:p w14:paraId="7E634550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"""Virtual DOM implementation for PytoWeb."""</w:t>
      </w:r>
      <w:r w:rsidRPr="006A3118">
        <w:rPr>
          <w:rFonts w:ascii="Consolas" w:hAnsi="Consolas"/>
          <w:sz w:val="24"/>
          <w:szCs w:val="24"/>
        </w:rPr>
        <w:br/>
        <w:t>from typing import Dict, List, Optional, Any</w:t>
      </w:r>
      <w:r w:rsidRPr="006A3118">
        <w:rPr>
          <w:rFonts w:ascii="Consolas" w:hAnsi="Consolas"/>
          <w:sz w:val="24"/>
          <w:szCs w:val="24"/>
        </w:rPr>
        <w:br/>
        <w:t>import difflib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VNode:</w:t>
      </w:r>
      <w:r w:rsidRPr="006A3118">
        <w:rPr>
          <w:rFonts w:ascii="Consolas" w:hAnsi="Consolas"/>
          <w:sz w:val="24"/>
          <w:szCs w:val="24"/>
        </w:rPr>
        <w:br/>
        <w:t xml:space="preserve">    """Virtual DOM Node."""</w:t>
      </w:r>
      <w:r w:rsidRPr="006A3118">
        <w:rPr>
          <w:rFonts w:ascii="Consolas" w:hAnsi="Consolas"/>
          <w:sz w:val="24"/>
          <w:szCs w:val="24"/>
        </w:rPr>
        <w:br/>
        <w:t xml:space="preserve">    def __init__(self, tag: str, props: Dict = None, children: List = None):</w:t>
      </w:r>
      <w:r w:rsidRPr="006A3118">
        <w:rPr>
          <w:rFonts w:ascii="Consolas" w:hAnsi="Consolas"/>
          <w:sz w:val="24"/>
          <w:szCs w:val="24"/>
        </w:rPr>
        <w:br/>
        <w:t xml:space="preserve">        self.tag = tag</w:t>
      </w:r>
      <w:r w:rsidRPr="006A3118">
        <w:rPr>
          <w:rFonts w:ascii="Consolas" w:hAnsi="Consolas"/>
          <w:sz w:val="24"/>
          <w:szCs w:val="24"/>
        </w:rPr>
        <w:br/>
        <w:t xml:space="preserve">        self.props = props or {}</w:t>
      </w:r>
      <w:r w:rsidRPr="006A3118">
        <w:rPr>
          <w:rFonts w:ascii="Consolas" w:hAnsi="Consolas"/>
          <w:sz w:val="24"/>
          <w:szCs w:val="24"/>
        </w:rPr>
        <w:br/>
        <w:t xml:space="preserve">        self.children = children or []</w:t>
      </w:r>
      <w:r w:rsidRPr="006A3118">
        <w:rPr>
          <w:rFonts w:ascii="Consolas" w:hAnsi="Consolas"/>
          <w:sz w:val="24"/>
          <w:szCs w:val="24"/>
        </w:rPr>
        <w:br/>
        <w:t xml:space="preserve">        self.key = props.get('key') if props else None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__eq__(self, other):</w:t>
      </w:r>
      <w:r w:rsidRPr="006A3118">
        <w:rPr>
          <w:rFonts w:ascii="Consolas" w:hAnsi="Consolas"/>
          <w:sz w:val="24"/>
          <w:szCs w:val="24"/>
        </w:rPr>
        <w:br/>
        <w:t xml:space="preserve">        if not isinstance(other, VNode):</w:t>
      </w:r>
      <w:r w:rsidRPr="006A3118">
        <w:rPr>
          <w:rFonts w:ascii="Consolas" w:hAnsi="Consolas"/>
          <w:sz w:val="24"/>
          <w:szCs w:val="24"/>
        </w:rPr>
        <w:br/>
        <w:t xml:space="preserve">            return False</w:t>
      </w:r>
      <w:r w:rsidRPr="006A3118">
        <w:rPr>
          <w:rFonts w:ascii="Consolas" w:hAnsi="Consolas"/>
          <w:sz w:val="24"/>
          <w:szCs w:val="24"/>
        </w:rPr>
        <w:br/>
        <w:t xml:space="preserve">        return (self.tag == other.tag and </w:t>
      </w:r>
      <w:r w:rsidRPr="006A3118">
        <w:rPr>
          <w:rFonts w:ascii="Consolas" w:hAnsi="Consolas"/>
          <w:sz w:val="24"/>
          <w:szCs w:val="24"/>
        </w:rPr>
        <w:br/>
        <w:t xml:space="preserve">                self.props == other.props and </w:t>
      </w:r>
      <w:r w:rsidRPr="006A3118">
        <w:rPr>
          <w:rFonts w:ascii="Consolas" w:hAnsi="Consolas"/>
          <w:sz w:val="24"/>
          <w:szCs w:val="24"/>
        </w:rPr>
        <w:br/>
        <w:t xml:space="preserve">                self.children == other.children)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VDOMDiffer:</w:t>
      </w:r>
      <w:r w:rsidRPr="006A3118">
        <w:rPr>
          <w:rFonts w:ascii="Consolas" w:hAnsi="Consolas"/>
          <w:sz w:val="24"/>
          <w:szCs w:val="24"/>
        </w:rPr>
        <w:br/>
        <w:t xml:space="preserve">    """Handles virtual DOM diffing and patching."""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diff(old_node: Optional[VNode], new_node: Optional[VNode]) -&gt; List[Dict]:</w:t>
      </w:r>
      <w:r w:rsidRPr="006A3118">
        <w:rPr>
          <w:rFonts w:ascii="Consolas" w:hAnsi="Consolas"/>
          <w:sz w:val="24"/>
          <w:szCs w:val="24"/>
        </w:rPr>
        <w:br/>
        <w:t xml:space="preserve">        """Generate a list of patches based on differences between nodes."""</w:t>
      </w:r>
      <w:r w:rsidRPr="006A3118">
        <w:rPr>
          <w:rFonts w:ascii="Consolas" w:hAnsi="Consolas"/>
          <w:sz w:val="24"/>
          <w:szCs w:val="24"/>
        </w:rPr>
        <w:br/>
        <w:t xml:space="preserve">        patches = []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old_node is None:</w:t>
      </w:r>
      <w:r w:rsidRPr="006A3118">
        <w:rPr>
          <w:rFonts w:ascii="Consolas" w:hAnsi="Consolas"/>
          <w:sz w:val="24"/>
          <w:szCs w:val="24"/>
        </w:rPr>
        <w:br/>
        <w:t xml:space="preserve">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'type': 'CREATE',</w:t>
      </w:r>
      <w:r w:rsidRPr="006A3118">
        <w:rPr>
          <w:rFonts w:ascii="Consolas" w:hAnsi="Consolas"/>
          <w:sz w:val="24"/>
          <w:szCs w:val="24"/>
        </w:rPr>
        <w:br/>
        <w:t xml:space="preserve">                'node': new_node</w:t>
      </w:r>
      <w:r w:rsidRPr="006A3118">
        <w:rPr>
          <w:rFonts w:ascii="Consolas" w:hAnsi="Consolas"/>
          <w:sz w:val="24"/>
          <w:szCs w:val="24"/>
        </w:rPr>
        <w:br/>
        <w:t xml:space="preserve">            })</w:t>
      </w:r>
      <w:r w:rsidRPr="006A3118">
        <w:rPr>
          <w:rFonts w:ascii="Consolas" w:hAnsi="Consolas"/>
          <w:sz w:val="24"/>
          <w:szCs w:val="24"/>
        </w:rPr>
        <w:br/>
        <w:t xml:space="preserve">        elif new_node is None: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'type': 'REMOVE'</w:t>
      </w:r>
      <w:r w:rsidRPr="006A3118">
        <w:rPr>
          <w:rFonts w:ascii="Consolas" w:hAnsi="Consolas"/>
          <w:sz w:val="24"/>
          <w:szCs w:val="24"/>
        </w:rPr>
        <w:br/>
        <w:t xml:space="preserve">            })</w:t>
      </w:r>
      <w:r w:rsidRPr="006A3118">
        <w:rPr>
          <w:rFonts w:ascii="Consolas" w:hAnsi="Consolas"/>
          <w:sz w:val="24"/>
          <w:szCs w:val="24"/>
        </w:rPr>
        <w:br/>
        <w:t xml:space="preserve">        elif old_node != new_node:</w:t>
      </w:r>
      <w:r w:rsidRPr="006A3118">
        <w:rPr>
          <w:rFonts w:ascii="Consolas" w:hAnsi="Consolas"/>
          <w:sz w:val="24"/>
          <w:szCs w:val="24"/>
        </w:rPr>
        <w:br/>
        <w:t xml:space="preserve">            if old_node.tag != new_node.tag:</w:t>
      </w:r>
      <w:r w:rsidRPr="006A3118">
        <w:rPr>
          <w:rFonts w:ascii="Consolas" w:hAnsi="Consolas"/>
          <w:sz w:val="24"/>
          <w:szCs w:val="24"/>
        </w:rPr>
        <w:br/>
        <w:t xml:space="preserve">    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    'type': 'REPLACE',</w:t>
      </w:r>
      <w:r w:rsidRPr="006A3118">
        <w:rPr>
          <w:rFonts w:ascii="Consolas" w:hAnsi="Consolas"/>
          <w:sz w:val="24"/>
          <w:szCs w:val="24"/>
        </w:rPr>
        <w:br/>
        <w:t xml:space="preserve">                    'node': new_node</w:t>
      </w:r>
      <w:r w:rsidRPr="006A3118">
        <w:rPr>
          <w:rFonts w:ascii="Consolas" w:hAnsi="Consolas"/>
          <w:sz w:val="24"/>
          <w:szCs w:val="24"/>
        </w:rPr>
        <w:br/>
        <w:t xml:space="preserve">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# Props diff</w:t>
      </w:r>
      <w:r w:rsidRPr="006A3118">
        <w:rPr>
          <w:rFonts w:ascii="Consolas" w:hAnsi="Consolas"/>
          <w:sz w:val="24"/>
          <w:szCs w:val="24"/>
        </w:rPr>
        <w:br/>
        <w:t xml:space="preserve">                props_patch = VDOMDiffer._diff_props(old_node.props, new_node.props)</w:t>
      </w:r>
      <w:r w:rsidRPr="006A3118">
        <w:rPr>
          <w:rFonts w:ascii="Consolas" w:hAnsi="Consolas"/>
          <w:sz w:val="24"/>
          <w:szCs w:val="24"/>
        </w:rPr>
        <w:br/>
        <w:t xml:space="preserve">                if props_patch:</w:t>
      </w:r>
      <w:r w:rsidRPr="006A3118">
        <w:rPr>
          <w:rFonts w:ascii="Consolas" w:hAnsi="Consolas"/>
          <w:sz w:val="24"/>
          <w:szCs w:val="24"/>
        </w:rPr>
        <w:br/>
        <w:t xml:space="preserve">        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'type': 'PROPS',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'props': props_patch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Children diff</w:t>
      </w:r>
      <w:r w:rsidRPr="006A3118">
        <w:rPr>
          <w:rFonts w:ascii="Consolas" w:hAnsi="Consolas"/>
          <w:sz w:val="24"/>
          <w:szCs w:val="24"/>
        </w:rPr>
        <w:br/>
        <w:t xml:space="preserve">                children_patches = VDOMDiffer._diff_children(</w:t>
      </w:r>
      <w:r w:rsidRPr="006A3118">
        <w:rPr>
          <w:rFonts w:ascii="Consolas" w:hAnsi="Consolas"/>
          <w:sz w:val="24"/>
          <w:szCs w:val="24"/>
        </w:rPr>
        <w:br/>
        <w:t xml:space="preserve">                    old_node.children,</w:t>
      </w:r>
      <w:r w:rsidRPr="006A3118">
        <w:rPr>
          <w:rFonts w:ascii="Consolas" w:hAnsi="Consolas"/>
          <w:sz w:val="24"/>
          <w:szCs w:val="24"/>
        </w:rPr>
        <w:br/>
        <w:t xml:space="preserve">                    new_node.children</w:t>
      </w:r>
      <w:r w:rsidRPr="006A3118">
        <w:rPr>
          <w:rFonts w:ascii="Consolas" w:hAnsi="Consolas"/>
          <w:sz w:val="24"/>
          <w:szCs w:val="24"/>
        </w:rPr>
        <w:br/>
        <w:t xml:space="preserve">                )</w:t>
      </w:r>
      <w:r w:rsidRPr="006A3118">
        <w:rPr>
          <w:rFonts w:ascii="Consolas" w:hAnsi="Consolas"/>
          <w:sz w:val="24"/>
          <w:szCs w:val="24"/>
        </w:rPr>
        <w:br/>
        <w:t xml:space="preserve">                patches.extend(children_patches)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return patches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_diff_props(old_props: Dict, new_props: Dict) -&gt; Optional[Dict]:</w:t>
      </w:r>
      <w:r w:rsidRPr="006A3118">
        <w:rPr>
          <w:rFonts w:ascii="Consolas" w:hAnsi="Consolas"/>
          <w:sz w:val="24"/>
          <w:szCs w:val="24"/>
        </w:rPr>
        <w:br/>
        <w:t xml:space="preserve">        """Compare props and return differences."""</w:t>
      </w:r>
      <w:r w:rsidRPr="006A3118">
        <w:rPr>
          <w:rFonts w:ascii="Consolas" w:hAnsi="Consolas"/>
          <w:sz w:val="24"/>
          <w:szCs w:val="24"/>
        </w:rPr>
        <w:br/>
        <w:t xml:space="preserve">        props_patch = {}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Check for changed or new props</w:t>
      </w:r>
      <w:r w:rsidRPr="006A3118">
        <w:rPr>
          <w:rFonts w:ascii="Consolas" w:hAnsi="Consolas"/>
          <w:sz w:val="24"/>
          <w:szCs w:val="24"/>
        </w:rPr>
        <w:br/>
        <w:t xml:space="preserve">        for key, value in new_props.items():</w:t>
      </w:r>
      <w:r w:rsidRPr="006A3118">
        <w:rPr>
          <w:rFonts w:ascii="Consolas" w:hAnsi="Consolas"/>
          <w:sz w:val="24"/>
          <w:szCs w:val="24"/>
        </w:rPr>
        <w:br/>
        <w:t xml:space="preserve">            if key not in old_props or old_props[key] != value:</w:t>
      </w:r>
      <w:r w:rsidRPr="006A3118">
        <w:rPr>
          <w:rFonts w:ascii="Consolas" w:hAnsi="Consolas"/>
          <w:sz w:val="24"/>
          <w:szCs w:val="24"/>
        </w:rPr>
        <w:br/>
        <w:t xml:space="preserve">                props_patch[key] = value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# Check for removed props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for key in old_props:</w:t>
      </w:r>
      <w:r w:rsidRPr="006A3118">
        <w:rPr>
          <w:rFonts w:ascii="Consolas" w:hAnsi="Consolas"/>
          <w:sz w:val="24"/>
          <w:szCs w:val="24"/>
        </w:rPr>
        <w:br/>
        <w:t xml:space="preserve">            if key not in new_props:</w:t>
      </w:r>
      <w:r w:rsidRPr="006A3118">
        <w:rPr>
          <w:rFonts w:ascii="Consolas" w:hAnsi="Consolas"/>
          <w:sz w:val="24"/>
          <w:szCs w:val="24"/>
        </w:rPr>
        <w:br/>
        <w:t xml:space="preserve">                props_patch[key] = None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props_patch if props_patch else None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_diff_children(old_children: List[VNode], new_children: List[VNode]) -&gt; List[Dict]:</w:t>
      </w:r>
      <w:r w:rsidRPr="006A3118">
        <w:rPr>
          <w:rFonts w:ascii="Consolas" w:hAnsi="Consolas"/>
          <w:sz w:val="24"/>
          <w:szCs w:val="24"/>
        </w:rPr>
        <w:br/>
        <w:t xml:space="preserve">        """Compare children nodes and return patches."""</w:t>
      </w:r>
      <w:r w:rsidRPr="006A3118">
        <w:rPr>
          <w:rFonts w:ascii="Consolas" w:hAnsi="Consolas"/>
          <w:sz w:val="24"/>
          <w:szCs w:val="24"/>
        </w:rPr>
        <w:br/>
        <w:t xml:space="preserve">        patches = []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# Use difflib for optimal diff</w:t>
      </w:r>
      <w:r w:rsidRPr="006A3118">
        <w:rPr>
          <w:rFonts w:ascii="Consolas" w:hAnsi="Consolas"/>
          <w:sz w:val="24"/>
          <w:szCs w:val="24"/>
        </w:rPr>
        <w:br/>
        <w:t xml:space="preserve">        matcher = difflib.SequenceMatcher(None, old_children, new_children)</w:t>
      </w:r>
      <w:r w:rsidRPr="006A3118">
        <w:rPr>
          <w:rFonts w:ascii="Consolas" w:hAnsi="Consolas"/>
          <w:sz w:val="24"/>
          <w:szCs w:val="24"/>
        </w:rPr>
        <w:br/>
        <w:t xml:space="preserve">        for tag, i1, i2, j1, j2 in matcher.get_opcodes():</w:t>
      </w:r>
      <w:r w:rsidRPr="006A3118">
        <w:rPr>
          <w:rFonts w:ascii="Consolas" w:hAnsi="Consolas"/>
          <w:sz w:val="24"/>
          <w:szCs w:val="24"/>
        </w:rPr>
        <w:br/>
        <w:t xml:space="preserve">            if tag == 'replace':</w:t>
      </w:r>
      <w:r w:rsidRPr="006A3118">
        <w:rPr>
          <w:rFonts w:ascii="Consolas" w:hAnsi="Consolas"/>
          <w:sz w:val="24"/>
          <w:szCs w:val="24"/>
        </w:rPr>
        <w:br/>
        <w:t xml:space="preserve">                for i in range(i1, i2):</w:t>
      </w:r>
      <w:r w:rsidRPr="006A3118">
        <w:rPr>
          <w:rFonts w:ascii="Consolas" w:hAnsi="Consolas"/>
          <w:sz w:val="24"/>
          <w:szCs w:val="24"/>
        </w:rPr>
        <w:br/>
        <w:t xml:space="preserve">        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'type': 'REPLACE_CHILD',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'index': i,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'node': new_children[j1 + (i - i1)] if i - i1 &lt; j2 - j1 else None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elif tag == 'delete':</w:t>
      </w:r>
      <w:r w:rsidRPr="006A3118">
        <w:rPr>
          <w:rFonts w:ascii="Consolas" w:hAnsi="Consolas"/>
          <w:sz w:val="24"/>
          <w:szCs w:val="24"/>
        </w:rPr>
        <w:br/>
        <w:t xml:space="preserve">                for i in range(i1, i2):</w:t>
      </w:r>
      <w:r w:rsidRPr="006A3118">
        <w:rPr>
          <w:rFonts w:ascii="Consolas" w:hAnsi="Consolas"/>
          <w:sz w:val="24"/>
          <w:szCs w:val="24"/>
        </w:rPr>
        <w:br/>
        <w:t xml:space="preserve">        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'type': 'REMOVE_CHILD',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'index': i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elif tag == 'insert':</w:t>
      </w:r>
      <w:r w:rsidRPr="006A3118">
        <w:rPr>
          <w:rFonts w:ascii="Consolas" w:hAnsi="Consolas"/>
          <w:sz w:val="24"/>
          <w:szCs w:val="24"/>
        </w:rPr>
        <w:br/>
        <w:t xml:space="preserve">                for j in range(j1, j2):</w:t>
      </w:r>
      <w:r w:rsidRPr="006A3118">
        <w:rPr>
          <w:rFonts w:ascii="Consolas" w:hAnsi="Consolas"/>
          <w:sz w:val="24"/>
          <w:szCs w:val="24"/>
        </w:rPr>
        <w:br/>
        <w:t xml:space="preserve">                    patches.append({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'type': 'INSERT_CHILD',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'index': j,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'node': new_children[j]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patches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VDOMRenderer:</w:t>
      </w:r>
      <w:r w:rsidRPr="006A3118">
        <w:rPr>
          <w:rFonts w:ascii="Consolas" w:hAnsi="Consolas"/>
          <w:sz w:val="24"/>
          <w:szCs w:val="24"/>
        </w:rPr>
        <w:br/>
        <w:t xml:space="preserve">    """Handles rendering virtual DOM to real DOM."""</w:t>
      </w:r>
      <w:r w:rsidRPr="006A3118">
        <w:rPr>
          <w:rFonts w:ascii="Consolas" w:hAnsi="Consolas"/>
          <w:sz w:val="24"/>
          <w:szCs w:val="24"/>
        </w:rPr>
        <w:br/>
        <w:t xml:space="preserve">    _string_pool = {}</w:t>
      </w:r>
      <w:r w:rsidRPr="006A3118">
        <w:rPr>
          <w:rFonts w:ascii="Consolas" w:hAnsi="Consolas"/>
          <w:sz w:val="24"/>
          <w:szCs w:val="24"/>
        </w:rPr>
        <w:br/>
        <w:t xml:space="preserve">    _pool_size = 1000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_get_pooled_string(s: str) -&gt; str:</w:t>
      </w:r>
      <w:r w:rsidRPr="006A3118">
        <w:rPr>
          <w:rFonts w:ascii="Consolas" w:hAnsi="Consolas"/>
          <w:sz w:val="24"/>
          <w:szCs w:val="24"/>
        </w:rPr>
        <w:br/>
        <w:t xml:space="preserve">        if s not in VDOMRenderer._string_pool:</w:t>
      </w:r>
      <w:r w:rsidRPr="006A3118">
        <w:rPr>
          <w:rFonts w:ascii="Consolas" w:hAnsi="Consolas"/>
          <w:sz w:val="24"/>
          <w:szCs w:val="24"/>
        </w:rPr>
        <w:br/>
        <w:t xml:space="preserve">            if len(VDOMRenderer._string_pool) &gt;= VDOMRenderer._pool_size:</w:t>
      </w:r>
      <w:r w:rsidRPr="006A3118">
        <w:rPr>
          <w:rFonts w:ascii="Consolas" w:hAnsi="Consolas"/>
          <w:sz w:val="24"/>
          <w:szCs w:val="24"/>
        </w:rPr>
        <w:br/>
        <w:t xml:space="preserve">                VDOMRenderer._string_pool.clear()</w:t>
      </w:r>
      <w:r w:rsidRPr="006A3118">
        <w:rPr>
          <w:rFonts w:ascii="Consolas" w:hAnsi="Consolas"/>
          <w:sz w:val="24"/>
          <w:szCs w:val="24"/>
        </w:rPr>
        <w:br/>
        <w:t xml:space="preserve">            VDOMRenderer._string_pool[s] = s</w:t>
      </w:r>
      <w:r w:rsidRPr="006A3118">
        <w:rPr>
          <w:rFonts w:ascii="Consolas" w:hAnsi="Consolas"/>
          <w:sz w:val="24"/>
          <w:szCs w:val="24"/>
        </w:rPr>
        <w:br/>
        <w:t xml:space="preserve">        return VDOMRenderer._string_pool[s]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create_element(vnode: VNode) -&gt; str:</w:t>
      </w:r>
      <w:r w:rsidRPr="006A3118">
        <w:rPr>
          <w:rFonts w:ascii="Consolas" w:hAnsi="Consolas"/>
          <w:sz w:val="24"/>
          <w:szCs w:val="24"/>
        </w:rPr>
        <w:br/>
        <w:t xml:space="preserve">        if isinstance(vnode, str):</w:t>
      </w:r>
      <w:r w:rsidRPr="006A3118">
        <w:rPr>
          <w:rFonts w:ascii="Consolas" w:hAnsi="Consolas"/>
          <w:sz w:val="24"/>
          <w:szCs w:val="24"/>
        </w:rPr>
        <w:br/>
        <w:t xml:space="preserve">            return VDOMRenderer._get_pooled_string(vnode)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void_elements = {</w:t>
      </w:r>
      <w:r w:rsidRPr="006A3118">
        <w:rPr>
          <w:rFonts w:ascii="Consolas" w:hAnsi="Consolas"/>
          <w:sz w:val="24"/>
          <w:szCs w:val="24"/>
        </w:rPr>
        <w:br/>
        <w:t xml:space="preserve">            'area', 'base', 'br', 'col', 'embed', 'hr', 'img', 'input',</w:t>
      </w:r>
      <w:r w:rsidRPr="006A3118">
        <w:rPr>
          <w:rFonts w:ascii="Consolas" w:hAnsi="Consolas"/>
          <w:sz w:val="24"/>
          <w:szCs w:val="24"/>
        </w:rPr>
        <w:br/>
        <w:t xml:space="preserve">            'link', 'meta', 'param', 'source', 'track', 'wbr'</w:t>
      </w:r>
      <w:r w:rsidRPr="006A3118">
        <w:rPr>
          <w:rFonts w:ascii="Consolas" w:hAnsi="Consolas"/>
          <w:sz w:val="24"/>
          <w:szCs w:val="24"/>
        </w:rPr>
        <w:br/>
        <w:t xml:space="preserve">        }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tag = VDOMRenderer._get_pooled_string(vnode.tag)</w:t>
      </w:r>
      <w:r w:rsidRPr="006A3118">
        <w:rPr>
          <w:rFonts w:ascii="Consolas" w:hAnsi="Consolas"/>
          <w:sz w:val="24"/>
          <w:szCs w:val="24"/>
        </w:rPr>
        <w:br/>
        <w:t xml:space="preserve">        html = ['&lt;{}'.format(tag)]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vnode.props:</w:t>
      </w:r>
      <w:r w:rsidRPr="006A3118">
        <w:rPr>
          <w:rFonts w:ascii="Consolas" w:hAnsi="Consolas"/>
          <w:sz w:val="24"/>
          <w:szCs w:val="24"/>
        </w:rPr>
        <w:br/>
        <w:t xml:space="preserve">            props_str = VDOMRenderer._props_to_string(vnode.props)</w:t>
      </w:r>
      <w:r w:rsidRPr="006A3118">
        <w:rPr>
          <w:rFonts w:ascii="Consolas" w:hAnsi="Consolas"/>
          <w:sz w:val="24"/>
          <w:szCs w:val="24"/>
        </w:rPr>
        <w:br/>
        <w:t xml:space="preserve">            html.append(VDOMRenderer._get_pooled_string(props_str))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if tag in void_elements:</w:t>
      </w:r>
      <w:r w:rsidRPr="006A3118">
        <w:rPr>
          <w:rFonts w:ascii="Consolas" w:hAnsi="Consolas"/>
          <w:sz w:val="24"/>
          <w:szCs w:val="24"/>
        </w:rPr>
        <w:br/>
        <w:t xml:space="preserve">            html.append('/&gt;')</w:t>
      </w:r>
      <w:r w:rsidRPr="006A3118">
        <w:rPr>
          <w:rFonts w:ascii="Consolas" w:hAnsi="Consolas"/>
          <w:sz w:val="24"/>
          <w:szCs w:val="24"/>
        </w:rPr>
        <w:br/>
        <w:t xml:space="preserve">            return VDOMRenderer._get_pooled_string(''.join(html))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html.append('&gt;')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    if vnode.children: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for child in vnode.children:</w:t>
      </w:r>
      <w:r w:rsidRPr="006A3118">
        <w:rPr>
          <w:rFonts w:ascii="Consolas" w:hAnsi="Consolas"/>
          <w:sz w:val="24"/>
          <w:szCs w:val="24"/>
        </w:rPr>
        <w:br/>
        <w:t xml:space="preserve">                if isinstance(child, VNode):</w:t>
      </w:r>
      <w:r w:rsidRPr="006A3118">
        <w:rPr>
          <w:rFonts w:ascii="Consolas" w:hAnsi="Consolas"/>
          <w:sz w:val="24"/>
          <w:szCs w:val="24"/>
        </w:rPr>
        <w:br/>
        <w:t xml:space="preserve">                    html.append(VDOMRenderer.create_element(child))</w:t>
      </w:r>
      <w:r w:rsidRPr="006A3118">
        <w:rPr>
          <w:rFonts w:ascii="Consolas" w:hAnsi="Consolas"/>
          <w:sz w:val="24"/>
          <w:szCs w:val="24"/>
        </w:rPr>
        <w:br/>
        <w:t xml:space="preserve">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html.append(str(child))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html.append('&lt;/{}&gt;'.format(tag))</w:t>
      </w:r>
      <w:r w:rsidRPr="006A3118">
        <w:rPr>
          <w:rFonts w:ascii="Consolas" w:hAnsi="Consolas"/>
          <w:sz w:val="24"/>
          <w:szCs w:val="24"/>
        </w:rPr>
        <w:br/>
        <w:t xml:space="preserve">        return VDOMRenderer._get_pooled_string(''.join(html))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_props_to_string(props: Dict) -&gt; str:</w:t>
      </w:r>
      <w:r w:rsidRPr="006A3118">
        <w:rPr>
          <w:rFonts w:ascii="Consolas" w:hAnsi="Consolas"/>
          <w:sz w:val="24"/>
          <w:szCs w:val="24"/>
        </w:rPr>
        <w:br/>
        <w:t xml:space="preserve">        """Convert props dictionary to HTML attributes string."""</w:t>
      </w:r>
      <w:r w:rsidRPr="006A3118">
        <w:rPr>
          <w:rFonts w:ascii="Consolas" w:hAnsi="Consolas"/>
          <w:sz w:val="24"/>
          <w:szCs w:val="24"/>
        </w:rPr>
        <w:br/>
        <w:t xml:space="preserve">        if not props:</w:t>
      </w:r>
      <w:r w:rsidRPr="006A3118">
        <w:rPr>
          <w:rFonts w:ascii="Consolas" w:hAnsi="Consolas"/>
          <w:sz w:val="24"/>
          <w:szCs w:val="24"/>
        </w:rPr>
        <w:br/>
        <w:t xml:space="preserve">            return ''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attributes = []</w:t>
      </w:r>
      <w:r w:rsidRPr="006A3118">
        <w:rPr>
          <w:rFonts w:ascii="Consolas" w:hAnsi="Consolas"/>
          <w:sz w:val="24"/>
          <w:szCs w:val="24"/>
        </w:rPr>
        <w:br/>
        <w:t xml:space="preserve">        for key, value in props.items():</w:t>
      </w:r>
      <w:r w:rsidRPr="006A3118">
        <w:rPr>
          <w:rFonts w:ascii="Consolas" w:hAnsi="Consolas"/>
          <w:sz w:val="24"/>
          <w:szCs w:val="24"/>
        </w:rPr>
        <w:br/>
        <w:t xml:space="preserve">            if value is None or value is False:</w:t>
      </w:r>
      <w:r w:rsidRPr="006A3118">
        <w:rPr>
          <w:rFonts w:ascii="Consolas" w:hAnsi="Consolas"/>
          <w:sz w:val="24"/>
          <w:szCs w:val="24"/>
        </w:rPr>
        <w:br/>
        <w:t xml:space="preserve">                continue</w:t>
      </w:r>
      <w:r w:rsidRPr="006A3118">
        <w:rPr>
          <w:rFonts w:ascii="Consolas" w:hAnsi="Consolas"/>
          <w:sz w:val="24"/>
          <w:szCs w:val="24"/>
        </w:rPr>
        <w:br/>
        <w:t xml:space="preserve">            if value is True:</w:t>
      </w:r>
      <w:r w:rsidRPr="006A3118">
        <w:rPr>
          <w:rFonts w:ascii="Consolas" w:hAnsi="Consolas"/>
          <w:sz w:val="24"/>
          <w:szCs w:val="24"/>
        </w:rPr>
        <w:br/>
        <w:t xml:space="preserve">                attributes.append(key)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处理事件处理器</w:t>
      </w:r>
      <w:r w:rsidRPr="006A3118">
        <w:rPr>
          <w:rFonts w:ascii="Consolas" w:hAnsi="Consolas"/>
          <w:sz w:val="24"/>
          <w:szCs w:val="24"/>
        </w:rPr>
        <w:br/>
        <w:t xml:space="preserve">                if key.startswith('on'):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将</w:t>
      </w:r>
      <w:r w:rsidRPr="006A3118">
        <w:rPr>
          <w:rFonts w:ascii="Consolas" w:hAnsi="Consolas"/>
          <w:sz w:val="24"/>
          <w:szCs w:val="24"/>
        </w:rPr>
        <w:t>Python</w:t>
      </w:r>
      <w:r w:rsidRPr="006A3118">
        <w:rPr>
          <w:rFonts w:ascii="Consolas" w:hAnsi="Consolas"/>
          <w:sz w:val="24"/>
          <w:szCs w:val="24"/>
        </w:rPr>
        <w:t>函数转换为</w:t>
      </w:r>
      <w:r w:rsidRPr="006A3118">
        <w:rPr>
          <w:rFonts w:ascii="Consolas" w:hAnsi="Consolas"/>
          <w:sz w:val="24"/>
          <w:szCs w:val="24"/>
        </w:rPr>
        <w:t>JavaScript</w:t>
      </w:r>
      <w:r w:rsidRPr="006A3118">
        <w:rPr>
          <w:rFonts w:ascii="Consolas" w:hAnsi="Consolas"/>
          <w:sz w:val="24"/>
          <w:szCs w:val="24"/>
        </w:rPr>
        <w:t>事件处理器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 = "pytoWeb.handleEvent('{}', this)".format(key)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处理样式对象</w:t>
      </w:r>
      <w:r w:rsidRPr="006A3118">
        <w:rPr>
          <w:rFonts w:ascii="Consolas" w:hAnsi="Consolas"/>
          <w:sz w:val="24"/>
          <w:szCs w:val="24"/>
        </w:rPr>
        <w:br/>
        <w:t xml:space="preserve">                elif key == 'style' and isinstance(value, dict):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 = ';'.join('{}:{}'.format(k, v) for k, v in value.items())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处理类名列表</w:t>
      </w:r>
      <w:r w:rsidRPr="006A3118">
        <w:rPr>
          <w:rFonts w:ascii="Consolas" w:hAnsi="Consolas"/>
          <w:sz w:val="24"/>
          <w:szCs w:val="24"/>
        </w:rPr>
        <w:br/>
        <w:t xml:space="preserve">                elif key == 'class' and isinstance(value, (list, set)):</w:t>
      </w:r>
      <w:r w:rsidRPr="006A3118">
        <w:rPr>
          <w:rFonts w:ascii="Consolas" w:hAnsi="Consolas"/>
          <w:sz w:val="24"/>
          <w:szCs w:val="24"/>
        </w:rPr>
        <w:br/>
        <w:t xml:space="preserve">                    value = ' '.join(value)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attributes.append('{}="{}"'.format(key, </w:t>
      </w:r>
      <w:r w:rsidRPr="006A3118">
        <w:rPr>
          <w:rFonts w:ascii="Consolas" w:hAnsi="Consolas"/>
          <w:sz w:val="24"/>
          <w:szCs w:val="24"/>
        </w:rPr>
        <w:lastRenderedPageBreak/>
        <w:t>str(value).replace('"', "&amp;quot;")))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return ' ' + ' '.join(attributes) if attributes else ''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render_to_string(vnode: Any) -&gt; str:</w:t>
      </w:r>
      <w:r w:rsidRPr="006A3118">
        <w:rPr>
          <w:rFonts w:ascii="Consolas" w:hAnsi="Consolas"/>
          <w:sz w:val="24"/>
          <w:szCs w:val="24"/>
        </w:rPr>
        <w:br/>
        <w:t xml:space="preserve">        """Render a virtual DOM node to HTML string."""</w:t>
      </w:r>
      <w:r w:rsidRPr="006A3118">
        <w:rPr>
          <w:rFonts w:ascii="Consolas" w:hAnsi="Consolas"/>
          <w:sz w:val="24"/>
          <w:szCs w:val="24"/>
        </w:rPr>
        <w:br/>
        <w:t xml:space="preserve">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if isinstance(vnode, (str, int, float)):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str(vnode)</w:t>
      </w:r>
      <w:r w:rsidRPr="006A3118">
        <w:rPr>
          <w:rFonts w:ascii="Consolas" w:hAnsi="Consolas"/>
          <w:sz w:val="24"/>
          <w:szCs w:val="24"/>
        </w:rPr>
        <w:br/>
        <w:t xml:space="preserve">            elif isinstance(vnode, VNode):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VDOMRenderer.create_element(vnode)</w:t>
      </w:r>
      <w:r w:rsidRPr="006A3118">
        <w:rPr>
          <w:rFonts w:ascii="Consolas" w:hAnsi="Consolas"/>
          <w:sz w:val="24"/>
          <w:szCs w:val="24"/>
        </w:rPr>
        <w:br/>
        <w:t xml:space="preserve">            elif hasattr(vnode, 'render'):</w:t>
      </w:r>
      <w:r w:rsidRPr="006A3118">
        <w:rPr>
          <w:rFonts w:ascii="Consolas" w:hAnsi="Consolas"/>
          <w:sz w:val="24"/>
          <w:szCs w:val="24"/>
        </w:rPr>
        <w:br/>
        <w:t xml:space="preserve">                # Handle components that have a render method</w:t>
      </w:r>
      <w:r w:rsidRPr="006A3118">
        <w:rPr>
          <w:rFonts w:ascii="Consolas" w:hAnsi="Consolas"/>
          <w:sz w:val="24"/>
          <w:szCs w:val="24"/>
        </w:rPr>
        <w:br/>
        <w:t xml:space="preserve">                rendered = vnode.render()</w:t>
      </w:r>
      <w:r w:rsidRPr="006A3118">
        <w:rPr>
          <w:rFonts w:ascii="Consolas" w:hAnsi="Consolas"/>
          <w:sz w:val="24"/>
          <w:szCs w:val="24"/>
        </w:rPr>
        <w:br/>
        <w:t xml:space="preserve">                return VDOMRenderer.render_to_string(rendered)</w:t>
      </w:r>
      <w:r w:rsidRPr="006A3118">
        <w:rPr>
          <w:rFonts w:ascii="Consolas" w:hAnsi="Consolas"/>
          <w:sz w:val="24"/>
          <w:szCs w:val="24"/>
        </w:rPr>
        <w:br/>
        <w:t xml:space="preserve">            elif isinstance(vnode, (list, tuple)):</w:t>
      </w:r>
      <w:r w:rsidRPr="006A3118">
        <w:rPr>
          <w:rFonts w:ascii="Consolas" w:hAnsi="Consolas"/>
          <w:sz w:val="24"/>
          <w:szCs w:val="24"/>
        </w:rPr>
        <w:br/>
        <w:t xml:space="preserve">                # Handle lists of nodes</w:t>
      </w:r>
      <w:r w:rsidRPr="006A3118">
        <w:rPr>
          <w:rFonts w:ascii="Consolas" w:hAnsi="Consolas"/>
          <w:sz w:val="24"/>
          <w:szCs w:val="24"/>
        </w:rPr>
        <w:br/>
        <w:t xml:space="preserve">                return ''.join(VDOMRenderer.render_to_string(child) for child in vnode)</w:t>
      </w:r>
      <w:r w:rsidRPr="006A3118">
        <w:rPr>
          <w:rFonts w:ascii="Consolas" w:hAnsi="Consolas"/>
          <w:sz w:val="24"/>
          <w:szCs w:val="24"/>
        </w:rPr>
        <w:br/>
        <w:t xml:space="preserve">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return str(vnode)</w:t>
      </w:r>
      <w:r w:rsidRPr="006A3118">
        <w:rPr>
          <w:rFonts w:ascii="Consolas" w:hAnsi="Consolas"/>
          <w:sz w:val="24"/>
          <w:szCs w:val="24"/>
        </w:rPr>
        <w:br/>
        <w:t xml:space="preserve">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raise Exception(f"Failed to render node: {e}")</w:t>
      </w:r>
      <w:r w:rsidRPr="006A3118">
        <w:rPr>
          <w:rFonts w:ascii="Consolas" w:hAnsi="Consolas"/>
          <w:sz w:val="24"/>
          <w:szCs w:val="24"/>
        </w:rPr>
        <w:br/>
      </w:r>
    </w:p>
    <w:p w14:paraId="4166FC48" w14:textId="77777777" w:rsidR="001315C1" w:rsidRPr="006A3118" w:rsidRDefault="001315C1">
      <w:pPr>
        <w:rPr>
          <w:sz w:val="24"/>
          <w:szCs w:val="24"/>
        </w:rPr>
      </w:pPr>
    </w:p>
    <w:p w14:paraId="26E9377D" w14:textId="77777777" w:rsidR="001315C1" w:rsidRPr="006A3118" w:rsidRDefault="00AC6FB9">
      <w:pPr>
        <w:rPr>
          <w:sz w:val="24"/>
          <w:szCs w:val="24"/>
        </w:rPr>
      </w:pPr>
      <w:r w:rsidRPr="006A3118">
        <w:rPr>
          <w:color w:val="808080"/>
          <w:sz w:val="24"/>
          <w:szCs w:val="24"/>
        </w:rPr>
        <w:t>workers.py</w:t>
      </w:r>
    </w:p>
    <w:p w14:paraId="5C028E60" w14:textId="77777777" w:rsidR="001315C1" w:rsidRPr="006A3118" w:rsidRDefault="00AC6FB9">
      <w:pPr>
        <w:rPr>
          <w:sz w:val="24"/>
          <w:szCs w:val="24"/>
        </w:rPr>
      </w:pPr>
      <w:r w:rsidRPr="006A3118">
        <w:rPr>
          <w:rFonts w:ascii="Consolas" w:hAnsi="Consolas"/>
          <w:sz w:val="24"/>
          <w:szCs w:val="24"/>
        </w:rPr>
        <w:t>"""Web Worker support for PytoWeb."""</w:t>
      </w:r>
      <w:r w:rsidRPr="006A3118">
        <w:rPr>
          <w:rFonts w:ascii="Consolas" w:hAnsi="Consolas"/>
          <w:sz w:val="24"/>
          <w:szCs w:val="24"/>
        </w:rPr>
        <w:br/>
        <w:t>import json</w:t>
      </w:r>
      <w:r w:rsidRPr="006A3118">
        <w:rPr>
          <w:rFonts w:ascii="Consolas" w:hAnsi="Consolas"/>
          <w:sz w:val="24"/>
          <w:szCs w:val="24"/>
        </w:rPr>
        <w:br/>
        <w:t>import threading</w:t>
      </w:r>
      <w:r w:rsidRPr="006A3118">
        <w:rPr>
          <w:rFonts w:ascii="Consolas" w:hAnsi="Consolas"/>
          <w:sz w:val="24"/>
          <w:szCs w:val="24"/>
        </w:rPr>
        <w:br/>
        <w:t>import queue</w:t>
      </w:r>
      <w:r w:rsidRPr="006A3118">
        <w:rPr>
          <w:rFonts w:ascii="Consolas" w:hAnsi="Consolas"/>
          <w:sz w:val="24"/>
          <w:szCs w:val="24"/>
        </w:rPr>
        <w:br/>
        <w:t>import logging</w:t>
      </w:r>
      <w:r w:rsidRPr="006A3118">
        <w:rPr>
          <w:rFonts w:ascii="Consolas" w:hAnsi="Consolas"/>
          <w:sz w:val="24"/>
          <w:szCs w:val="24"/>
        </w:rPr>
        <w:br/>
        <w:t>import traceback</w:t>
      </w:r>
      <w:r w:rsidRPr="006A3118">
        <w:rPr>
          <w:rFonts w:ascii="Consolas" w:hAnsi="Consolas"/>
          <w:sz w:val="24"/>
          <w:szCs w:val="24"/>
        </w:rPr>
        <w:br/>
        <w:t>from typing import Dict, Any, Callable, Optional</w:t>
      </w:r>
      <w:r w:rsidRPr="006A3118">
        <w:rPr>
          <w:rFonts w:ascii="Consolas" w:hAnsi="Consolas"/>
          <w:sz w:val="24"/>
          <w:szCs w:val="24"/>
        </w:rPr>
        <w:br/>
        <w:t>from dataclasses import dataclass</w:t>
      </w:r>
      <w:r w:rsidRPr="006A3118">
        <w:rPr>
          <w:rFonts w:ascii="Consolas" w:hAnsi="Consolas"/>
          <w:sz w:val="24"/>
          <w:szCs w:val="24"/>
        </w:rPr>
        <w:br/>
        <w:t>from concurrent.futures import ThreadPoolExecutor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@dataclass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WorkerMessage:</w:t>
      </w:r>
      <w:r w:rsidRPr="006A3118">
        <w:rPr>
          <w:rFonts w:ascii="Consolas" w:hAnsi="Consolas"/>
          <w:sz w:val="24"/>
          <w:szCs w:val="24"/>
        </w:rPr>
        <w:br/>
        <w:t xml:space="preserve">    """Message passed between main thread and worker."""</w:t>
      </w:r>
      <w:r w:rsidRPr="006A3118">
        <w:rPr>
          <w:rFonts w:ascii="Consolas" w:hAnsi="Consolas"/>
          <w:sz w:val="24"/>
          <w:szCs w:val="24"/>
        </w:rPr>
        <w:br/>
        <w:t xml:space="preserve">    type: str</w:t>
      </w:r>
      <w:r w:rsidRPr="006A3118">
        <w:rPr>
          <w:rFonts w:ascii="Consolas" w:hAnsi="Consolas"/>
          <w:sz w:val="24"/>
          <w:szCs w:val="24"/>
        </w:rPr>
        <w:br/>
        <w:t xml:space="preserve">    data: Any</w:t>
      </w:r>
      <w:r w:rsidRPr="006A3118">
        <w:rPr>
          <w:rFonts w:ascii="Consolas" w:hAnsi="Consolas"/>
          <w:sz w:val="24"/>
          <w:szCs w:val="24"/>
        </w:rPr>
        <w:br/>
        <w:t xml:space="preserve">    id: Optional[str] = None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PythonWorker:</w:t>
      </w:r>
      <w:r w:rsidRPr="006A3118">
        <w:rPr>
          <w:rFonts w:ascii="Consolas" w:hAnsi="Consolas"/>
          <w:sz w:val="24"/>
          <w:szCs w:val="24"/>
        </w:rPr>
        <w:br/>
        <w:t xml:space="preserve">    """Python-based worker implementation."""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name: str):</w:t>
      </w:r>
      <w:r w:rsidRPr="006A3118">
        <w:rPr>
          <w:rFonts w:ascii="Consolas" w:hAnsi="Consolas"/>
          <w:sz w:val="24"/>
          <w:szCs w:val="24"/>
        </w:rPr>
        <w:br/>
        <w:t xml:space="preserve">        self.name = name</w:t>
      </w:r>
      <w:r w:rsidRPr="006A3118">
        <w:rPr>
          <w:rFonts w:ascii="Consolas" w:hAnsi="Consolas"/>
          <w:sz w:val="24"/>
          <w:szCs w:val="24"/>
        </w:rPr>
        <w:br/>
        <w:t xml:space="preserve">        self._running = False</w:t>
      </w:r>
      <w:r w:rsidRPr="006A3118">
        <w:rPr>
          <w:rFonts w:ascii="Consolas" w:hAnsi="Consolas"/>
          <w:sz w:val="24"/>
          <w:szCs w:val="24"/>
        </w:rPr>
        <w:br/>
        <w:t xml:space="preserve">        self._thread: Optional[threading.Thread] = None</w:t>
      </w:r>
      <w:r w:rsidRPr="006A3118">
        <w:rPr>
          <w:rFonts w:ascii="Consolas" w:hAnsi="Consolas"/>
          <w:sz w:val="24"/>
          <w:szCs w:val="24"/>
        </w:rPr>
        <w:br/>
        <w:t xml:space="preserve">        self._message_queue = queue.Queue()</w:t>
      </w:r>
      <w:r w:rsidRPr="006A3118">
        <w:rPr>
          <w:rFonts w:ascii="Consolas" w:hAnsi="Consolas"/>
          <w:sz w:val="24"/>
          <w:szCs w:val="24"/>
        </w:rPr>
        <w:br/>
        <w:t xml:space="preserve">        self._callbacks: Dict[str, Callable] = {}</w:t>
      </w:r>
      <w:r w:rsidRPr="006A3118">
        <w:rPr>
          <w:rFonts w:ascii="Consolas" w:hAnsi="Consolas"/>
          <w:sz w:val="24"/>
          <w:szCs w:val="24"/>
        </w:rPr>
        <w:br/>
        <w:t xml:space="preserve">        self._error_handler: Optional[Callable] = None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start(self):</w:t>
      </w:r>
      <w:r w:rsidRPr="006A3118">
        <w:rPr>
          <w:rFonts w:ascii="Consolas" w:hAnsi="Consolas"/>
          <w:sz w:val="24"/>
          <w:szCs w:val="24"/>
        </w:rPr>
        <w:br/>
        <w:t xml:space="preserve">        """Start the worker thread."""</w:t>
      </w:r>
      <w:r w:rsidRPr="006A3118">
        <w:rPr>
          <w:rFonts w:ascii="Consolas" w:hAnsi="Consolas"/>
          <w:sz w:val="24"/>
          <w:szCs w:val="24"/>
        </w:rPr>
        <w:br/>
        <w:t xml:space="preserve">        if self._running:</w:t>
      </w:r>
      <w:r w:rsidRPr="006A3118">
        <w:rPr>
          <w:rFonts w:ascii="Consolas" w:hAnsi="Consolas"/>
          <w:sz w:val="24"/>
          <w:szCs w:val="24"/>
        </w:rPr>
        <w:br/>
        <w:t xml:space="preserve">            return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self._running = True</w:t>
      </w:r>
      <w:r w:rsidRPr="006A3118">
        <w:rPr>
          <w:rFonts w:ascii="Consolas" w:hAnsi="Consolas"/>
          <w:sz w:val="24"/>
          <w:szCs w:val="24"/>
        </w:rPr>
        <w:br/>
        <w:t xml:space="preserve">        self._thread = threading.Thread(target=self._run)</w:t>
      </w:r>
      <w:r w:rsidRPr="006A3118">
        <w:rPr>
          <w:rFonts w:ascii="Consolas" w:hAnsi="Consolas"/>
          <w:sz w:val="24"/>
          <w:szCs w:val="24"/>
        </w:rPr>
        <w:br/>
        <w:t xml:space="preserve">        self._thread.daemon = True</w:t>
      </w:r>
      <w:r w:rsidRPr="006A3118">
        <w:rPr>
          <w:rFonts w:ascii="Consolas" w:hAnsi="Consolas"/>
          <w:sz w:val="24"/>
          <w:szCs w:val="24"/>
        </w:rPr>
        <w:br/>
        <w:t xml:space="preserve">        self._thread.start()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stop(self):</w:t>
      </w:r>
      <w:r w:rsidRPr="006A3118">
        <w:rPr>
          <w:rFonts w:ascii="Consolas" w:hAnsi="Consolas"/>
          <w:sz w:val="24"/>
          <w:szCs w:val="24"/>
        </w:rPr>
        <w:br/>
        <w:t xml:space="preserve">        """Stop the worker thread."""</w:t>
      </w:r>
      <w:r w:rsidRPr="006A3118">
        <w:rPr>
          <w:rFonts w:ascii="Consolas" w:hAnsi="Consolas"/>
          <w:sz w:val="24"/>
          <w:szCs w:val="24"/>
        </w:rPr>
        <w:br/>
        <w:t xml:space="preserve">        self._running = False</w:t>
      </w:r>
      <w:r w:rsidRPr="006A3118">
        <w:rPr>
          <w:rFonts w:ascii="Consolas" w:hAnsi="Consolas"/>
          <w:sz w:val="24"/>
          <w:szCs w:val="24"/>
        </w:rPr>
        <w:br/>
        <w:t xml:space="preserve">        if self._thread:</w:t>
      </w:r>
      <w:r w:rsidRPr="006A3118">
        <w:rPr>
          <w:rFonts w:ascii="Consolas" w:hAnsi="Consolas"/>
          <w:sz w:val="24"/>
          <w:szCs w:val="24"/>
        </w:rPr>
        <w:br/>
        <w:t xml:space="preserve">            self._thread.join()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post_message(self, message_type: str, data: Any, message_id: Optional[str] = None):</w:t>
      </w:r>
      <w:r w:rsidRPr="006A3118">
        <w:rPr>
          <w:rFonts w:ascii="Consolas" w:hAnsi="Consolas"/>
          <w:sz w:val="24"/>
          <w:szCs w:val="24"/>
        </w:rPr>
        <w:br/>
        <w:t xml:space="preserve">        """Send a message to the worker."""</w:t>
      </w:r>
      <w:r w:rsidRPr="006A3118">
        <w:rPr>
          <w:rFonts w:ascii="Consolas" w:hAnsi="Consolas"/>
          <w:sz w:val="24"/>
          <w:szCs w:val="24"/>
        </w:rPr>
        <w:br/>
        <w:t xml:space="preserve">        message = WorkerMessage(type=message_type, data=data, id=message_id)</w:t>
      </w:r>
      <w:r w:rsidRPr="006A3118">
        <w:rPr>
          <w:rFonts w:ascii="Consolas" w:hAnsi="Consolas"/>
          <w:sz w:val="24"/>
          <w:szCs w:val="24"/>
        </w:rPr>
        <w:br/>
        <w:t xml:space="preserve">        self._message_queue.put(message)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def on_message(self, message_type: str, callback: Callable):</w:t>
      </w:r>
      <w:r w:rsidRPr="006A3118">
        <w:rPr>
          <w:rFonts w:ascii="Consolas" w:hAnsi="Consolas"/>
          <w:sz w:val="24"/>
          <w:szCs w:val="24"/>
        </w:rPr>
        <w:br/>
        <w:t xml:space="preserve">        """Register a message handler."""</w:t>
      </w:r>
      <w:r w:rsidRPr="006A3118">
        <w:rPr>
          <w:rFonts w:ascii="Consolas" w:hAnsi="Consolas"/>
          <w:sz w:val="24"/>
          <w:szCs w:val="24"/>
        </w:rPr>
        <w:br/>
        <w:t xml:space="preserve">        self._callbacks[message_type] = callback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on_error(self, handler: Callable):</w:t>
      </w:r>
      <w:r w:rsidRPr="006A3118">
        <w:rPr>
          <w:rFonts w:ascii="Consolas" w:hAnsi="Consolas"/>
          <w:sz w:val="24"/>
          <w:szCs w:val="24"/>
        </w:rPr>
        <w:br/>
        <w:t xml:space="preserve">        """Register an error handler."""</w:t>
      </w:r>
      <w:r w:rsidRPr="006A3118">
        <w:rPr>
          <w:rFonts w:ascii="Consolas" w:hAnsi="Consolas"/>
          <w:sz w:val="24"/>
          <w:szCs w:val="24"/>
        </w:rPr>
        <w:br/>
        <w:t xml:space="preserve">        self._error_handler = handler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_run(self):</w:t>
      </w:r>
      <w:r w:rsidRPr="006A3118">
        <w:rPr>
          <w:rFonts w:ascii="Consolas" w:hAnsi="Consolas"/>
          <w:sz w:val="24"/>
          <w:szCs w:val="24"/>
        </w:rPr>
        <w:br/>
        <w:t xml:space="preserve">        """Main worker loop."""</w:t>
      </w:r>
      <w:r w:rsidRPr="006A3118">
        <w:rPr>
          <w:rFonts w:ascii="Consolas" w:hAnsi="Consolas"/>
          <w:sz w:val="24"/>
          <w:szCs w:val="24"/>
        </w:rPr>
        <w:br/>
        <w:t xml:space="preserve">        while self._running: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message = self._message_queue.get(timeout=1.0)</w:t>
      </w:r>
      <w:r w:rsidRPr="006A3118">
        <w:rPr>
          <w:rFonts w:ascii="Consolas" w:hAnsi="Consolas"/>
          <w:sz w:val="24"/>
          <w:szCs w:val="24"/>
        </w:rPr>
        <w:br/>
        <w:t xml:space="preserve">                self._handle_message(message)</w:t>
      </w:r>
      <w:r w:rsidRPr="006A3118">
        <w:rPr>
          <w:rFonts w:ascii="Consolas" w:hAnsi="Consolas"/>
          <w:sz w:val="24"/>
          <w:szCs w:val="24"/>
        </w:rPr>
        <w:br/>
        <w:t xml:space="preserve">            except queue.Empty:</w:t>
      </w:r>
      <w:r w:rsidRPr="006A3118">
        <w:rPr>
          <w:rFonts w:ascii="Consolas" w:hAnsi="Consolas"/>
          <w:sz w:val="24"/>
          <w:szCs w:val="24"/>
        </w:rPr>
        <w:br/>
        <w:t xml:space="preserve">                continue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if self._error_handler: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self._error_handler(e)</w:t>
      </w:r>
      <w:r w:rsidRPr="006A3118">
        <w:rPr>
          <w:rFonts w:ascii="Consolas" w:hAnsi="Consolas"/>
          <w:sz w:val="24"/>
          <w:szCs w:val="24"/>
        </w:rPr>
        <w:br/>
        <w:t xml:space="preserve">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logging.error(f"Worker error: {str(e)}\n{traceback.format_exc()}")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def _handle_message(self, message: WorkerMessage):</w:t>
      </w:r>
      <w:r w:rsidRPr="006A3118">
        <w:rPr>
          <w:rFonts w:ascii="Consolas" w:hAnsi="Consolas"/>
          <w:sz w:val="24"/>
          <w:szCs w:val="24"/>
        </w:rPr>
        <w:br/>
        <w:t xml:space="preserve">        """Handle a received message."""</w:t>
      </w:r>
      <w:r w:rsidRPr="006A3118">
        <w:rPr>
          <w:rFonts w:ascii="Consolas" w:hAnsi="Consolas"/>
          <w:sz w:val="24"/>
          <w:szCs w:val="24"/>
        </w:rPr>
        <w:br/>
        <w:t xml:space="preserve">        if message.type in self._callbacks:</w:t>
      </w:r>
      <w:r w:rsidRPr="006A3118">
        <w:rPr>
          <w:rFonts w:ascii="Consolas" w:hAnsi="Consolas"/>
          <w:sz w:val="24"/>
          <w:szCs w:val="24"/>
        </w:rPr>
        <w:br/>
        <w:t xml:space="preserve">            try:</w:t>
      </w:r>
      <w:r w:rsidRPr="006A3118">
        <w:rPr>
          <w:rFonts w:ascii="Consolas" w:hAnsi="Consolas"/>
          <w:sz w:val="24"/>
          <w:szCs w:val="24"/>
        </w:rPr>
        <w:br/>
        <w:t xml:space="preserve">                result = self._callbacks[message.type](message.data)</w:t>
      </w:r>
      <w:r w:rsidRPr="006A3118">
        <w:rPr>
          <w:rFonts w:ascii="Consolas" w:hAnsi="Consolas"/>
          <w:sz w:val="24"/>
          <w:szCs w:val="24"/>
        </w:rPr>
        <w:br/>
        <w:t xml:space="preserve">                if message.id: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如果消息有</w:t>
      </w:r>
      <w:r w:rsidRPr="006A3118">
        <w:rPr>
          <w:rFonts w:ascii="Consolas" w:hAnsi="Consolas"/>
          <w:sz w:val="24"/>
          <w:szCs w:val="24"/>
        </w:rPr>
        <w:t>ID</w:t>
      </w:r>
      <w:r w:rsidRPr="006A3118">
        <w:rPr>
          <w:rFonts w:ascii="Consolas" w:hAnsi="Consolas"/>
          <w:sz w:val="24"/>
          <w:szCs w:val="24"/>
        </w:rPr>
        <w:t>，发送响应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self.post_message('response', {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'id': message.id,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'result': result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except Exception as e:</w:t>
      </w:r>
      <w:r w:rsidRPr="006A3118">
        <w:rPr>
          <w:rFonts w:ascii="Consolas" w:hAnsi="Consolas"/>
          <w:sz w:val="24"/>
          <w:szCs w:val="24"/>
        </w:rPr>
        <w:br/>
        <w:t xml:space="preserve">                if message.id:</w:t>
      </w:r>
      <w:r w:rsidRPr="006A3118">
        <w:rPr>
          <w:rFonts w:ascii="Consolas" w:hAnsi="Consolas"/>
          <w:sz w:val="24"/>
          <w:szCs w:val="24"/>
        </w:rPr>
        <w:br/>
        <w:t xml:space="preserve">                    # </w:t>
      </w:r>
      <w:r w:rsidRPr="006A3118">
        <w:rPr>
          <w:rFonts w:ascii="Consolas" w:hAnsi="Consolas"/>
          <w:sz w:val="24"/>
          <w:szCs w:val="24"/>
        </w:rPr>
        <w:t>发送错误响应</w:t>
      </w:r>
      <w:r w:rsidRPr="006A3118">
        <w:rPr>
          <w:rFonts w:ascii="Consolas" w:hAnsi="Consolas"/>
          <w:sz w:val="24"/>
          <w:szCs w:val="24"/>
        </w:rPr>
        <w:br/>
        <w:t xml:space="preserve">                    self.post_message('error', {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        'id': message.id,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'error': str(e)</w:t>
      </w:r>
      <w:r w:rsidRPr="006A3118">
        <w:rPr>
          <w:rFonts w:ascii="Consolas" w:hAnsi="Consolas"/>
          <w:sz w:val="24"/>
          <w:szCs w:val="24"/>
        </w:rPr>
        <w:br/>
        <w:t xml:space="preserve">                    })</w:t>
      </w:r>
      <w:r w:rsidRPr="006A3118">
        <w:rPr>
          <w:rFonts w:ascii="Consolas" w:hAnsi="Consolas"/>
          <w:sz w:val="24"/>
          <w:szCs w:val="24"/>
        </w:rPr>
        <w:br/>
        <w:t xml:space="preserve">                raise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  <w:t>class WorkerPool:</w:t>
      </w:r>
      <w:r w:rsidRPr="006A3118">
        <w:rPr>
          <w:rFonts w:ascii="Consolas" w:hAnsi="Consolas"/>
          <w:sz w:val="24"/>
          <w:szCs w:val="24"/>
        </w:rPr>
        <w:br/>
        <w:t xml:space="preserve">    """Manages a pool of workers."""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def __init__(self, size: int = 4):</w:t>
      </w:r>
      <w:r w:rsidRPr="006A3118">
        <w:rPr>
          <w:rFonts w:ascii="Consolas" w:hAnsi="Consolas"/>
          <w:sz w:val="24"/>
          <w:szCs w:val="24"/>
        </w:rPr>
        <w:br/>
        <w:t xml:space="preserve">        self._workers: Dict[str, PythonWorker] = {}</w:t>
      </w:r>
      <w:r w:rsidRPr="006A3118">
        <w:rPr>
          <w:rFonts w:ascii="Consolas" w:hAnsi="Consolas"/>
          <w:sz w:val="24"/>
          <w:szCs w:val="24"/>
        </w:rPr>
        <w:br/>
        <w:t xml:space="preserve">        self._executor = ThreadPoolExecutor(max_workers=size)</w:t>
      </w:r>
      <w:r w:rsidRPr="006A3118">
        <w:rPr>
          <w:rFonts w:ascii="Consolas" w:hAnsi="Consolas"/>
          <w:sz w:val="24"/>
          <w:szCs w:val="24"/>
        </w:rPr>
        <w:br/>
        <w:t xml:space="preserve">        self._size = size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create_worker(self, name: str) -&gt; PythonWorker:</w:t>
      </w:r>
      <w:r w:rsidRPr="006A3118">
        <w:rPr>
          <w:rFonts w:ascii="Consolas" w:hAnsi="Consolas"/>
          <w:sz w:val="24"/>
          <w:szCs w:val="24"/>
        </w:rPr>
        <w:br/>
        <w:t xml:space="preserve">        """Create a new worker."""</w:t>
      </w:r>
      <w:r w:rsidRPr="006A3118">
        <w:rPr>
          <w:rFonts w:ascii="Consolas" w:hAnsi="Consolas"/>
          <w:sz w:val="24"/>
          <w:szCs w:val="24"/>
        </w:rPr>
        <w:br/>
        <w:t xml:space="preserve">        if name in self._workers:</w:t>
      </w:r>
      <w:r w:rsidRPr="006A3118">
        <w:rPr>
          <w:rFonts w:ascii="Consolas" w:hAnsi="Consolas"/>
          <w:sz w:val="24"/>
          <w:szCs w:val="24"/>
        </w:rPr>
        <w:br/>
        <w:t xml:space="preserve">            raise ValueError(f"Worker '{name}' already exists")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worker = PythonWorker(name)</w:t>
      </w:r>
      <w:r w:rsidRPr="006A3118">
        <w:rPr>
          <w:rFonts w:ascii="Consolas" w:hAnsi="Consolas"/>
          <w:sz w:val="24"/>
          <w:szCs w:val="24"/>
        </w:rPr>
        <w:br/>
        <w:t xml:space="preserve">        self._workers[name] = worker</w:t>
      </w:r>
      <w:r w:rsidRPr="006A3118">
        <w:rPr>
          <w:rFonts w:ascii="Consolas" w:hAnsi="Consolas"/>
          <w:sz w:val="24"/>
          <w:szCs w:val="24"/>
        </w:rPr>
        <w:br/>
        <w:t xml:space="preserve">        worker.start()</w:t>
      </w:r>
      <w:r w:rsidRPr="006A3118">
        <w:rPr>
          <w:rFonts w:ascii="Consolas" w:hAnsi="Consolas"/>
          <w:sz w:val="24"/>
          <w:szCs w:val="24"/>
        </w:rPr>
        <w:br/>
        <w:t xml:space="preserve">        return worker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get_worker(self, name: str) -&gt; Optional[PythonWorker]:</w:t>
      </w:r>
      <w:r w:rsidRPr="006A3118">
        <w:rPr>
          <w:rFonts w:ascii="Consolas" w:hAnsi="Consolas"/>
          <w:sz w:val="24"/>
          <w:szCs w:val="24"/>
        </w:rPr>
        <w:br/>
        <w:t xml:space="preserve">        """Get an existing worker."""</w:t>
      </w:r>
      <w:r w:rsidRPr="006A3118">
        <w:rPr>
          <w:rFonts w:ascii="Consolas" w:hAnsi="Consolas"/>
          <w:sz w:val="24"/>
          <w:szCs w:val="24"/>
        </w:rPr>
        <w:br/>
        <w:t xml:space="preserve">        return self._workers.get(name)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def remove_worker(self, name: str):</w:t>
      </w:r>
      <w:r w:rsidRPr="006A3118">
        <w:rPr>
          <w:rFonts w:ascii="Consolas" w:hAnsi="Consolas"/>
          <w:sz w:val="24"/>
          <w:szCs w:val="24"/>
        </w:rPr>
        <w:br/>
        <w:t xml:space="preserve">        """Remove and stop a worker."""</w:t>
      </w:r>
      <w:r w:rsidRPr="006A3118">
        <w:rPr>
          <w:rFonts w:ascii="Consolas" w:hAnsi="Consolas"/>
          <w:sz w:val="24"/>
          <w:szCs w:val="24"/>
        </w:rPr>
        <w:br/>
        <w:t xml:space="preserve">        if name in self._workers:</w:t>
      </w:r>
      <w:r w:rsidRPr="006A3118">
        <w:rPr>
          <w:rFonts w:ascii="Consolas" w:hAnsi="Consolas"/>
          <w:sz w:val="24"/>
          <w:szCs w:val="24"/>
        </w:rPr>
        <w:br/>
        <w:t xml:space="preserve">            worker = self._workers.pop(name)</w:t>
      </w:r>
      <w:r w:rsidRPr="006A3118">
        <w:rPr>
          <w:rFonts w:ascii="Consolas" w:hAnsi="Consolas"/>
          <w:sz w:val="24"/>
          <w:szCs w:val="24"/>
        </w:rPr>
        <w:br/>
        <w:t xml:space="preserve">            worker.stop()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def stop_all(self):</w:t>
      </w:r>
      <w:r w:rsidRPr="006A3118">
        <w:rPr>
          <w:rFonts w:ascii="Consolas" w:hAnsi="Consolas"/>
          <w:sz w:val="24"/>
          <w:szCs w:val="24"/>
        </w:rPr>
        <w:br/>
        <w:t xml:space="preserve">        """Stop all workers."""</w:t>
      </w:r>
      <w:r w:rsidRPr="006A3118">
        <w:rPr>
          <w:rFonts w:ascii="Consolas" w:hAnsi="Consolas"/>
          <w:sz w:val="24"/>
          <w:szCs w:val="24"/>
        </w:rPr>
        <w:br/>
        <w:t xml:space="preserve">        for worker in self._workers.values():</w:t>
      </w:r>
      <w:r w:rsidRPr="006A3118">
        <w:rPr>
          <w:rFonts w:ascii="Consolas" w:hAnsi="Consolas"/>
          <w:sz w:val="24"/>
          <w:szCs w:val="24"/>
        </w:rPr>
        <w:br/>
        <w:t xml:space="preserve">            worker.stop()</w:t>
      </w:r>
      <w:r w:rsidRPr="006A3118">
        <w:rPr>
          <w:rFonts w:ascii="Consolas" w:hAnsi="Consolas"/>
          <w:sz w:val="24"/>
          <w:szCs w:val="24"/>
        </w:rPr>
        <w:br/>
        <w:t xml:space="preserve">        self._workers.clear()</w:t>
      </w:r>
      <w:r w:rsidRPr="006A3118">
        <w:rPr>
          <w:rFonts w:ascii="Consolas" w:hAnsi="Consolas"/>
          <w:sz w:val="24"/>
          <w:szCs w:val="24"/>
        </w:rPr>
        <w:br/>
        <w:t xml:space="preserve">        self._executor.shutdown()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>class WorkerDecorators:</w:t>
      </w:r>
      <w:r w:rsidRPr="006A3118">
        <w:rPr>
          <w:rFonts w:ascii="Consolas" w:hAnsi="Consolas"/>
          <w:sz w:val="24"/>
          <w:szCs w:val="24"/>
        </w:rPr>
        <w:br/>
        <w:t xml:space="preserve">    """Decorators for worker functionality."""</w:t>
      </w:r>
      <w:r w:rsidRPr="006A3118">
        <w:rPr>
          <w:rFonts w:ascii="Consolas" w:hAnsi="Consolas"/>
          <w:sz w:val="24"/>
          <w:szCs w:val="24"/>
        </w:rPr>
        <w:br/>
        <w:t xml:space="preserve">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run_in_worker(worker_name: str):</w:t>
      </w:r>
      <w:r w:rsidRPr="006A3118">
        <w:rPr>
          <w:rFonts w:ascii="Consolas" w:hAnsi="Consolas"/>
          <w:sz w:val="24"/>
          <w:szCs w:val="24"/>
        </w:rPr>
        <w:br/>
        <w:t xml:space="preserve">        """Decorator to run a function in a worker."""</w:t>
      </w:r>
      <w:r w:rsidRPr="006A3118">
        <w:rPr>
          <w:rFonts w:ascii="Consolas" w:hAnsi="Consolas"/>
          <w:sz w:val="24"/>
          <w:szCs w:val="24"/>
        </w:rPr>
        <w:br/>
        <w:t xml:space="preserve">        def decorator(func):</w:t>
      </w:r>
      <w:r w:rsidRPr="006A3118">
        <w:rPr>
          <w:rFonts w:ascii="Consolas" w:hAnsi="Consolas"/>
          <w:sz w:val="24"/>
          <w:szCs w:val="24"/>
        </w:rPr>
        <w:br/>
        <w:t xml:space="preserve">            def wrapper(*args, **kwargs):</w:t>
      </w:r>
      <w:r w:rsidRPr="006A3118">
        <w:rPr>
          <w:rFonts w:ascii="Consolas" w:hAnsi="Consolas"/>
          <w:sz w:val="24"/>
          <w:szCs w:val="24"/>
        </w:rPr>
        <w:br/>
        <w:t xml:space="preserve">                worker = WorkerPool().get_worker(worker_name)</w:t>
      </w:r>
      <w:r w:rsidRPr="006A3118">
        <w:rPr>
          <w:rFonts w:ascii="Consolas" w:hAnsi="Consolas"/>
          <w:sz w:val="24"/>
          <w:szCs w:val="24"/>
        </w:rPr>
        <w:br/>
        <w:t xml:space="preserve">                if not worker:</w:t>
      </w:r>
      <w:r w:rsidRPr="006A3118">
        <w:rPr>
          <w:rFonts w:ascii="Consolas" w:hAnsi="Consolas"/>
          <w:sz w:val="24"/>
          <w:szCs w:val="24"/>
        </w:rPr>
        <w:br/>
        <w:t xml:space="preserve">                    worker = WorkerPool().create_worker(worker_name)</w:t>
      </w:r>
      <w:r w:rsidRPr="006A3118">
        <w:rPr>
          <w:rFonts w:ascii="Consolas" w:hAnsi="Consolas"/>
          <w:sz w:val="24"/>
          <w:szCs w:val="24"/>
        </w:rPr>
        <w:br/>
        <w:t xml:space="preserve">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创建消息</w:t>
      </w:r>
      <w:r w:rsidRPr="006A3118">
        <w:rPr>
          <w:rFonts w:ascii="Consolas" w:hAnsi="Consolas"/>
          <w:sz w:val="24"/>
          <w:szCs w:val="24"/>
        </w:rPr>
        <w:t>ID</w:t>
      </w:r>
      <w:r w:rsidRPr="006A3118">
        <w:rPr>
          <w:rFonts w:ascii="Consolas" w:hAnsi="Consolas"/>
          <w:sz w:val="24"/>
          <w:szCs w:val="24"/>
        </w:rPr>
        <w:br/>
        <w:t xml:space="preserve">                message_id = f"{func.__name__}_{id(args)}_{id(kwargs)}"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创建</w:t>
      </w:r>
      <w:r w:rsidRPr="006A3118">
        <w:rPr>
          <w:rFonts w:ascii="Consolas" w:hAnsi="Consolas"/>
          <w:sz w:val="24"/>
          <w:szCs w:val="24"/>
        </w:rPr>
        <w:t>Future</w:t>
      </w:r>
      <w:r w:rsidRPr="006A3118">
        <w:rPr>
          <w:rFonts w:ascii="Consolas" w:hAnsi="Consolas"/>
          <w:sz w:val="24"/>
          <w:szCs w:val="24"/>
        </w:rPr>
        <w:t>对象</w:t>
      </w:r>
      <w:r w:rsidRPr="006A3118">
        <w:rPr>
          <w:rFonts w:ascii="Consolas" w:hAnsi="Consolas"/>
          <w:sz w:val="24"/>
          <w:szCs w:val="24"/>
        </w:rPr>
        <w:br/>
        <w:t xml:space="preserve">                future = threading.Event()</w:t>
      </w:r>
      <w:r w:rsidRPr="006A3118">
        <w:rPr>
          <w:rFonts w:ascii="Consolas" w:hAnsi="Consolas"/>
          <w:sz w:val="24"/>
          <w:szCs w:val="24"/>
        </w:rPr>
        <w:br/>
        <w:t xml:space="preserve">                result = {'value': None, 'error': None}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def handle_response(data):</w:t>
      </w:r>
      <w:r w:rsidRPr="006A3118">
        <w:rPr>
          <w:rFonts w:ascii="Consolas" w:hAnsi="Consolas"/>
          <w:sz w:val="24"/>
          <w:szCs w:val="24"/>
        </w:rPr>
        <w:br/>
        <w:t xml:space="preserve">                    if data['id'] == message_id: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if 'result' in data: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result['value'] = data['result']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    result['error'] = data['error']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future.set()</w:t>
      </w:r>
      <w:r w:rsidRPr="006A3118">
        <w:rPr>
          <w:rFonts w:ascii="Consolas" w:hAnsi="Consolas"/>
          <w:sz w:val="24"/>
          <w:szCs w:val="24"/>
        </w:rPr>
        <w:br/>
        <w:t xml:space="preserve">        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worker.on_message('response', handle_response)</w:t>
      </w:r>
      <w:r w:rsidRPr="006A3118">
        <w:rPr>
          <w:rFonts w:ascii="Consolas" w:hAnsi="Consolas"/>
          <w:sz w:val="24"/>
          <w:szCs w:val="24"/>
        </w:rPr>
        <w:br/>
        <w:t xml:space="preserve">                worker.post_message(func.__name__, {</w:t>
      </w:r>
      <w:r w:rsidRPr="006A3118">
        <w:rPr>
          <w:rFonts w:ascii="Consolas" w:hAnsi="Consolas"/>
          <w:sz w:val="24"/>
          <w:szCs w:val="24"/>
        </w:rPr>
        <w:br/>
        <w:t xml:space="preserve">                    'args': args,</w:t>
      </w:r>
      <w:r w:rsidRPr="006A3118">
        <w:rPr>
          <w:rFonts w:ascii="Consolas" w:hAnsi="Consolas"/>
          <w:sz w:val="24"/>
          <w:szCs w:val="24"/>
        </w:rPr>
        <w:br/>
        <w:t xml:space="preserve">                    'kwargs': kwargs</w:t>
      </w:r>
      <w:r w:rsidRPr="006A3118">
        <w:rPr>
          <w:rFonts w:ascii="Consolas" w:hAnsi="Consolas"/>
          <w:sz w:val="24"/>
          <w:szCs w:val="24"/>
        </w:rPr>
        <w:br/>
        <w:t xml:space="preserve">                }, message_id)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    # </w:t>
      </w:r>
      <w:r w:rsidRPr="006A3118">
        <w:rPr>
          <w:rFonts w:ascii="Consolas" w:hAnsi="Consolas"/>
          <w:sz w:val="24"/>
          <w:szCs w:val="24"/>
        </w:rPr>
        <w:t>等待结果</w:t>
      </w:r>
      <w:r w:rsidRPr="006A3118">
        <w:rPr>
          <w:rFonts w:ascii="Consolas" w:hAnsi="Consolas"/>
          <w:sz w:val="24"/>
          <w:szCs w:val="24"/>
        </w:rPr>
        <w:br/>
        <w:t xml:space="preserve">                future.wait()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</w:r>
      <w:r w:rsidRPr="006A3118">
        <w:rPr>
          <w:rFonts w:ascii="Consolas" w:hAnsi="Consolas"/>
          <w:sz w:val="24"/>
          <w:szCs w:val="24"/>
        </w:rPr>
        <w:lastRenderedPageBreak/>
        <w:t xml:space="preserve">                if result['error']: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 Exception(f"Error in worker: {result['error']}")</w:t>
      </w:r>
      <w:r w:rsidRPr="006A3118">
        <w:rPr>
          <w:rFonts w:ascii="Consolas" w:hAnsi="Consolas"/>
          <w:sz w:val="24"/>
          <w:szCs w:val="24"/>
        </w:rPr>
        <w:br/>
        <w:t xml:space="preserve">                return result['value']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wrapper</w:t>
      </w:r>
      <w:r w:rsidRPr="006A3118">
        <w:rPr>
          <w:rFonts w:ascii="Consolas" w:hAnsi="Consolas"/>
          <w:sz w:val="24"/>
          <w:szCs w:val="24"/>
        </w:rPr>
        <w:br/>
        <w:t xml:space="preserve">        return decorator</w:t>
      </w:r>
      <w:r w:rsidRPr="006A3118">
        <w:rPr>
          <w:rFonts w:ascii="Consolas" w:hAnsi="Consolas"/>
          <w:sz w:val="24"/>
          <w:szCs w:val="24"/>
        </w:rPr>
        <w:br/>
        <w:t xml:space="preserve">        </w:t>
      </w:r>
      <w:r w:rsidRPr="006A3118">
        <w:rPr>
          <w:rFonts w:ascii="Consolas" w:hAnsi="Consolas"/>
          <w:sz w:val="24"/>
          <w:szCs w:val="24"/>
        </w:rPr>
        <w:br/>
        <w:t xml:space="preserve">    @staticmethod</w:t>
      </w:r>
      <w:r w:rsidRPr="006A3118">
        <w:rPr>
          <w:rFonts w:ascii="Consolas" w:hAnsi="Consolas"/>
          <w:sz w:val="24"/>
          <w:szCs w:val="24"/>
        </w:rPr>
        <w:br/>
        <w:t xml:space="preserve">    def worker_method(message_type: str):</w:t>
      </w:r>
      <w:r w:rsidRPr="006A3118">
        <w:rPr>
          <w:rFonts w:ascii="Consolas" w:hAnsi="Consolas"/>
          <w:sz w:val="24"/>
          <w:szCs w:val="24"/>
        </w:rPr>
        <w:br/>
        <w:t xml:space="preserve">        """Decorator to register a worker method."""</w:t>
      </w:r>
      <w:r w:rsidRPr="006A3118">
        <w:rPr>
          <w:rFonts w:ascii="Consolas" w:hAnsi="Consolas"/>
          <w:sz w:val="24"/>
          <w:szCs w:val="24"/>
        </w:rPr>
        <w:br/>
        <w:t xml:space="preserve">        def decorator(func):</w:t>
      </w:r>
      <w:r w:rsidRPr="006A3118">
        <w:rPr>
          <w:rFonts w:ascii="Consolas" w:hAnsi="Consolas"/>
          <w:sz w:val="24"/>
          <w:szCs w:val="24"/>
        </w:rPr>
        <w:br/>
        <w:t xml:space="preserve">            def wrapper(self, *args, **kwargs):</w:t>
      </w:r>
      <w:r w:rsidRPr="006A3118">
        <w:rPr>
          <w:rFonts w:ascii="Consolas" w:hAnsi="Consolas"/>
          <w:sz w:val="24"/>
          <w:szCs w:val="24"/>
        </w:rPr>
        <w:br/>
        <w:t xml:space="preserve">                if isinstance(self, PythonWorker):</w:t>
      </w:r>
      <w:r w:rsidRPr="006A3118">
        <w:rPr>
          <w:rFonts w:ascii="Consolas" w:hAnsi="Consolas"/>
          <w:sz w:val="24"/>
          <w:szCs w:val="24"/>
        </w:rPr>
        <w:br/>
        <w:t xml:space="preserve">                    return func(self, *args, **kwargs)</w:t>
      </w:r>
      <w:r w:rsidRPr="006A3118">
        <w:rPr>
          <w:rFonts w:ascii="Consolas" w:hAnsi="Consolas"/>
          <w:sz w:val="24"/>
          <w:szCs w:val="24"/>
        </w:rPr>
        <w:br/>
        <w:t xml:space="preserve">                else:</w:t>
      </w:r>
      <w:r w:rsidRPr="006A3118">
        <w:rPr>
          <w:rFonts w:ascii="Consolas" w:hAnsi="Consolas"/>
          <w:sz w:val="24"/>
          <w:szCs w:val="24"/>
        </w:rPr>
        <w:br/>
        <w:t xml:space="preserve">                    raise TypeError("Decorator must be used with PythonWorker class")</w:t>
      </w:r>
      <w:r w:rsidRPr="006A3118">
        <w:rPr>
          <w:rFonts w:ascii="Consolas" w:hAnsi="Consolas"/>
          <w:sz w:val="24"/>
          <w:szCs w:val="24"/>
        </w:rPr>
        <w:br/>
        <w:t xml:space="preserve">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# </w:t>
      </w:r>
      <w:r w:rsidRPr="006A3118">
        <w:rPr>
          <w:rFonts w:ascii="Consolas" w:hAnsi="Consolas"/>
          <w:sz w:val="24"/>
          <w:szCs w:val="24"/>
        </w:rPr>
        <w:t>注册消息处理器</w:t>
      </w:r>
      <w:r w:rsidRPr="006A3118">
        <w:rPr>
          <w:rFonts w:ascii="Consolas" w:hAnsi="Consolas"/>
          <w:sz w:val="24"/>
          <w:szCs w:val="24"/>
        </w:rPr>
        <w:br/>
        <w:t xml:space="preserve">            if hasattr(func, '__self__') and isinstance(func.__self__, PythonWorker):</w:t>
      </w:r>
      <w:r w:rsidRPr="006A3118">
        <w:rPr>
          <w:rFonts w:ascii="Consolas" w:hAnsi="Consolas"/>
          <w:sz w:val="24"/>
          <w:szCs w:val="24"/>
        </w:rPr>
        <w:br/>
        <w:t xml:space="preserve">                func.__self__.on_message(message_type, wrapper)</w:t>
      </w:r>
      <w:r w:rsidRPr="006A3118">
        <w:rPr>
          <w:rFonts w:ascii="Consolas" w:hAnsi="Consolas"/>
          <w:sz w:val="24"/>
          <w:szCs w:val="24"/>
        </w:rPr>
        <w:br/>
        <w:t xml:space="preserve">                </w:t>
      </w:r>
      <w:r w:rsidRPr="006A3118">
        <w:rPr>
          <w:rFonts w:ascii="Consolas" w:hAnsi="Consolas"/>
          <w:sz w:val="24"/>
          <w:szCs w:val="24"/>
        </w:rPr>
        <w:br/>
        <w:t xml:space="preserve">            return wrapper</w:t>
      </w:r>
      <w:r w:rsidRPr="006A3118">
        <w:rPr>
          <w:rFonts w:ascii="Consolas" w:hAnsi="Consolas"/>
          <w:sz w:val="24"/>
          <w:szCs w:val="24"/>
        </w:rPr>
        <w:br/>
        <w:t xml:space="preserve">        return decorator</w:t>
      </w:r>
      <w:r w:rsidRPr="006A3118">
        <w:rPr>
          <w:rFonts w:ascii="Consolas" w:hAnsi="Consolas"/>
          <w:sz w:val="24"/>
          <w:szCs w:val="24"/>
        </w:rPr>
        <w:br/>
      </w:r>
    </w:p>
    <w:p w14:paraId="691CDC27" w14:textId="77777777" w:rsidR="001315C1" w:rsidRPr="006A3118" w:rsidRDefault="001315C1">
      <w:pPr>
        <w:rPr>
          <w:sz w:val="24"/>
          <w:szCs w:val="24"/>
        </w:rPr>
      </w:pPr>
    </w:p>
    <w:sectPr w:rsidR="001315C1" w:rsidRPr="006A3118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6B6E" w14:textId="77777777" w:rsidR="00AC6FB9" w:rsidRDefault="00AC6FB9" w:rsidP="006A3118">
      <w:pPr>
        <w:spacing w:after="0" w:line="240" w:lineRule="auto"/>
      </w:pPr>
      <w:r>
        <w:separator/>
      </w:r>
    </w:p>
  </w:endnote>
  <w:endnote w:type="continuationSeparator" w:id="0">
    <w:p w14:paraId="68D71D38" w14:textId="77777777" w:rsidR="00AC6FB9" w:rsidRDefault="00AC6FB9" w:rsidP="006A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7B2C" w14:textId="77777777" w:rsidR="006A3118" w:rsidRDefault="006A3118">
    <w:pPr>
      <w:pStyle w:val="a7"/>
      <w:jc w:val="center"/>
      <w:rPr>
        <w:color w:val="4F81BD" w:themeColor="accent1"/>
      </w:rPr>
    </w:pP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 w:eastAsia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</w:p>
  <w:p w14:paraId="05BB25AD" w14:textId="77777777" w:rsidR="006A3118" w:rsidRDefault="006A31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01E8" w14:textId="77777777" w:rsidR="00AC6FB9" w:rsidRDefault="00AC6FB9" w:rsidP="006A3118">
      <w:pPr>
        <w:spacing w:after="0" w:line="240" w:lineRule="auto"/>
      </w:pPr>
      <w:r>
        <w:separator/>
      </w:r>
    </w:p>
  </w:footnote>
  <w:footnote w:type="continuationSeparator" w:id="0">
    <w:p w14:paraId="1CE59B97" w14:textId="77777777" w:rsidR="00AC6FB9" w:rsidRDefault="00AC6FB9" w:rsidP="006A3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5C1"/>
    <w:rsid w:val="0015074B"/>
    <w:rsid w:val="0029639D"/>
    <w:rsid w:val="00326F90"/>
    <w:rsid w:val="006A3118"/>
    <w:rsid w:val="00725515"/>
    <w:rsid w:val="00AA1D8D"/>
    <w:rsid w:val="00AC6F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3837C8"/>
  <w14:defaultImageDpi w14:val="300"/>
  <w15:docId w15:val="{6CE433C2-BE2C-401D-B411-76B08E80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26886</Words>
  <Characters>153252</Characters>
  <Application>Microsoft Office Word</Application>
  <DocSecurity>0</DocSecurity>
  <Lines>1277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会建 覃</cp:lastModifiedBy>
  <cp:revision>3</cp:revision>
  <cp:lastPrinted>2024-11-28T13:51:00Z</cp:lastPrinted>
  <dcterms:created xsi:type="dcterms:W3CDTF">2013-12-23T23:15:00Z</dcterms:created>
  <dcterms:modified xsi:type="dcterms:W3CDTF">2024-11-28T13:51:00Z</dcterms:modified>
  <cp:category/>
</cp:coreProperties>
</file>